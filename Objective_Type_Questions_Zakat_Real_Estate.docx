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1BEC" w14:textId="77777777" w:rsidR="007D4BAA" w:rsidRDefault="00112F6D">
      <w:r>
        <w:t>1. What does the real estate activities sector include?</w:t>
      </w:r>
    </w:p>
    <w:p w14:paraId="312102FA" w14:textId="77777777" w:rsidR="007D4BAA" w:rsidRDefault="00112F6D">
      <w:r>
        <w:t xml:space="preserve">   a) Property leasing</w:t>
      </w:r>
    </w:p>
    <w:p w14:paraId="5A7C0D48" w14:textId="77777777" w:rsidR="007D4BAA" w:rsidRDefault="00112F6D">
      <w:r>
        <w:t xml:space="preserve">   b) Real estate agent services</w:t>
      </w:r>
    </w:p>
    <w:p w14:paraId="6416628A" w14:textId="77777777" w:rsidR="007D4BAA" w:rsidRDefault="00112F6D">
      <w:r>
        <w:t xml:space="preserve">   c) Buying and selling real estate</w:t>
      </w:r>
    </w:p>
    <w:p w14:paraId="49CF2ABD" w14:textId="77777777" w:rsidR="007D4BAA" w:rsidRDefault="00112F6D">
      <w:r>
        <w:t xml:space="preserve">   d) All of the above</w:t>
      </w:r>
    </w:p>
    <w:p w14:paraId="2BA77000" w14:textId="77777777" w:rsidR="007D4BAA" w:rsidRDefault="00112F6D">
      <w:r>
        <w:t xml:space="preserve">   Answer: d) All of the above</w:t>
      </w:r>
      <w:r>
        <w:br/>
      </w:r>
    </w:p>
    <w:p w14:paraId="51807396" w14:textId="77777777" w:rsidR="007D4BAA" w:rsidRDefault="00112F6D">
      <w:r>
        <w:t>2. Which of the following is deducted from the Zakat base?</w:t>
      </w:r>
    </w:p>
    <w:p w14:paraId="47DF1530" w14:textId="77777777" w:rsidR="007D4BAA" w:rsidRDefault="00112F6D">
      <w:r>
        <w:t xml:space="preserve">   a) Reserves</w:t>
      </w:r>
    </w:p>
    <w:p w14:paraId="543CA828" w14:textId="77777777" w:rsidR="007D4BAA" w:rsidRDefault="00112F6D">
      <w:r>
        <w:t xml:space="preserve">   b) Capital</w:t>
      </w:r>
    </w:p>
    <w:p w14:paraId="360BD894" w14:textId="77777777" w:rsidR="007D4BAA" w:rsidRDefault="00112F6D">
      <w:r>
        <w:t xml:space="preserve">   c) Net fixed assets</w:t>
      </w:r>
    </w:p>
    <w:p w14:paraId="7F807BA1" w14:textId="77777777" w:rsidR="007D4BAA" w:rsidRDefault="00112F6D">
      <w:r>
        <w:t xml:space="preserve">   d) Advanced revenue</w:t>
      </w:r>
    </w:p>
    <w:p w14:paraId="7F13D5D5" w14:textId="77777777" w:rsidR="007D4BAA" w:rsidRDefault="00112F6D">
      <w:r>
        <w:t xml:space="preserve">   Answer: c) Net fixed assets</w:t>
      </w:r>
      <w:r>
        <w:br/>
      </w:r>
    </w:p>
    <w:p w14:paraId="36FF4072" w14:textId="77777777" w:rsidR="007D4BAA" w:rsidRDefault="00112F6D">
      <w:r>
        <w:t>3. What is the minimum Zakat base for real estate companies?</w:t>
      </w:r>
    </w:p>
    <w:p w14:paraId="795816D3" w14:textId="77777777" w:rsidR="007D4BAA" w:rsidRDefault="00112F6D">
      <w:r>
        <w:t xml:space="preserve">   a) 0</w:t>
      </w:r>
    </w:p>
    <w:p w14:paraId="43708C72" w14:textId="77777777" w:rsidR="007D4BAA" w:rsidRDefault="00112F6D">
      <w:r>
        <w:t xml:space="preserve">   b) Net profit</w:t>
      </w:r>
    </w:p>
    <w:p w14:paraId="4FC8CB8D" w14:textId="77777777" w:rsidR="007D4BAA" w:rsidRDefault="00112F6D">
      <w:r>
        <w:t xml:space="preserve">   c) Net assets</w:t>
      </w:r>
    </w:p>
    <w:p w14:paraId="6535CDC4" w14:textId="77777777" w:rsidR="007D4BAA" w:rsidRDefault="00112F6D">
      <w:r>
        <w:t xml:space="preserve">   d) Adjusted profit</w:t>
      </w:r>
    </w:p>
    <w:p w14:paraId="5C23C778" w14:textId="77777777" w:rsidR="007D4BAA" w:rsidRDefault="00112F6D">
      <w:r>
        <w:t xml:space="preserve">   Answer: d) Adjusted profit</w:t>
      </w:r>
      <w:r>
        <w:br/>
      </w:r>
    </w:p>
    <w:p w14:paraId="63A83CAE" w14:textId="77777777" w:rsidR="007D4BAA" w:rsidRDefault="00112F6D">
      <w:r>
        <w:t>4. The Zakat base for companies holding commercial books is calculated using:</w:t>
      </w:r>
    </w:p>
    <w:p w14:paraId="482CC33D" w14:textId="77777777" w:rsidR="007D4BAA" w:rsidRDefault="00112F6D">
      <w:r>
        <w:t xml:space="preserve">   a) Direct method</w:t>
      </w:r>
    </w:p>
    <w:p w14:paraId="784AE7CE" w14:textId="77777777" w:rsidR="007D4BAA" w:rsidRDefault="00112F6D">
      <w:r>
        <w:t xml:space="preserve">   b) Indirect method</w:t>
      </w:r>
    </w:p>
    <w:p w14:paraId="6CABB235" w14:textId="77777777" w:rsidR="007D4BAA" w:rsidRDefault="00112F6D">
      <w:r>
        <w:t xml:space="preserve">   c) Average method</w:t>
      </w:r>
    </w:p>
    <w:p w14:paraId="11E09C82" w14:textId="77777777" w:rsidR="007D4BAA" w:rsidRDefault="00112F6D">
      <w:r>
        <w:t xml:space="preserve">   d) Estimated method</w:t>
      </w:r>
    </w:p>
    <w:p w14:paraId="70E0E770" w14:textId="77777777" w:rsidR="007D4BAA" w:rsidRDefault="00112F6D">
      <w:r>
        <w:lastRenderedPageBreak/>
        <w:t xml:space="preserve">   Answer: b) Indirect method</w:t>
      </w:r>
      <w:r>
        <w:br/>
      </w:r>
    </w:p>
    <w:p w14:paraId="7F1BA713" w14:textId="77777777" w:rsidR="007D4BAA" w:rsidRDefault="00112F6D">
      <w:r>
        <w:t>5. What must be added to the Zakat base?</w:t>
      </w:r>
    </w:p>
    <w:p w14:paraId="62E5799D" w14:textId="77777777" w:rsidR="007D4BAA" w:rsidRDefault="00112F6D">
      <w:r>
        <w:t xml:space="preserve">   a) Net profit</w:t>
      </w:r>
    </w:p>
    <w:p w14:paraId="187763AA" w14:textId="77777777" w:rsidR="007D4BAA" w:rsidRDefault="00112F6D">
      <w:r>
        <w:t xml:space="preserve">   b) Liabilities</w:t>
      </w:r>
    </w:p>
    <w:p w14:paraId="37372C40" w14:textId="77777777" w:rsidR="007D4BAA" w:rsidRDefault="00112F6D">
      <w:r>
        <w:t xml:space="preserve">   c) Assets</w:t>
      </w:r>
    </w:p>
    <w:p w14:paraId="5AA975A1" w14:textId="77777777" w:rsidR="007D4BAA" w:rsidRDefault="00112F6D">
      <w:r>
        <w:t xml:space="preserve">   d) Intangible assets</w:t>
      </w:r>
    </w:p>
    <w:p w14:paraId="32128E49" w14:textId="77777777" w:rsidR="007D4BAA" w:rsidRDefault="00112F6D">
      <w:r>
        <w:t xml:space="preserve">   Answer: b) Liabilities</w:t>
      </w:r>
      <w:r>
        <w:br/>
      </w:r>
    </w:p>
    <w:p w14:paraId="0CE95679" w14:textId="77777777" w:rsidR="007D4BAA" w:rsidRDefault="00112F6D">
      <w:r>
        <w:t>6. What is the Zakat rate applied on the Zakat Base?</w:t>
      </w:r>
    </w:p>
    <w:p w14:paraId="6EA70C2A" w14:textId="77777777" w:rsidR="007D4BAA" w:rsidRDefault="00112F6D">
      <w:r>
        <w:t xml:space="preserve">   a) 1%</w:t>
      </w:r>
    </w:p>
    <w:p w14:paraId="198A878B" w14:textId="77777777" w:rsidR="007D4BAA" w:rsidRDefault="00112F6D">
      <w:r>
        <w:t xml:space="preserve">   b) 2%</w:t>
      </w:r>
    </w:p>
    <w:p w14:paraId="727EA2B4" w14:textId="77777777" w:rsidR="007D4BAA" w:rsidRDefault="00112F6D">
      <w:r>
        <w:t xml:space="preserve">   c) 2.5%</w:t>
      </w:r>
    </w:p>
    <w:p w14:paraId="7F34D0F8" w14:textId="77777777" w:rsidR="007D4BAA" w:rsidRDefault="00112F6D">
      <w:r>
        <w:t xml:space="preserve">   d) 3%</w:t>
      </w:r>
    </w:p>
    <w:p w14:paraId="2841A46B" w14:textId="77777777" w:rsidR="007D4BAA" w:rsidRDefault="00112F6D">
      <w:r>
        <w:t xml:space="preserve">   Answer: c) 2.5%</w:t>
      </w:r>
      <w:r>
        <w:br/>
      </w:r>
    </w:p>
    <w:p w14:paraId="794D6D1E" w14:textId="77777777" w:rsidR="007D4BAA" w:rsidRDefault="00112F6D">
      <w:r>
        <w:t>7. The Zakat payer’s fiscal year begins with:</w:t>
      </w:r>
    </w:p>
    <w:p w14:paraId="2A600658" w14:textId="77777777" w:rsidR="007D4BAA" w:rsidRDefault="00112F6D">
      <w:r>
        <w:t xml:space="preserve">   a) Commercial Registration issuance</w:t>
      </w:r>
    </w:p>
    <w:p w14:paraId="40E02DEB" w14:textId="77777777" w:rsidR="007D4BAA" w:rsidRDefault="00112F6D">
      <w:r>
        <w:t xml:space="preserve">   b) VAT submission</w:t>
      </w:r>
    </w:p>
    <w:p w14:paraId="734E62F0" w14:textId="77777777" w:rsidR="007D4BAA" w:rsidRDefault="00112F6D">
      <w:r>
        <w:t xml:space="preserve">   c) Payment deadline</w:t>
      </w:r>
    </w:p>
    <w:p w14:paraId="213697D6" w14:textId="77777777" w:rsidR="007D4BAA" w:rsidRDefault="00112F6D">
      <w:r>
        <w:t xml:space="preserve">   d) ZATCA notification</w:t>
      </w:r>
    </w:p>
    <w:p w14:paraId="466BAFF4" w14:textId="77777777" w:rsidR="007D4BAA" w:rsidRDefault="00112F6D">
      <w:r>
        <w:t xml:space="preserve">   Answer: a) Commercial Registration issuance</w:t>
      </w:r>
      <w:r>
        <w:br/>
      </w:r>
    </w:p>
    <w:p w14:paraId="2C49FADC" w14:textId="77777777" w:rsidR="007D4BAA" w:rsidRDefault="00112F6D">
      <w:r>
        <w:t>8. Real estate developed for sale is deducted if:</w:t>
      </w:r>
    </w:p>
    <w:p w14:paraId="2D298DE2" w14:textId="77777777" w:rsidR="007D4BAA" w:rsidRDefault="00112F6D">
      <w:r>
        <w:t xml:space="preserve">   a) It is not a current asset</w:t>
      </w:r>
    </w:p>
    <w:p w14:paraId="2E34E747" w14:textId="77777777" w:rsidR="007D4BAA" w:rsidRDefault="00112F6D">
      <w:r>
        <w:t xml:space="preserve">   b) It exceeds 25% in value</w:t>
      </w:r>
    </w:p>
    <w:p w14:paraId="3E994FE8" w14:textId="77777777" w:rsidR="007D4BAA" w:rsidRDefault="00112F6D">
      <w:r>
        <w:t xml:space="preserve">   c) It is for personal use</w:t>
      </w:r>
    </w:p>
    <w:p w14:paraId="1A9B4B34" w14:textId="77777777" w:rsidR="007D4BAA" w:rsidRDefault="00112F6D">
      <w:r>
        <w:lastRenderedPageBreak/>
        <w:t xml:space="preserve">   d) It has zero sales</w:t>
      </w:r>
    </w:p>
    <w:p w14:paraId="52A0CE26" w14:textId="77777777" w:rsidR="007D4BAA" w:rsidRDefault="00112F6D">
      <w:r>
        <w:t xml:space="preserve">   Answer: a) It is not a current asset</w:t>
      </w:r>
      <w:r>
        <w:br/>
      </w:r>
    </w:p>
    <w:p w14:paraId="7E1173D9" w14:textId="77777777" w:rsidR="007D4BAA" w:rsidRDefault="00112F6D">
      <w:r>
        <w:t>9. Advance payments received for off-plan sales are recorded under:</w:t>
      </w:r>
    </w:p>
    <w:p w14:paraId="7E96492F" w14:textId="77777777" w:rsidR="007D4BAA" w:rsidRDefault="00112F6D">
      <w:r>
        <w:t xml:space="preserve">   a) Current assets</w:t>
      </w:r>
    </w:p>
    <w:p w14:paraId="66828BEE" w14:textId="77777777" w:rsidR="007D4BAA" w:rsidRDefault="00112F6D">
      <w:r>
        <w:t xml:space="preserve">   b) Current liabilities</w:t>
      </w:r>
    </w:p>
    <w:p w14:paraId="393F0D0B" w14:textId="77777777" w:rsidR="007D4BAA" w:rsidRDefault="00112F6D">
      <w:r>
        <w:t xml:space="preserve">   c) Long-term assets</w:t>
      </w:r>
    </w:p>
    <w:p w14:paraId="42E421D5" w14:textId="77777777" w:rsidR="007D4BAA" w:rsidRDefault="00112F6D">
      <w:r>
        <w:t xml:space="preserve">   d) Net profit</w:t>
      </w:r>
    </w:p>
    <w:p w14:paraId="44F2C31E" w14:textId="77777777" w:rsidR="007D4BAA" w:rsidRDefault="00112F6D">
      <w:r>
        <w:t xml:space="preserve">   Answer: b) Current liabilities</w:t>
      </w:r>
      <w:r>
        <w:br/>
      </w:r>
    </w:p>
    <w:p w14:paraId="30342E77" w14:textId="77777777" w:rsidR="007D4BAA" w:rsidRDefault="00112F6D">
      <w:r>
        <w:t>10. In finance leases, the leased asset is deducted from the Zakat base for:</w:t>
      </w:r>
    </w:p>
    <w:p w14:paraId="5CE75987" w14:textId="77777777" w:rsidR="007D4BAA" w:rsidRDefault="00112F6D">
      <w:r>
        <w:t xml:space="preserve">   a) The lessee</w:t>
      </w:r>
    </w:p>
    <w:p w14:paraId="32628921" w14:textId="77777777" w:rsidR="007D4BAA" w:rsidRDefault="00112F6D">
      <w:r>
        <w:t xml:space="preserve">   b) The lessor</w:t>
      </w:r>
    </w:p>
    <w:p w14:paraId="09337ED9" w14:textId="77777777" w:rsidR="007D4BAA" w:rsidRDefault="00112F6D">
      <w:r>
        <w:t xml:space="preserve">   c) Both parties</w:t>
      </w:r>
    </w:p>
    <w:p w14:paraId="179605BA" w14:textId="77777777" w:rsidR="007D4BAA" w:rsidRDefault="00112F6D">
      <w:r>
        <w:t xml:space="preserve">   d) Neither party</w:t>
      </w:r>
    </w:p>
    <w:p w14:paraId="71668191" w14:textId="77777777" w:rsidR="007D4BAA" w:rsidRDefault="00112F6D">
      <w:r>
        <w:t xml:space="preserve">   Answer: a) The lessee</w:t>
      </w:r>
      <w:r>
        <w:br/>
      </w:r>
    </w:p>
    <w:p w14:paraId="04857F15" w14:textId="77777777" w:rsidR="007D4BAA" w:rsidRDefault="00112F6D">
      <w:r>
        <w:t>11. Real estate held for possession and use is classified as:</w:t>
      </w:r>
    </w:p>
    <w:p w14:paraId="1068EF38" w14:textId="77777777" w:rsidR="007D4BAA" w:rsidRDefault="00112F6D">
      <w:r>
        <w:t xml:space="preserve">   a) Zakatable asset</w:t>
      </w:r>
    </w:p>
    <w:p w14:paraId="24ADFFBA" w14:textId="77777777" w:rsidR="007D4BAA" w:rsidRDefault="00112F6D">
      <w:r>
        <w:t xml:space="preserve">   b) Non-zakatable asset</w:t>
      </w:r>
    </w:p>
    <w:p w14:paraId="423847E1" w14:textId="77777777" w:rsidR="007D4BAA" w:rsidRDefault="00112F6D">
      <w:r>
        <w:t xml:space="preserve">   c) Liability</w:t>
      </w:r>
    </w:p>
    <w:p w14:paraId="042A5D41" w14:textId="77777777" w:rsidR="007D4BAA" w:rsidRDefault="00112F6D">
      <w:r>
        <w:t xml:space="preserve">   d) Net profit</w:t>
      </w:r>
    </w:p>
    <w:p w14:paraId="68484A45" w14:textId="77777777" w:rsidR="007D4BAA" w:rsidRDefault="00112F6D">
      <w:r>
        <w:t xml:space="preserve">   Answer: b) Non-zakatable asset</w:t>
      </w:r>
      <w:r>
        <w:br/>
      </w:r>
    </w:p>
    <w:p w14:paraId="38563A18" w14:textId="77777777" w:rsidR="007D4BAA" w:rsidRDefault="00112F6D">
      <w:r>
        <w:t>12. Zakat on real estate activities is based on:</w:t>
      </w:r>
    </w:p>
    <w:p w14:paraId="5EFF7C50" w14:textId="77777777" w:rsidR="007D4BAA" w:rsidRDefault="00112F6D">
      <w:r>
        <w:t xml:space="preserve">   a) Sales only</w:t>
      </w:r>
    </w:p>
    <w:p w14:paraId="0A5101DA" w14:textId="77777777" w:rsidR="007D4BAA" w:rsidRDefault="00112F6D">
      <w:r>
        <w:t xml:space="preserve">   b) Rentals only</w:t>
      </w:r>
    </w:p>
    <w:p w14:paraId="60C0B42D" w14:textId="77777777" w:rsidR="007D4BAA" w:rsidRDefault="00112F6D">
      <w:r>
        <w:lastRenderedPageBreak/>
        <w:t xml:space="preserve">   c) Zakatable assets minus liabilities</w:t>
      </w:r>
    </w:p>
    <w:p w14:paraId="5BCD1416" w14:textId="77777777" w:rsidR="007D4BAA" w:rsidRDefault="00112F6D">
      <w:r>
        <w:t xml:space="preserve">   d) Capital only</w:t>
      </w:r>
    </w:p>
    <w:p w14:paraId="658885DA" w14:textId="77777777" w:rsidR="007D4BAA" w:rsidRDefault="00112F6D">
      <w:r>
        <w:t xml:space="preserve">   Answer: c) Zakatable assets minus liabilities</w:t>
      </w:r>
      <w:r>
        <w:br/>
      </w:r>
    </w:p>
    <w:p w14:paraId="4183F1AF" w14:textId="77777777" w:rsidR="007D4BAA" w:rsidRDefault="00112F6D">
      <w:r>
        <w:t>13. If the total sales exceed 25% of the real estate under development, then:</w:t>
      </w:r>
    </w:p>
    <w:p w14:paraId="7DDB9937" w14:textId="77777777" w:rsidR="007D4BAA" w:rsidRDefault="00112F6D">
      <w:r>
        <w:t xml:space="preserve">   a) It is deducted from Zakat</w:t>
      </w:r>
    </w:p>
    <w:p w14:paraId="6C91E098" w14:textId="77777777" w:rsidR="007D4BAA" w:rsidRDefault="00112F6D">
      <w:r>
        <w:t xml:space="preserve">   b) It is considered zakatable</w:t>
      </w:r>
    </w:p>
    <w:p w14:paraId="33620CBF" w14:textId="77777777" w:rsidR="007D4BAA" w:rsidRDefault="00112F6D">
      <w:r>
        <w:t xml:space="preserve">   c) No changes occur</w:t>
      </w:r>
    </w:p>
    <w:p w14:paraId="538FDA05" w14:textId="77777777" w:rsidR="007D4BAA" w:rsidRDefault="00112F6D">
      <w:r>
        <w:t xml:space="preserve">   d) It reduces liabilities</w:t>
      </w:r>
    </w:p>
    <w:p w14:paraId="50ABDB77" w14:textId="77777777" w:rsidR="007D4BAA" w:rsidRDefault="00112F6D">
      <w:r>
        <w:t xml:space="preserve">   Answer: b) It is considered zakatable</w:t>
      </w:r>
      <w:r>
        <w:br/>
      </w:r>
    </w:p>
    <w:p w14:paraId="6C0F426A" w14:textId="77777777" w:rsidR="007D4BAA" w:rsidRDefault="00112F6D">
      <w:r>
        <w:t>14. What must be classified as non-current assets in financial statements?</w:t>
      </w:r>
    </w:p>
    <w:p w14:paraId="2073C2B6" w14:textId="77777777" w:rsidR="007D4BAA" w:rsidRDefault="00112F6D">
      <w:r>
        <w:t xml:space="preserve">   a) Assets in current use</w:t>
      </w:r>
    </w:p>
    <w:p w14:paraId="140190AB" w14:textId="77777777" w:rsidR="007D4BAA" w:rsidRDefault="00112F6D">
      <w:r>
        <w:t xml:space="preserve">   b) Real estate developed for sale</w:t>
      </w:r>
    </w:p>
    <w:p w14:paraId="1B17ADB7" w14:textId="77777777" w:rsidR="007D4BAA" w:rsidRDefault="00112F6D">
      <w:r>
        <w:t xml:space="preserve">   c) Sales revenue</w:t>
      </w:r>
    </w:p>
    <w:p w14:paraId="767004CB" w14:textId="77777777" w:rsidR="007D4BAA" w:rsidRDefault="00112F6D">
      <w:r>
        <w:t xml:space="preserve">   d) Loan payments</w:t>
      </w:r>
    </w:p>
    <w:p w14:paraId="4274CC3E" w14:textId="77777777" w:rsidR="007D4BAA" w:rsidRDefault="00112F6D">
      <w:r>
        <w:t xml:space="preserve">   Answer: b) Real estate developed for sale</w:t>
      </w:r>
      <w:r>
        <w:br/>
      </w:r>
    </w:p>
    <w:p w14:paraId="15CC40F7" w14:textId="77777777" w:rsidR="007D4BAA" w:rsidRDefault="00112F6D">
      <w:r>
        <w:t>15. The executive regulation number for levying zakat is:</w:t>
      </w:r>
    </w:p>
    <w:p w14:paraId="57E5006C" w14:textId="77777777" w:rsidR="007D4BAA" w:rsidRDefault="00112F6D">
      <w:r>
        <w:t xml:space="preserve">   a) 2016</w:t>
      </w:r>
    </w:p>
    <w:p w14:paraId="074E0E06" w14:textId="77777777" w:rsidR="007D4BAA" w:rsidRDefault="00112F6D">
      <w:r>
        <w:t xml:space="preserve">   b) 2216</w:t>
      </w:r>
    </w:p>
    <w:p w14:paraId="587CA70A" w14:textId="77777777" w:rsidR="007D4BAA" w:rsidRDefault="00112F6D">
      <w:r>
        <w:t xml:space="preserve">   c) 3416</w:t>
      </w:r>
    </w:p>
    <w:p w14:paraId="41210093" w14:textId="77777777" w:rsidR="007D4BAA" w:rsidRDefault="00112F6D">
      <w:r>
        <w:t xml:space="preserve">   d) 4421</w:t>
      </w:r>
    </w:p>
    <w:p w14:paraId="2A1FEE5B" w14:textId="77777777" w:rsidR="007D4BAA" w:rsidRDefault="00112F6D">
      <w:r>
        <w:t xml:space="preserve">   Answer: b) 2216</w:t>
      </w:r>
      <w:r>
        <w:br/>
      </w:r>
    </w:p>
    <w:p w14:paraId="2607E291" w14:textId="77777777" w:rsidR="007D4BAA" w:rsidRDefault="00112F6D">
      <w:r>
        <w:t>16. Properties under development for personal possession are:</w:t>
      </w:r>
    </w:p>
    <w:p w14:paraId="178B8F6C" w14:textId="77777777" w:rsidR="007D4BAA" w:rsidRDefault="00112F6D">
      <w:r>
        <w:t xml:space="preserve">   a) Exempt from Zakat</w:t>
      </w:r>
    </w:p>
    <w:p w14:paraId="6009E54B" w14:textId="77777777" w:rsidR="007D4BAA" w:rsidRDefault="00112F6D">
      <w:r>
        <w:lastRenderedPageBreak/>
        <w:t xml:space="preserve">   b) Deducted from Zakat base</w:t>
      </w:r>
    </w:p>
    <w:p w14:paraId="76AE5DE3" w14:textId="77777777" w:rsidR="007D4BAA" w:rsidRDefault="00112F6D">
      <w:r>
        <w:t xml:space="preserve">   c) Included in Zakat base</w:t>
      </w:r>
    </w:p>
    <w:p w14:paraId="1A54C008" w14:textId="77777777" w:rsidR="007D4BAA" w:rsidRDefault="00112F6D">
      <w:r>
        <w:t xml:space="preserve">   d) Taxable at reduced rate</w:t>
      </w:r>
    </w:p>
    <w:p w14:paraId="4057C268" w14:textId="77777777" w:rsidR="007D4BAA" w:rsidRDefault="00112F6D">
      <w:r>
        <w:t xml:space="preserve">   Answer: b) Deducted from Zakat base</w:t>
      </w:r>
      <w:r>
        <w:br/>
      </w:r>
    </w:p>
    <w:p w14:paraId="01C9DEE9" w14:textId="77777777" w:rsidR="007D4BAA" w:rsidRDefault="00112F6D">
      <w:r>
        <w:t>17. When can real estate under development be deducted?</w:t>
      </w:r>
    </w:p>
    <w:p w14:paraId="38793CEE" w14:textId="77777777" w:rsidR="007D4BAA" w:rsidRDefault="00112F6D">
      <w:r>
        <w:t xml:space="preserve">   a) When classified as current asset</w:t>
      </w:r>
    </w:p>
    <w:p w14:paraId="1E23375B" w14:textId="77777777" w:rsidR="007D4BAA" w:rsidRDefault="00112F6D">
      <w:r>
        <w:t xml:space="preserve">   b) When exceeding 25% sales</w:t>
      </w:r>
    </w:p>
    <w:p w14:paraId="480F4DB6" w14:textId="77777777" w:rsidR="007D4BAA" w:rsidRDefault="00112F6D">
      <w:r>
        <w:t xml:space="preserve">   c) When not for sale</w:t>
      </w:r>
    </w:p>
    <w:p w14:paraId="0E252D0A" w14:textId="77777777" w:rsidR="007D4BAA" w:rsidRDefault="00112F6D">
      <w:r>
        <w:t xml:space="preserve">   d) When government-owned</w:t>
      </w:r>
    </w:p>
    <w:p w14:paraId="433D9E04" w14:textId="77777777" w:rsidR="007D4BAA" w:rsidRDefault="00112F6D">
      <w:r>
        <w:t xml:space="preserve">   Answer: c) When not for sale</w:t>
      </w:r>
      <w:r>
        <w:br/>
      </w:r>
    </w:p>
    <w:p w14:paraId="2DE3E0F0" w14:textId="77777777" w:rsidR="007D4BAA" w:rsidRDefault="00112F6D">
      <w:r>
        <w:t>18. Liabilities for off-plan sales are recorded under:</w:t>
      </w:r>
    </w:p>
    <w:p w14:paraId="1A3916BB" w14:textId="77777777" w:rsidR="007D4BAA" w:rsidRDefault="00112F6D">
      <w:r>
        <w:t xml:space="preserve">   a) Fixed assets</w:t>
      </w:r>
    </w:p>
    <w:p w14:paraId="1B29B89C" w14:textId="77777777" w:rsidR="007D4BAA" w:rsidRDefault="00112F6D">
      <w:r>
        <w:t xml:space="preserve">   b) Non-current assets</w:t>
      </w:r>
    </w:p>
    <w:p w14:paraId="2A9C06C0" w14:textId="77777777" w:rsidR="007D4BAA" w:rsidRDefault="00112F6D">
      <w:r>
        <w:t xml:space="preserve">   c) Current liabilities</w:t>
      </w:r>
    </w:p>
    <w:p w14:paraId="3EBBB191" w14:textId="77777777" w:rsidR="007D4BAA" w:rsidRDefault="00112F6D">
      <w:r>
        <w:t xml:space="preserve">   d) Zakatable items</w:t>
      </w:r>
    </w:p>
    <w:p w14:paraId="4197DBE5" w14:textId="77777777" w:rsidR="007D4BAA" w:rsidRDefault="00112F6D">
      <w:r>
        <w:t xml:space="preserve">   Answer: c) Current liabilities</w:t>
      </w:r>
      <w:r>
        <w:br/>
      </w:r>
    </w:p>
    <w:p w14:paraId="79DBC052" w14:textId="77777777" w:rsidR="007D4BAA" w:rsidRDefault="00112F6D">
      <w:r>
        <w:t>19. What is the Zakat due if a property has no recorded sales?</w:t>
      </w:r>
    </w:p>
    <w:p w14:paraId="7E6E0BB6" w14:textId="77777777" w:rsidR="007D4BAA" w:rsidRDefault="00112F6D">
      <w:r>
        <w:t xml:space="preserve">   a) Minimum SAR 500</w:t>
      </w:r>
    </w:p>
    <w:p w14:paraId="5EC4441E" w14:textId="77777777" w:rsidR="007D4BAA" w:rsidRDefault="00112F6D">
      <w:r>
        <w:t xml:space="preserve">   b) Exempt</w:t>
      </w:r>
    </w:p>
    <w:p w14:paraId="2A762E9B" w14:textId="77777777" w:rsidR="007D4BAA" w:rsidRDefault="00112F6D">
      <w:r>
        <w:t xml:space="preserve">   c) Based on VAT</w:t>
      </w:r>
    </w:p>
    <w:p w14:paraId="12E6C5E1" w14:textId="77777777" w:rsidR="007D4BAA" w:rsidRDefault="00112F6D">
      <w:r>
        <w:t xml:space="preserve">   d) Zero</w:t>
      </w:r>
    </w:p>
    <w:p w14:paraId="3A420CD9" w14:textId="77777777" w:rsidR="007D4BAA" w:rsidRDefault="00112F6D">
      <w:r>
        <w:t xml:space="preserve">   Answer: a) Minimum SAR 500</w:t>
      </w:r>
      <w:r>
        <w:br/>
      </w:r>
    </w:p>
    <w:p w14:paraId="12F3BEF2" w14:textId="77777777" w:rsidR="007D4BAA" w:rsidRDefault="00112F6D">
      <w:r>
        <w:lastRenderedPageBreak/>
        <w:t>20. What percentage of advance payments and sales makes a real estate development zakatable?</w:t>
      </w:r>
    </w:p>
    <w:p w14:paraId="2BF102C9" w14:textId="77777777" w:rsidR="007D4BAA" w:rsidRDefault="00112F6D">
      <w:r>
        <w:t xml:space="preserve">   a) 10%</w:t>
      </w:r>
    </w:p>
    <w:p w14:paraId="5804ADB0" w14:textId="77777777" w:rsidR="007D4BAA" w:rsidRDefault="00112F6D">
      <w:r>
        <w:t xml:space="preserve">   b) 15%</w:t>
      </w:r>
    </w:p>
    <w:p w14:paraId="46881C84" w14:textId="77777777" w:rsidR="007D4BAA" w:rsidRDefault="00112F6D">
      <w:r>
        <w:t xml:space="preserve">   c) 20%</w:t>
      </w:r>
    </w:p>
    <w:p w14:paraId="6EBADD26" w14:textId="77777777" w:rsidR="007D4BAA" w:rsidRDefault="00112F6D">
      <w:r>
        <w:t xml:space="preserve">   d) 25%</w:t>
      </w:r>
    </w:p>
    <w:p w14:paraId="11C2FBE9" w14:textId="77777777" w:rsidR="007D4BAA" w:rsidRDefault="00112F6D">
      <w:r>
        <w:t xml:space="preserve">   Answer: d) 25%</w:t>
      </w:r>
      <w:r>
        <w:br/>
      </w:r>
    </w:p>
    <w:p w14:paraId="0046CBED" w14:textId="77777777" w:rsidR="007D4BAA" w:rsidRDefault="00112F6D">
      <w:r>
        <w:t>21. Which sector's assets are subject to Zakat?</w:t>
      </w:r>
    </w:p>
    <w:p w14:paraId="3709F201" w14:textId="77777777" w:rsidR="007D4BAA" w:rsidRDefault="00112F6D">
      <w:r>
        <w:t xml:space="preserve">   a) Financial only</w:t>
      </w:r>
    </w:p>
    <w:p w14:paraId="1395DEF8" w14:textId="77777777" w:rsidR="007D4BAA" w:rsidRDefault="00112F6D">
      <w:r>
        <w:t xml:space="preserve">   b) Industrial only</w:t>
      </w:r>
    </w:p>
    <w:p w14:paraId="77978058" w14:textId="77777777" w:rsidR="007D4BAA" w:rsidRDefault="00112F6D">
      <w:r>
        <w:t xml:space="preserve">   c) All sectors</w:t>
      </w:r>
    </w:p>
    <w:p w14:paraId="0A23AF47" w14:textId="77777777" w:rsidR="007D4BAA" w:rsidRDefault="00112F6D">
      <w:r>
        <w:t xml:space="preserve">   d) Real estate only</w:t>
      </w:r>
    </w:p>
    <w:p w14:paraId="1607DB49" w14:textId="77777777" w:rsidR="007D4BAA" w:rsidRDefault="00112F6D">
      <w:r>
        <w:t xml:space="preserve">   Answer: d) Real estate only</w:t>
      </w:r>
      <w:r>
        <w:br/>
      </w:r>
    </w:p>
    <w:p w14:paraId="4674449A" w14:textId="77777777" w:rsidR="007D4BAA" w:rsidRDefault="00112F6D">
      <w:r>
        <w:t>22. When can a lessee deduct an asset in a finance lease?</w:t>
      </w:r>
    </w:p>
    <w:p w14:paraId="7578B3EA" w14:textId="77777777" w:rsidR="007D4BAA" w:rsidRDefault="00112F6D">
      <w:r>
        <w:t xml:space="preserve">   a) After full payment</w:t>
      </w:r>
    </w:p>
    <w:p w14:paraId="329B0E65" w14:textId="77777777" w:rsidR="007D4BAA" w:rsidRDefault="00112F6D">
      <w:r>
        <w:t xml:space="preserve">   b) If it’s a fixed asset</w:t>
      </w:r>
    </w:p>
    <w:p w14:paraId="0184123C" w14:textId="77777777" w:rsidR="007D4BAA" w:rsidRDefault="00112F6D">
      <w:r>
        <w:t xml:space="preserve">   c) If it’s rented</w:t>
      </w:r>
    </w:p>
    <w:p w14:paraId="42BC3D98" w14:textId="77777777" w:rsidR="007D4BAA" w:rsidRDefault="00112F6D">
      <w:r>
        <w:t xml:space="preserve">   d) In any case</w:t>
      </w:r>
    </w:p>
    <w:p w14:paraId="4A93DA18" w14:textId="77777777" w:rsidR="007D4BAA" w:rsidRDefault="00112F6D">
      <w:r>
        <w:t xml:space="preserve">   Answer: b) If it’s a fixed asset</w:t>
      </w:r>
      <w:r>
        <w:br/>
      </w:r>
    </w:p>
    <w:p w14:paraId="2522A2E9" w14:textId="77777777" w:rsidR="007D4BAA" w:rsidRDefault="00112F6D">
      <w:r>
        <w:t>23. Zakat is applicable on real estate assets when:</w:t>
      </w:r>
    </w:p>
    <w:p w14:paraId="3CD09677" w14:textId="77777777" w:rsidR="007D4BAA" w:rsidRDefault="00112F6D">
      <w:r>
        <w:t xml:space="preserve">   a) Used personally</w:t>
      </w:r>
    </w:p>
    <w:p w14:paraId="29293A8F" w14:textId="77777777" w:rsidR="007D4BAA" w:rsidRDefault="00112F6D">
      <w:r>
        <w:t xml:space="preserve">   b) For sale only</w:t>
      </w:r>
    </w:p>
    <w:p w14:paraId="2DB845EF" w14:textId="77777777" w:rsidR="007D4BAA" w:rsidRDefault="00112F6D">
      <w:r>
        <w:t xml:space="preserve">   c) Classified as liabilities</w:t>
      </w:r>
    </w:p>
    <w:p w14:paraId="115FAE54" w14:textId="77777777" w:rsidR="007D4BAA" w:rsidRDefault="00112F6D">
      <w:r>
        <w:t xml:space="preserve">   d) Classified as investments</w:t>
      </w:r>
    </w:p>
    <w:p w14:paraId="1EAF9174" w14:textId="77777777" w:rsidR="007D4BAA" w:rsidRDefault="00112F6D">
      <w:r>
        <w:lastRenderedPageBreak/>
        <w:t xml:space="preserve">   Answer: b) For sale only</w:t>
      </w:r>
      <w:r>
        <w:br/>
      </w:r>
    </w:p>
    <w:p w14:paraId="506BC6D0" w14:textId="77777777" w:rsidR="007D4BAA" w:rsidRDefault="00112F6D">
      <w:r>
        <w:t>24. Advance revenue is categorized as:</w:t>
      </w:r>
    </w:p>
    <w:p w14:paraId="51B6F1D4" w14:textId="77777777" w:rsidR="007D4BAA" w:rsidRDefault="00112F6D">
      <w:r>
        <w:t xml:space="preserve">   a) Current asset</w:t>
      </w:r>
    </w:p>
    <w:p w14:paraId="72682ACE" w14:textId="77777777" w:rsidR="007D4BAA" w:rsidRDefault="00112F6D">
      <w:r>
        <w:t xml:space="preserve">   b) Current liability</w:t>
      </w:r>
    </w:p>
    <w:p w14:paraId="213F040B" w14:textId="77777777" w:rsidR="007D4BAA" w:rsidRDefault="00112F6D">
      <w:r>
        <w:t xml:space="preserve">   c) Non-current asset</w:t>
      </w:r>
    </w:p>
    <w:p w14:paraId="098AE05B" w14:textId="77777777" w:rsidR="007D4BAA" w:rsidRDefault="00112F6D">
      <w:r>
        <w:t xml:space="preserve">   d) Zakatable base</w:t>
      </w:r>
    </w:p>
    <w:p w14:paraId="2FCDCC0A" w14:textId="77777777" w:rsidR="007D4BAA" w:rsidRDefault="00112F6D">
      <w:r>
        <w:t xml:space="preserve">   Answer: b) Current liability</w:t>
      </w:r>
      <w:r>
        <w:br/>
      </w:r>
    </w:p>
    <w:p w14:paraId="05197254" w14:textId="77777777" w:rsidR="007D4BAA" w:rsidRDefault="00112F6D">
      <w:r>
        <w:t>25. Zakat on off-plan sales is calculated when:</w:t>
      </w:r>
    </w:p>
    <w:p w14:paraId="3C43BA10" w14:textId="77777777" w:rsidR="007D4BAA" w:rsidRDefault="00112F6D">
      <w:r>
        <w:t xml:space="preserve">   a) Asset is current</w:t>
      </w:r>
    </w:p>
    <w:p w14:paraId="0D45BE79" w14:textId="77777777" w:rsidR="007D4BAA" w:rsidRDefault="00112F6D">
      <w:r>
        <w:t xml:space="preserve">   b) Asset is non-current</w:t>
      </w:r>
    </w:p>
    <w:p w14:paraId="47A8E672" w14:textId="77777777" w:rsidR="007D4BAA" w:rsidRDefault="00112F6D">
      <w:r>
        <w:t xml:space="preserve">   c) Sales exceed 25%</w:t>
      </w:r>
    </w:p>
    <w:p w14:paraId="359D8FFC" w14:textId="77777777" w:rsidR="007D4BAA" w:rsidRDefault="00112F6D">
      <w:r>
        <w:t xml:space="preserve">   d) Sales are below 25%</w:t>
      </w:r>
    </w:p>
    <w:p w14:paraId="78A997F3" w14:textId="77777777" w:rsidR="007D4BAA" w:rsidRDefault="00112F6D">
      <w:r>
        <w:t xml:space="preserve">   Answer: c) Sales exceed 25%</w:t>
      </w:r>
      <w:r>
        <w:br/>
      </w:r>
    </w:p>
    <w:p w14:paraId="1D374A94" w14:textId="77777777" w:rsidR="007D4BAA" w:rsidRDefault="00112F6D">
      <w:r>
        <w:t>26. Which is not included in the Zakat base calculation?</w:t>
      </w:r>
    </w:p>
    <w:p w14:paraId="6D34C8A2" w14:textId="77777777" w:rsidR="007D4BAA" w:rsidRDefault="00112F6D">
      <w:r>
        <w:t xml:space="preserve">   a) Equity</w:t>
      </w:r>
    </w:p>
    <w:p w14:paraId="1D01E9E3" w14:textId="77777777" w:rsidR="007D4BAA" w:rsidRDefault="00112F6D">
      <w:r>
        <w:t xml:space="preserve">   b) Current assets</w:t>
      </w:r>
    </w:p>
    <w:p w14:paraId="6D7666D4" w14:textId="77777777" w:rsidR="007D4BAA" w:rsidRDefault="00112F6D">
      <w:r>
        <w:t xml:space="preserve">   c) Intangible assets</w:t>
      </w:r>
    </w:p>
    <w:p w14:paraId="7253CA26" w14:textId="77777777" w:rsidR="007D4BAA" w:rsidRDefault="00112F6D">
      <w:r>
        <w:t xml:space="preserve">   d) Non-zakatable assets</w:t>
      </w:r>
    </w:p>
    <w:p w14:paraId="137F0CD1" w14:textId="77777777" w:rsidR="007D4BAA" w:rsidRDefault="00112F6D">
      <w:r>
        <w:t xml:space="preserve">   Answer: d) Non-zakatable assets</w:t>
      </w:r>
      <w:r>
        <w:br/>
      </w:r>
    </w:p>
    <w:p w14:paraId="0C1B6EE4" w14:textId="77777777" w:rsidR="007D4BAA" w:rsidRDefault="00112F6D">
      <w:r>
        <w:t>27. Real estate brokerage services are part of:</w:t>
      </w:r>
    </w:p>
    <w:p w14:paraId="1379E6D0" w14:textId="77777777" w:rsidR="007D4BAA" w:rsidRDefault="00112F6D">
      <w:r>
        <w:t xml:space="preserve">   a) Retail sector</w:t>
      </w:r>
    </w:p>
    <w:p w14:paraId="46988610" w14:textId="77777777" w:rsidR="007D4BAA" w:rsidRDefault="00112F6D">
      <w:r>
        <w:t xml:space="preserve">   b) Industrial sector</w:t>
      </w:r>
    </w:p>
    <w:p w14:paraId="645BFF1C" w14:textId="77777777" w:rsidR="007D4BAA" w:rsidRDefault="00112F6D">
      <w:r>
        <w:t xml:space="preserve">   c) Real estate sector</w:t>
      </w:r>
    </w:p>
    <w:p w14:paraId="3856B335" w14:textId="77777777" w:rsidR="007D4BAA" w:rsidRDefault="00112F6D">
      <w:r>
        <w:lastRenderedPageBreak/>
        <w:t xml:space="preserve">   d) Finance sector</w:t>
      </w:r>
    </w:p>
    <w:p w14:paraId="7125D084" w14:textId="77777777" w:rsidR="007D4BAA" w:rsidRDefault="00112F6D">
      <w:r>
        <w:t xml:space="preserve">   Answer: c) Real estate sector</w:t>
      </w:r>
      <w:r>
        <w:br/>
      </w:r>
    </w:p>
    <w:p w14:paraId="52BD571B" w14:textId="77777777" w:rsidR="007D4BAA" w:rsidRDefault="00112F6D">
      <w:r>
        <w:t>28. Which of the following is considered non-zakatable?</w:t>
      </w:r>
    </w:p>
    <w:p w14:paraId="44C38A17" w14:textId="77777777" w:rsidR="007D4BAA" w:rsidRDefault="00112F6D">
      <w:r>
        <w:t xml:space="preserve">   a) Cash in bank</w:t>
      </w:r>
    </w:p>
    <w:p w14:paraId="1C9561AF" w14:textId="77777777" w:rsidR="007D4BAA" w:rsidRDefault="00112F6D">
      <w:r>
        <w:t xml:space="preserve">   b) Inventory</w:t>
      </w:r>
    </w:p>
    <w:p w14:paraId="29D13B6F" w14:textId="77777777" w:rsidR="007D4BAA" w:rsidRDefault="00112F6D">
      <w:r>
        <w:t xml:space="preserve">   c) Fixed assets for personal use</w:t>
      </w:r>
    </w:p>
    <w:p w14:paraId="5AE1E864" w14:textId="77777777" w:rsidR="007D4BAA" w:rsidRDefault="00112F6D">
      <w:r>
        <w:t xml:space="preserve">   d) Receivables</w:t>
      </w:r>
    </w:p>
    <w:p w14:paraId="279D20B7" w14:textId="77777777" w:rsidR="007D4BAA" w:rsidRDefault="00112F6D">
      <w:r>
        <w:t xml:space="preserve">   Answer: c) Fixed assets for personal use</w:t>
      </w:r>
      <w:r>
        <w:br/>
      </w:r>
    </w:p>
    <w:p w14:paraId="51FCE4E5" w14:textId="77777777" w:rsidR="007D4BAA" w:rsidRDefault="00112F6D">
      <w:r>
        <w:t>29. Zakat for companies with no financial records is calculated using:</w:t>
      </w:r>
    </w:p>
    <w:p w14:paraId="6DE60BEA" w14:textId="77777777" w:rsidR="007D4BAA" w:rsidRDefault="00112F6D">
      <w:r>
        <w:t xml:space="preserve">   a) Direct assessment</w:t>
      </w:r>
    </w:p>
    <w:p w14:paraId="2D641156" w14:textId="77777777" w:rsidR="007D4BAA" w:rsidRDefault="00112F6D">
      <w:r>
        <w:t xml:space="preserve">   b) Indirect method</w:t>
      </w:r>
    </w:p>
    <w:p w14:paraId="72F9D77F" w14:textId="77777777" w:rsidR="007D4BAA" w:rsidRDefault="00112F6D">
      <w:r>
        <w:t xml:space="preserve">   c) Estimated method</w:t>
      </w:r>
    </w:p>
    <w:p w14:paraId="75CD195F" w14:textId="77777777" w:rsidR="007D4BAA" w:rsidRDefault="00112F6D">
      <w:r>
        <w:t xml:space="preserve">   d) Standard formula</w:t>
      </w:r>
    </w:p>
    <w:p w14:paraId="585343A0" w14:textId="77777777" w:rsidR="007D4BAA" w:rsidRDefault="00112F6D">
      <w:r>
        <w:t xml:space="preserve">   Answer: c) Estimated method</w:t>
      </w:r>
      <w:r>
        <w:br/>
      </w:r>
    </w:p>
    <w:p w14:paraId="0D56438B" w14:textId="77777777" w:rsidR="007D4BAA" w:rsidRDefault="00112F6D">
      <w:r>
        <w:t>30. The Zakat base includes:</w:t>
      </w:r>
    </w:p>
    <w:p w14:paraId="4169ECFC" w14:textId="77777777" w:rsidR="007D4BAA" w:rsidRDefault="00112F6D">
      <w:r>
        <w:t xml:space="preserve">   a) Revenue only</w:t>
      </w:r>
    </w:p>
    <w:p w14:paraId="17B54FF3" w14:textId="77777777" w:rsidR="007D4BAA" w:rsidRDefault="00112F6D">
      <w:r>
        <w:t xml:space="preserve">   b) Sales and profits</w:t>
      </w:r>
    </w:p>
    <w:p w14:paraId="21C8CCEF" w14:textId="77777777" w:rsidR="007D4BAA" w:rsidRDefault="00112F6D">
      <w:r>
        <w:t xml:space="preserve">   c) All sources of internal funds</w:t>
      </w:r>
    </w:p>
    <w:p w14:paraId="2F6AB462" w14:textId="77777777" w:rsidR="007D4BAA" w:rsidRDefault="00112F6D">
      <w:r>
        <w:t xml:space="preserve">   d) Only capital</w:t>
      </w:r>
    </w:p>
    <w:p w14:paraId="2B96D8FD" w14:textId="77777777" w:rsidR="007D4BAA" w:rsidRDefault="00112F6D">
      <w:r>
        <w:t xml:space="preserve">   Answer: c) All sources of internal funds</w:t>
      </w:r>
      <w:r>
        <w:br/>
      </w:r>
    </w:p>
    <w:p w14:paraId="550F1D07" w14:textId="77777777" w:rsidR="007D4BAA" w:rsidRDefault="00112F6D">
      <w:r>
        <w:t>31. Which of the following is a deductible asset?</w:t>
      </w:r>
    </w:p>
    <w:p w14:paraId="3FD97B72" w14:textId="77777777" w:rsidR="007D4BAA" w:rsidRDefault="00112F6D">
      <w:r>
        <w:t xml:space="preserve">   a) Cash</w:t>
      </w:r>
    </w:p>
    <w:p w14:paraId="15619F74" w14:textId="77777777" w:rsidR="007D4BAA" w:rsidRDefault="00112F6D">
      <w:r>
        <w:t xml:space="preserve">   b) Accounts receivable</w:t>
      </w:r>
    </w:p>
    <w:p w14:paraId="5D2EF337" w14:textId="77777777" w:rsidR="007D4BAA" w:rsidRDefault="00112F6D">
      <w:r>
        <w:lastRenderedPageBreak/>
        <w:t xml:space="preserve">   c) Property under development for possession</w:t>
      </w:r>
    </w:p>
    <w:p w14:paraId="6D356928" w14:textId="77777777" w:rsidR="007D4BAA" w:rsidRDefault="00112F6D">
      <w:r>
        <w:t xml:space="preserve">   d) Capital</w:t>
      </w:r>
    </w:p>
    <w:p w14:paraId="35101E1D" w14:textId="77777777" w:rsidR="007D4BAA" w:rsidRDefault="00112F6D">
      <w:r>
        <w:t xml:space="preserve">   Answer: c) Property under development for possession</w:t>
      </w:r>
      <w:r>
        <w:br/>
      </w:r>
    </w:p>
    <w:p w14:paraId="46601EAB" w14:textId="77777777" w:rsidR="007D4BAA" w:rsidRDefault="00112F6D">
      <w:r>
        <w:t>32. Real estate developers report advance client payments as:</w:t>
      </w:r>
    </w:p>
    <w:p w14:paraId="708561AE" w14:textId="77777777" w:rsidR="007D4BAA" w:rsidRDefault="00112F6D">
      <w:r>
        <w:t xml:space="preserve">   a) Current assets</w:t>
      </w:r>
    </w:p>
    <w:p w14:paraId="48014F10" w14:textId="77777777" w:rsidR="007D4BAA" w:rsidRDefault="00112F6D">
      <w:r>
        <w:t xml:space="preserve">   b) Current liabilities</w:t>
      </w:r>
    </w:p>
    <w:p w14:paraId="75430694" w14:textId="77777777" w:rsidR="007D4BAA" w:rsidRDefault="00112F6D">
      <w:r>
        <w:t xml:space="preserve">   c) Revenue</w:t>
      </w:r>
    </w:p>
    <w:p w14:paraId="27605FF1" w14:textId="77777777" w:rsidR="007D4BAA" w:rsidRDefault="00112F6D">
      <w:r>
        <w:t xml:space="preserve">   d) Non-zakatable</w:t>
      </w:r>
    </w:p>
    <w:p w14:paraId="374D63EA" w14:textId="77777777" w:rsidR="007D4BAA" w:rsidRDefault="00112F6D">
      <w:r>
        <w:t xml:space="preserve">   Answer: b) Current liabilities</w:t>
      </w:r>
      <w:r>
        <w:br/>
      </w:r>
    </w:p>
    <w:p w14:paraId="2EFEC6CD" w14:textId="77777777" w:rsidR="007D4BAA" w:rsidRDefault="00112F6D">
      <w:r>
        <w:t>33. Zakat collection responsibilities are overseen by:</w:t>
      </w:r>
    </w:p>
    <w:p w14:paraId="7F1D6230" w14:textId="77777777" w:rsidR="007D4BAA" w:rsidRDefault="00112F6D">
      <w:r>
        <w:t xml:space="preserve">   a) Ministry of Commerce</w:t>
      </w:r>
    </w:p>
    <w:p w14:paraId="254CC2BA" w14:textId="77777777" w:rsidR="007D4BAA" w:rsidRDefault="00112F6D">
      <w:r>
        <w:t xml:space="preserve">   b) Central Bank</w:t>
      </w:r>
    </w:p>
    <w:p w14:paraId="0CD713A5" w14:textId="77777777" w:rsidR="007D4BAA" w:rsidRDefault="00112F6D">
      <w:r>
        <w:t xml:space="preserve">   c) ZATCA</w:t>
      </w:r>
    </w:p>
    <w:p w14:paraId="32194BA7" w14:textId="77777777" w:rsidR="007D4BAA" w:rsidRDefault="00112F6D">
      <w:r>
        <w:t xml:space="preserve">   d) Municipalities</w:t>
      </w:r>
    </w:p>
    <w:p w14:paraId="0F780DAD" w14:textId="77777777" w:rsidR="007D4BAA" w:rsidRDefault="00112F6D">
      <w:r>
        <w:t xml:space="preserve">   Answer: c) ZATCA</w:t>
      </w:r>
      <w:r>
        <w:br/>
      </w:r>
    </w:p>
    <w:p w14:paraId="0BB16EAE" w14:textId="77777777" w:rsidR="007D4BAA" w:rsidRDefault="00112F6D">
      <w:r>
        <w:t>34. Zakat declaration for companies should include:</w:t>
      </w:r>
    </w:p>
    <w:p w14:paraId="30EFD1F8" w14:textId="77777777" w:rsidR="007D4BAA" w:rsidRDefault="00112F6D">
      <w:r>
        <w:t xml:space="preserve">   a) Net sales only</w:t>
      </w:r>
    </w:p>
    <w:p w14:paraId="7B56D8E1" w14:textId="77777777" w:rsidR="007D4BAA" w:rsidRDefault="00112F6D">
      <w:r>
        <w:t xml:space="preserve">   b) Net assets only</w:t>
      </w:r>
    </w:p>
    <w:p w14:paraId="4DCB1C02" w14:textId="77777777" w:rsidR="007D4BAA" w:rsidRDefault="00112F6D">
      <w:r>
        <w:t xml:space="preserve">   c) Net income only</w:t>
      </w:r>
    </w:p>
    <w:p w14:paraId="03FE64B4" w14:textId="77777777" w:rsidR="007D4BAA" w:rsidRDefault="00112F6D">
      <w:r>
        <w:t xml:space="preserve">   d) Total zakatable base</w:t>
      </w:r>
    </w:p>
    <w:p w14:paraId="5169F70D" w14:textId="77777777" w:rsidR="007D4BAA" w:rsidRDefault="00112F6D">
      <w:r>
        <w:t xml:space="preserve">   Answer: d) Total zakatable base</w:t>
      </w:r>
      <w:r>
        <w:br/>
      </w:r>
    </w:p>
    <w:p w14:paraId="69378743" w14:textId="77777777" w:rsidR="007D4BAA" w:rsidRDefault="00112F6D">
      <w:r>
        <w:t>35. If a taxpayer has no financial activity, the Zakat payment is:</w:t>
      </w:r>
    </w:p>
    <w:p w14:paraId="124CF181" w14:textId="77777777" w:rsidR="007D4BAA" w:rsidRDefault="00112F6D">
      <w:r>
        <w:t xml:space="preserve">   a) Zero</w:t>
      </w:r>
    </w:p>
    <w:p w14:paraId="2CD9A560" w14:textId="77777777" w:rsidR="007D4BAA" w:rsidRDefault="00112F6D">
      <w:r>
        <w:lastRenderedPageBreak/>
        <w:t xml:space="preserve">   b) SAR 500</w:t>
      </w:r>
    </w:p>
    <w:p w14:paraId="34AA209A" w14:textId="77777777" w:rsidR="007D4BAA" w:rsidRDefault="00112F6D">
      <w:r>
        <w:t xml:space="preserve">   c) Based on previous year</w:t>
      </w:r>
    </w:p>
    <w:p w14:paraId="7DB18DC8" w14:textId="77777777" w:rsidR="007D4BAA" w:rsidRDefault="00112F6D">
      <w:r>
        <w:t xml:space="preserve">   d) Exempt</w:t>
      </w:r>
    </w:p>
    <w:p w14:paraId="1F9929B2" w14:textId="77777777" w:rsidR="007D4BAA" w:rsidRDefault="00112F6D">
      <w:r>
        <w:t xml:space="preserve">   Answer: b) SAR 500</w:t>
      </w:r>
      <w:r>
        <w:br/>
      </w:r>
    </w:p>
    <w:p w14:paraId="51E144D7" w14:textId="77777777" w:rsidR="007D4BAA" w:rsidRDefault="00112F6D">
      <w:r>
        <w:t>36. Advance payments for real estate projects are considered:</w:t>
      </w:r>
    </w:p>
    <w:p w14:paraId="4A1AC844" w14:textId="77777777" w:rsidR="007D4BAA" w:rsidRDefault="00112F6D">
      <w:r>
        <w:t xml:space="preserve">   a) Net income</w:t>
      </w:r>
    </w:p>
    <w:p w14:paraId="0081C295" w14:textId="77777777" w:rsidR="007D4BAA" w:rsidRDefault="00112F6D">
      <w:r>
        <w:t xml:space="preserve">   b) Current assets</w:t>
      </w:r>
    </w:p>
    <w:p w14:paraId="0D12747F" w14:textId="77777777" w:rsidR="007D4BAA" w:rsidRDefault="00112F6D">
      <w:r>
        <w:t xml:space="preserve">   c) Deductible assets</w:t>
      </w:r>
    </w:p>
    <w:p w14:paraId="180BDF9E" w14:textId="77777777" w:rsidR="007D4BAA" w:rsidRDefault="00112F6D">
      <w:r>
        <w:t xml:space="preserve">   d) Liabilities</w:t>
      </w:r>
    </w:p>
    <w:p w14:paraId="1A8E6736" w14:textId="77777777" w:rsidR="007D4BAA" w:rsidRDefault="00112F6D">
      <w:r>
        <w:t xml:space="preserve">   Answer: d) Liabilities</w:t>
      </w:r>
      <w:r>
        <w:br/>
      </w:r>
    </w:p>
    <w:p w14:paraId="641A444A" w14:textId="77777777" w:rsidR="007D4BAA" w:rsidRDefault="00112F6D">
      <w:r>
        <w:t>37. What is not added to the Zakat base?</w:t>
      </w:r>
    </w:p>
    <w:p w14:paraId="5EBABFE2" w14:textId="77777777" w:rsidR="007D4BAA" w:rsidRDefault="00112F6D">
      <w:r>
        <w:t xml:space="preserve">   a) Capital</w:t>
      </w:r>
    </w:p>
    <w:p w14:paraId="3D601FF6" w14:textId="77777777" w:rsidR="007D4BAA" w:rsidRDefault="00112F6D">
      <w:r>
        <w:t xml:space="preserve">   b) Reserves</w:t>
      </w:r>
    </w:p>
    <w:p w14:paraId="2BB6F88F" w14:textId="77777777" w:rsidR="007D4BAA" w:rsidRDefault="00112F6D">
      <w:r>
        <w:t xml:space="preserve">   c) Zakatable investments</w:t>
      </w:r>
    </w:p>
    <w:p w14:paraId="256A57C6" w14:textId="77777777" w:rsidR="007D4BAA" w:rsidRDefault="00112F6D">
      <w:r>
        <w:t xml:space="preserve">   d) Adjusted net profit</w:t>
      </w:r>
    </w:p>
    <w:p w14:paraId="7BB607E4" w14:textId="77777777" w:rsidR="007D4BAA" w:rsidRDefault="00112F6D">
      <w:r>
        <w:t xml:space="preserve">   Answer: c) Zakatable investments</w:t>
      </w:r>
      <w:r>
        <w:br/>
      </w:r>
    </w:p>
    <w:p w14:paraId="1159A22D" w14:textId="77777777" w:rsidR="007D4BAA" w:rsidRDefault="00112F6D">
      <w:r>
        <w:t>38. Real estate activities include:</w:t>
      </w:r>
    </w:p>
    <w:p w14:paraId="36AF6500" w14:textId="77777777" w:rsidR="007D4BAA" w:rsidRDefault="00112F6D">
      <w:r>
        <w:t xml:space="preserve">   a) Only buying property</w:t>
      </w:r>
    </w:p>
    <w:p w14:paraId="01C283E0" w14:textId="77777777" w:rsidR="007D4BAA" w:rsidRDefault="00112F6D">
      <w:r>
        <w:t xml:space="preserve">   b) Only leasing property</w:t>
      </w:r>
    </w:p>
    <w:p w14:paraId="1E49D7CF" w14:textId="77777777" w:rsidR="007D4BAA" w:rsidRDefault="00112F6D">
      <w:r>
        <w:t xml:space="preserve">   c) Buying, selling, and leasing</w:t>
      </w:r>
    </w:p>
    <w:p w14:paraId="11E8D2DB" w14:textId="77777777" w:rsidR="007D4BAA" w:rsidRDefault="00112F6D">
      <w:r>
        <w:t xml:space="preserve">   d) None</w:t>
      </w:r>
    </w:p>
    <w:p w14:paraId="2BEDDDF2" w14:textId="77777777" w:rsidR="007D4BAA" w:rsidRDefault="00112F6D">
      <w:r>
        <w:t xml:space="preserve">   Answer: c) Buying, selling, and leasing</w:t>
      </w:r>
      <w:r>
        <w:br/>
      </w:r>
    </w:p>
    <w:p w14:paraId="5F686434" w14:textId="77777777" w:rsidR="007D4BAA" w:rsidRDefault="00112F6D">
      <w:r>
        <w:t>39. For the lessee in a financial lease, the asset is considered:</w:t>
      </w:r>
    </w:p>
    <w:p w14:paraId="42D9102F" w14:textId="77777777" w:rsidR="007D4BAA" w:rsidRDefault="00112F6D">
      <w:r>
        <w:lastRenderedPageBreak/>
        <w:t xml:space="preserve">   a) Current liability</w:t>
      </w:r>
    </w:p>
    <w:p w14:paraId="1C4EA721" w14:textId="77777777" w:rsidR="007D4BAA" w:rsidRDefault="00112F6D">
      <w:r>
        <w:t xml:space="preserve">   b) Non-zakatable asset</w:t>
      </w:r>
    </w:p>
    <w:p w14:paraId="106E5E7B" w14:textId="77777777" w:rsidR="007D4BAA" w:rsidRDefault="00112F6D">
      <w:r>
        <w:t xml:space="preserve">   c) Revenue</w:t>
      </w:r>
    </w:p>
    <w:p w14:paraId="752B3EB7" w14:textId="77777777" w:rsidR="007D4BAA" w:rsidRDefault="00112F6D">
      <w:r>
        <w:t xml:space="preserve">   d) Deductible</w:t>
      </w:r>
    </w:p>
    <w:p w14:paraId="1711EEDD" w14:textId="77777777" w:rsidR="007D4BAA" w:rsidRDefault="00112F6D">
      <w:r>
        <w:t xml:space="preserve">   Answer: b) Non-zakatable asset</w:t>
      </w:r>
      <w:r>
        <w:br/>
      </w:r>
    </w:p>
    <w:p w14:paraId="0CB6D8F5" w14:textId="77777777" w:rsidR="00B038B3" w:rsidRDefault="00B038B3"/>
    <w:p w14:paraId="75BBF8FD" w14:textId="77777777" w:rsidR="00B038B3" w:rsidRDefault="00B038B3"/>
    <w:p w14:paraId="45CC9464" w14:textId="77777777" w:rsidR="00B038B3" w:rsidRDefault="00B038B3"/>
    <w:p w14:paraId="5998CCA0" w14:textId="77777777" w:rsidR="00B038B3" w:rsidRDefault="00B038B3"/>
    <w:p w14:paraId="26055BD8" w14:textId="54659F30" w:rsidR="007D4BAA" w:rsidRDefault="00112F6D">
      <w:r>
        <w:t>40. Zakat is levied at:</w:t>
      </w:r>
    </w:p>
    <w:p w14:paraId="36A132DA" w14:textId="77777777" w:rsidR="007D4BAA" w:rsidRDefault="00112F6D">
      <w:r>
        <w:t xml:space="preserve">   a) 1%</w:t>
      </w:r>
    </w:p>
    <w:p w14:paraId="6128B6AD" w14:textId="77777777" w:rsidR="007D4BAA" w:rsidRDefault="00112F6D">
      <w:r>
        <w:t xml:space="preserve">   b) 2%</w:t>
      </w:r>
    </w:p>
    <w:p w14:paraId="71F4F0BF" w14:textId="77777777" w:rsidR="007D4BAA" w:rsidRDefault="00112F6D">
      <w:r>
        <w:t xml:space="preserve">   c) 2.5%</w:t>
      </w:r>
    </w:p>
    <w:p w14:paraId="5CC4D0C9" w14:textId="77777777" w:rsidR="007D4BAA" w:rsidRDefault="00112F6D">
      <w:r>
        <w:t xml:space="preserve">   d) 3%</w:t>
      </w:r>
    </w:p>
    <w:p w14:paraId="058AA389" w14:textId="77777777" w:rsidR="007D4BAA" w:rsidRDefault="00112F6D">
      <w:r>
        <w:t xml:space="preserve">   Answer: c) 2.5%</w:t>
      </w:r>
      <w:r>
        <w:br/>
      </w:r>
    </w:p>
    <w:sectPr w:rsidR="007D4BAA" w:rsidSect="00112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C7A5F" w14:textId="77777777" w:rsidR="00112F6D" w:rsidRDefault="00112F6D" w:rsidP="00112F6D">
      <w:pPr>
        <w:spacing w:after="0" w:line="240" w:lineRule="auto"/>
      </w:pPr>
      <w:r>
        <w:separator/>
      </w:r>
    </w:p>
  </w:endnote>
  <w:endnote w:type="continuationSeparator" w:id="0">
    <w:p w14:paraId="4783B9E0" w14:textId="77777777" w:rsidR="00112F6D" w:rsidRDefault="00112F6D" w:rsidP="0011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DB3D1" w14:textId="17D7F8D9" w:rsidR="00112F6D" w:rsidRDefault="00112F6D" w:rsidP="00112F6D">
    <w:pPr>
      <w:pStyle w:val="Footer"/>
      <w:jc w:val="right"/>
    </w:pPr>
    <w:hyperlink r:id="rId1" w:history="1">
      <w:r w:rsidRPr="00427966">
        <w:rPr>
          <w:rStyle w:val="Hyperlink"/>
        </w:rPr>
        <w:t>www.myexamwinner.com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3305" w14:textId="77777777" w:rsidR="00112F6D" w:rsidRDefault="00112F6D" w:rsidP="00112F6D">
      <w:pPr>
        <w:spacing w:after="0" w:line="240" w:lineRule="auto"/>
      </w:pPr>
      <w:r>
        <w:separator/>
      </w:r>
    </w:p>
  </w:footnote>
  <w:footnote w:type="continuationSeparator" w:id="0">
    <w:p w14:paraId="4FF16C85" w14:textId="77777777" w:rsidR="00112F6D" w:rsidRDefault="00112F6D" w:rsidP="0011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03C6A" w14:textId="187EDCC4" w:rsidR="00112F6D" w:rsidRDefault="00112F6D">
    <w:pPr>
      <w:pStyle w:val="Header"/>
    </w:pPr>
    <w:r>
      <w:rPr>
        <w:noProof/>
      </w:rPr>
      <w:pict w14:anchorId="55E81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01969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FC614" w14:textId="44103D9E" w:rsidR="00112F6D" w:rsidRDefault="00112F6D" w:rsidP="00112F6D">
    <w:pPr>
      <w:pStyle w:val="Header"/>
      <w:jc w:val="right"/>
    </w:pPr>
    <w:r>
      <w:rPr>
        <w:noProof/>
      </w:rPr>
      <w:pict w14:anchorId="3E18B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01970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0EDE6444" wp14:editId="3D0FD6B1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324D4" w14:textId="77079622" w:rsidR="00112F6D" w:rsidRDefault="00112F6D">
    <w:pPr>
      <w:pStyle w:val="Header"/>
    </w:pPr>
    <w:r>
      <w:rPr>
        <w:noProof/>
      </w:rPr>
      <w:pict w14:anchorId="79179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01968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745689">
    <w:abstractNumId w:val="8"/>
  </w:num>
  <w:num w:numId="2" w16cid:durableId="98306772">
    <w:abstractNumId w:val="6"/>
  </w:num>
  <w:num w:numId="3" w16cid:durableId="1333291031">
    <w:abstractNumId w:val="5"/>
  </w:num>
  <w:num w:numId="4" w16cid:durableId="1347058595">
    <w:abstractNumId w:val="4"/>
  </w:num>
  <w:num w:numId="5" w16cid:durableId="1043409433">
    <w:abstractNumId w:val="7"/>
  </w:num>
  <w:num w:numId="6" w16cid:durableId="1792358500">
    <w:abstractNumId w:val="3"/>
  </w:num>
  <w:num w:numId="7" w16cid:durableId="1972326236">
    <w:abstractNumId w:val="2"/>
  </w:num>
  <w:num w:numId="8" w16cid:durableId="1415279566">
    <w:abstractNumId w:val="1"/>
  </w:num>
  <w:num w:numId="9" w16cid:durableId="794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F6D"/>
    <w:rsid w:val="0015074B"/>
    <w:rsid w:val="0029639D"/>
    <w:rsid w:val="00326F90"/>
    <w:rsid w:val="00467987"/>
    <w:rsid w:val="007D4BAA"/>
    <w:rsid w:val="00AA1D8D"/>
    <w:rsid w:val="00B038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12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2024-11-04T06:34:00Z</dcterms:modified>
  <cp:category/>
</cp:coreProperties>
</file>