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08B88" w14:textId="77777777" w:rsidR="00BF591A" w:rsidRDefault="006216D7">
      <w:r>
        <w:t>1. The agriculture sector for Zakat purposes includes which of the following activities?</w:t>
      </w:r>
    </w:p>
    <w:p w14:paraId="4A25CEA1" w14:textId="77777777" w:rsidR="00BF591A" w:rsidRDefault="006216D7">
      <w:r>
        <w:t xml:space="preserve">   a) Crop cultivation</w:t>
      </w:r>
    </w:p>
    <w:p w14:paraId="2774C863" w14:textId="77777777" w:rsidR="00BF591A" w:rsidRDefault="006216D7">
      <w:r>
        <w:t xml:space="preserve">   b) Animal breeding</w:t>
      </w:r>
    </w:p>
    <w:p w14:paraId="463845E5" w14:textId="77777777" w:rsidR="00BF591A" w:rsidRDefault="006216D7">
      <w:r>
        <w:t xml:space="preserve">   c) Collection of timber</w:t>
      </w:r>
    </w:p>
    <w:p w14:paraId="77DE4A6A" w14:textId="77777777" w:rsidR="00BF591A" w:rsidRDefault="006216D7">
      <w:r>
        <w:t xml:space="preserve">   d) All of the above</w:t>
      </w:r>
    </w:p>
    <w:p w14:paraId="25D9B7C0" w14:textId="77777777" w:rsidR="00BF591A" w:rsidRDefault="006216D7">
      <w:r>
        <w:t xml:space="preserve">   Answer: d) All of the above</w:t>
      </w:r>
      <w:r>
        <w:br/>
      </w:r>
    </w:p>
    <w:p w14:paraId="2C6B0250" w14:textId="77777777" w:rsidR="00BF591A" w:rsidRDefault="006216D7">
      <w:r>
        <w:t>2. What percentage of the Zakat base is required to be paid in Zakat for a Hijri year?</w:t>
      </w:r>
    </w:p>
    <w:p w14:paraId="20448E6E" w14:textId="77777777" w:rsidR="00BF591A" w:rsidRDefault="006216D7">
      <w:r>
        <w:t xml:space="preserve">   a) 1.5%</w:t>
      </w:r>
    </w:p>
    <w:p w14:paraId="0118E3DD" w14:textId="77777777" w:rsidR="00BF591A" w:rsidRDefault="006216D7">
      <w:r>
        <w:t xml:space="preserve">   b) 2%</w:t>
      </w:r>
    </w:p>
    <w:p w14:paraId="32EA36DB" w14:textId="77777777" w:rsidR="00BF591A" w:rsidRDefault="006216D7">
      <w:r>
        <w:t xml:space="preserve">   c) 2.5%</w:t>
      </w:r>
    </w:p>
    <w:p w14:paraId="5E47316C" w14:textId="77777777" w:rsidR="00BF591A" w:rsidRDefault="006216D7">
      <w:r>
        <w:t xml:space="preserve">   d) 3%</w:t>
      </w:r>
    </w:p>
    <w:p w14:paraId="6C3FD49C" w14:textId="77777777" w:rsidR="00BF591A" w:rsidRDefault="006216D7">
      <w:r>
        <w:t xml:space="preserve">   Answer: c) 2.5%</w:t>
      </w:r>
      <w:r>
        <w:br/>
      </w:r>
    </w:p>
    <w:p w14:paraId="67CC5B0E" w14:textId="77777777" w:rsidR="00BF591A" w:rsidRDefault="006216D7">
      <w:r>
        <w:t>3. Agricultural biological assets, like fruit trees, are:</w:t>
      </w:r>
    </w:p>
    <w:p w14:paraId="25CE27FE" w14:textId="77777777" w:rsidR="00BF591A" w:rsidRDefault="006216D7">
      <w:r>
        <w:t xml:space="preserve">   a) Zakatable</w:t>
      </w:r>
    </w:p>
    <w:p w14:paraId="70E0F112" w14:textId="77777777" w:rsidR="00BF591A" w:rsidRDefault="006216D7">
      <w:r>
        <w:t xml:space="preserve">   b) Deductible from the Zakat base</w:t>
      </w:r>
    </w:p>
    <w:p w14:paraId="008D296B" w14:textId="77777777" w:rsidR="00BF591A" w:rsidRDefault="006216D7">
      <w:r>
        <w:t xml:space="preserve">   c) Counted as liabilities</w:t>
      </w:r>
    </w:p>
    <w:p w14:paraId="427A944F" w14:textId="77777777" w:rsidR="00BF591A" w:rsidRDefault="006216D7">
      <w:r>
        <w:t xml:space="preserve">   d) Considered as inventory</w:t>
      </w:r>
    </w:p>
    <w:p w14:paraId="73987B81" w14:textId="77777777" w:rsidR="00BF591A" w:rsidRDefault="006216D7">
      <w:r>
        <w:t xml:space="preserve">   Answer: b) Deductible from the Zakat base</w:t>
      </w:r>
      <w:r>
        <w:br/>
      </w:r>
    </w:p>
    <w:p w14:paraId="3BC7033E" w14:textId="77777777" w:rsidR="00BF591A" w:rsidRDefault="006216D7">
      <w:r>
        <w:t>4. Animal biological assets, such as live animals, are classified as:</w:t>
      </w:r>
    </w:p>
    <w:p w14:paraId="5CD43345" w14:textId="77777777" w:rsidR="00BF591A" w:rsidRDefault="006216D7">
      <w:r>
        <w:t xml:space="preserve">   a) Zakatable</w:t>
      </w:r>
    </w:p>
    <w:p w14:paraId="53BFBE6C" w14:textId="77777777" w:rsidR="00BF591A" w:rsidRDefault="006216D7">
      <w:r>
        <w:t xml:space="preserve">   b) Non-zakatable</w:t>
      </w:r>
    </w:p>
    <w:p w14:paraId="7DF925B3" w14:textId="77777777" w:rsidR="00BF591A" w:rsidRDefault="006216D7">
      <w:r>
        <w:t xml:space="preserve">   c) Current assets</w:t>
      </w:r>
    </w:p>
    <w:p w14:paraId="5A283684" w14:textId="77777777" w:rsidR="00BF591A" w:rsidRDefault="006216D7">
      <w:r>
        <w:t xml:space="preserve">   d) Inventory</w:t>
      </w:r>
    </w:p>
    <w:p w14:paraId="53C054C5" w14:textId="77777777" w:rsidR="00BF591A" w:rsidRDefault="006216D7">
      <w:r>
        <w:lastRenderedPageBreak/>
        <w:t xml:space="preserve">   Answer: b) Non-zakatable</w:t>
      </w:r>
      <w:r>
        <w:br/>
      </w:r>
    </w:p>
    <w:p w14:paraId="1480FC36" w14:textId="77777777" w:rsidR="00BF591A" w:rsidRDefault="006216D7">
      <w:r>
        <w:t>5. Inventories of fish and shrimp intended for sale are considered:</w:t>
      </w:r>
    </w:p>
    <w:p w14:paraId="335853A6" w14:textId="77777777" w:rsidR="00BF591A" w:rsidRDefault="006216D7">
      <w:r>
        <w:t xml:space="preserve">   a) Zakatable</w:t>
      </w:r>
    </w:p>
    <w:p w14:paraId="5E8DCB57" w14:textId="77777777" w:rsidR="00BF591A" w:rsidRDefault="006216D7">
      <w:r>
        <w:t xml:space="preserve">   b) Non-zakatable</w:t>
      </w:r>
    </w:p>
    <w:p w14:paraId="00BE9FC0" w14:textId="77777777" w:rsidR="00BF591A" w:rsidRDefault="006216D7">
      <w:r>
        <w:t xml:space="preserve">   c) Capital investments</w:t>
      </w:r>
    </w:p>
    <w:p w14:paraId="2C0345BE" w14:textId="77777777" w:rsidR="00BF591A" w:rsidRDefault="006216D7">
      <w:r>
        <w:t xml:space="preserve">   d) Liabilities</w:t>
      </w:r>
    </w:p>
    <w:p w14:paraId="14975E52" w14:textId="77777777" w:rsidR="00BF591A" w:rsidRDefault="006216D7">
      <w:r>
        <w:t xml:space="preserve">   Answer: a) Zakatable</w:t>
      </w:r>
      <w:r>
        <w:br/>
      </w:r>
    </w:p>
    <w:p w14:paraId="0E0A3C08" w14:textId="77777777" w:rsidR="00BF591A" w:rsidRDefault="006216D7">
      <w:r>
        <w:t>6. Zakat on agricultural activities is calculated using:</w:t>
      </w:r>
    </w:p>
    <w:p w14:paraId="39ADBEA2" w14:textId="77777777" w:rsidR="00BF591A" w:rsidRDefault="006216D7">
      <w:r>
        <w:t xml:space="preserve">   a) Direct method</w:t>
      </w:r>
    </w:p>
    <w:p w14:paraId="59772621" w14:textId="77777777" w:rsidR="00BF591A" w:rsidRDefault="006216D7">
      <w:r>
        <w:t xml:space="preserve">   b) Indirect method</w:t>
      </w:r>
    </w:p>
    <w:p w14:paraId="4AFE96E8" w14:textId="77777777" w:rsidR="00BF591A" w:rsidRDefault="006216D7">
      <w:r>
        <w:t xml:space="preserve">   c) Average method</w:t>
      </w:r>
    </w:p>
    <w:p w14:paraId="23F010BC" w14:textId="77777777" w:rsidR="00BF591A" w:rsidRDefault="006216D7">
      <w:r>
        <w:t xml:space="preserve">   d) Standard method</w:t>
      </w:r>
    </w:p>
    <w:p w14:paraId="4BBEB697" w14:textId="77777777" w:rsidR="00BF591A" w:rsidRDefault="006216D7">
      <w:r>
        <w:t xml:space="preserve">   Answer: b) Indirect method</w:t>
      </w:r>
      <w:r>
        <w:br/>
      </w:r>
    </w:p>
    <w:p w14:paraId="6E6FA4D5" w14:textId="77777777" w:rsidR="00BF591A" w:rsidRDefault="006216D7">
      <w:r>
        <w:t>7. For agricultural Zakat payers, agricultural inputs like seeds and fertilizers are:</w:t>
      </w:r>
    </w:p>
    <w:p w14:paraId="4C136162" w14:textId="77777777" w:rsidR="00BF591A" w:rsidRDefault="006216D7">
      <w:r>
        <w:t xml:space="preserve">   a) Zakatable assets</w:t>
      </w:r>
    </w:p>
    <w:p w14:paraId="1E8BDCEC" w14:textId="77777777" w:rsidR="00BF591A" w:rsidRDefault="006216D7">
      <w:r>
        <w:t xml:space="preserve">   b) Deductible assets</w:t>
      </w:r>
    </w:p>
    <w:p w14:paraId="76A707EC" w14:textId="77777777" w:rsidR="00BF591A" w:rsidRDefault="006216D7">
      <w:r>
        <w:t xml:space="preserve">   c) Current liabilities</w:t>
      </w:r>
    </w:p>
    <w:p w14:paraId="00E7DFCD" w14:textId="77777777" w:rsidR="00BF591A" w:rsidRDefault="006216D7">
      <w:r>
        <w:t xml:space="preserve">   d) Intangible assets</w:t>
      </w:r>
    </w:p>
    <w:p w14:paraId="5A8160B6" w14:textId="77777777" w:rsidR="00BF591A" w:rsidRDefault="006216D7">
      <w:r>
        <w:t xml:space="preserve">   Answer: b) Deductible assets</w:t>
      </w:r>
      <w:r>
        <w:br/>
      </w:r>
    </w:p>
    <w:p w14:paraId="30680A86" w14:textId="77777777" w:rsidR="00BF591A" w:rsidRDefault="006216D7">
      <w:r>
        <w:t>8. Which of the following is an example of agricultural biological assets?</w:t>
      </w:r>
    </w:p>
    <w:p w14:paraId="226884E8" w14:textId="77777777" w:rsidR="00BF591A" w:rsidRDefault="006216D7">
      <w:r>
        <w:t xml:space="preserve">   a) Fish inventory</w:t>
      </w:r>
    </w:p>
    <w:p w14:paraId="1EBF8409" w14:textId="77777777" w:rsidR="00BF591A" w:rsidRDefault="006216D7">
      <w:r>
        <w:t xml:space="preserve">   b) Stored grain</w:t>
      </w:r>
    </w:p>
    <w:p w14:paraId="3439193F" w14:textId="77777777" w:rsidR="00BF591A" w:rsidRDefault="006216D7">
      <w:r>
        <w:t xml:space="preserve">   c) Fruit trees</w:t>
      </w:r>
    </w:p>
    <w:p w14:paraId="0D8A66C6" w14:textId="77777777" w:rsidR="00BF591A" w:rsidRDefault="006216D7">
      <w:r>
        <w:lastRenderedPageBreak/>
        <w:t xml:space="preserve">   d) Cash in bank</w:t>
      </w:r>
    </w:p>
    <w:p w14:paraId="11956817" w14:textId="77777777" w:rsidR="00BF591A" w:rsidRDefault="006216D7">
      <w:r>
        <w:t xml:space="preserve">   Answer: c) Fruit trees</w:t>
      </w:r>
      <w:r>
        <w:br/>
      </w:r>
    </w:p>
    <w:p w14:paraId="2BC6E9A3" w14:textId="77777777" w:rsidR="00BF591A" w:rsidRDefault="006216D7">
      <w:r>
        <w:t>9. The Zakat base calculation for agriculture uses:</w:t>
      </w:r>
    </w:p>
    <w:p w14:paraId="08FDDD4C" w14:textId="77777777" w:rsidR="00BF591A" w:rsidRDefault="006216D7">
      <w:r>
        <w:t xml:space="preserve">   a) Adjusted profit</w:t>
      </w:r>
    </w:p>
    <w:p w14:paraId="0E1F603D" w14:textId="77777777" w:rsidR="00BF591A" w:rsidRDefault="006216D7">
      <w:r>
        <w:t xml:space="preserve">   b) All internal and external funds</w:t>
      </w:r>
    </w:p>
    <w:p w14:paraId="64BBBD67" w14:textId="77777777" w:rsidR="00BF591A" w:rsidRDefault="006216D7">
      <w:r>
        <w:t xml:space="preserve">   c) Only liabilities</w:t>
      </w:r>
    </w:p>
    <w:p w14:paraId="115E0FEF" w14:textId="77777777" w:rsidR="00BF591A" w:rsidRDefault="006216D7">
      <w:r>
        <w:t xml:space="preserve">   d) Cash reserves only</w:t>
      </w:r>
    </w:p>
    <w:p w14:paraId="6095EC6F" w14:textId="77777777" w:rsidR="00BF591A" w:rsidRDefault="006216D7">
      <w:r>
        <w:t xml:space="preserve">   Answer: b) All internal and external funds</w:t>
      </w:r>
      <w:r>
        <w:br/>
      </w:r>
    </w:p>
    <w:p w14:paraId="729C4965" w14:textId="77777777" w:rsidR="00BF591A" w:rsidRDefault="006216D7">
      <w:r>
        <w:t>10. Which of the following is added to the Zakat base in agriculture?</w:t>
      </w:r>
    </w:p>
    <w:p w14:paraId="70B8972F" w14:textId="77777777" w:rsidR="00BF591A" w:rsidRDefault="006216D7">
      <w:r>
        <w:t xml:space="preserve">   a) Agricultural biological assets</w:t>
      </w:r>
    </w:p>
    <w:p w14:paraId="748CCAB3" w14:textId="77777777" w:rsidR="00BF591A" w:rsidRDefault="006216D7">
      <w:r>
        <w:t xml:space="preserve">   b) Current liabilities</w:t>
      </w:r>
    </w:p>
    <w:p w14:paraId="58493321" w14:textId="77777777" w:rsidR="00BF591A" w:rsidRDefault="006216D7">
      <w:r>
        <w:t xml:space="preserve">   c) Long-term liabilities</w:t>
      </w:r>
    </w:p>
    <w:p w14:paraId="0B3B6DCE" w14:textId="77777777" w:rsidR="00BF591A" w:rsidRDefault="006216D7">
      <w:r>
        <w:t xml:space="preserve">   d) Intangible assets</w:t>
      </w:r>
    </w:p>
    <w:p w14:paraId="01F03222" w14:textId="77777777" w:rsidR="00BF591A" w:rsidRDefault="006216D7">
      <w:r>
        <w:t xml:space="preserve">   Answer: c) Long-term liabilities</w:t>
      </w:r>
      <w:r>
        <w:br/>
      </w:r>
    </w:p>
    <w:p w14:paraId="76C001F6" w14:textId="77777777" w:rsidR="00BF591A" w:rsidRDefault="006216D7">
      <w:r>
        <w:t>11. The minimum Zakat base cannot be less than:</w:t>
      </w:r>
    </w:p>
    <w:p w14:paraId="3F1842BD" w14:textId="77777777" w:rsidR="00BF591A" w:rsidRDefault="006216D7">
      <w:r>
        <w:t xml:space="preserve">   a) The adjusted net profit</w:t>
      </w:r>
    </w:p>
    <w:p w14:paraId="20C52DB2" w14:textId="77777777" w:rsidR="00BF591A" w:rsidRDefault="006216D7">
      <w:r>
        <w:t xml:space="preserve">   b) Capital deposits</w:t>
      </w:r>
    </w:p>
    <w:p w14:paraId="4776C1C2" w14:textId="77777777" w:rsidR="00BF591A" w:rsidRDefault="006216D7">
      <w:r>
        <w:t xml:space="preserve">   c) Total liabilities</w:t>
      </w:r>
    </w:p>
    <w:p w14:paraId="31F3FCE1" w14:textId="77777777" w:rsidR="00BF591A" w:rsidRDefault="006216D7">
      <w:r>
        <w:t xml:space="preserve">   d) Sales revenue</w:t>
      </w:r>
    </w:p>
    <w:p w14:paraId="78390F90" w14:textId="77777777" w:rsidR="00BF591A" w:rsidRDefault="006216D7">
      <w:r>
        <w:t xml:space="preserve">   Answer: a) The adjusted net profit</w:t>
      </w:r>
      <w:r>
        <w:br/>
      </w:r>
    </w:p>
    <w:p w14:paraId="4017009F" w14:textId="77777777" w:rsidR="00BF591A" w:rsidRDefault="006216D7">
      <w:r>
        <w:t>12. When does the Zakat payer’s fiscal year start?</w:t>
      </w:r>
    </w:p>
    <w:p w14:paraId="4D7FB099" w14:textId="77777777" w:rsidR="00BF591A" w:rsidRDefault="006216D7">
      <w:r>
        <w:t xml:space="preserve">   a) After capital deposit</w:t>
      </w:r>
    </w:p>
    <w:p w14:paraId="36A6B972" w14:textId="77777777" w:rsidR="00BF591A" w:rsidRDefault="006216D7">
      <w:r>
        <w:t xml:space="preserve">   b) On any preferred date</w:t>
      </w:r>
    </w:p>
    <w:p w14:paraId="3525186A" w14:textId="77777777" w:rsidR="00BF591A" w:rsidRDefault="006216D7">
      <w:r>
        <w:lastRenderedPageBreak/>
        <w:t xml:space="preserve">   c) Issuance of commercial register</w:t>
      </w:r>
    </w:p>
    <w:p w14:paraId="6B2677B7" w14:textId="77777777" w:rsidR="00BF591A" w:rsidRDefault="006216D7">
      <w:r>
        <w:t xml:space="preserve">   d) VAT registration</w:t>
      </w:r>
    </w:p>
    <w:p w14:paraId="3DCBA62F" w14:textId="77777777" w:rsidR="00BF591A" w:rsidRDefault="006216D7">
      <w:r>
        <w:t xml:space="preserve">   Answer: c) Issuance of commercial register</w:t>
      </w:r>
      <w:r>
        <w:br/>
      </w:r>
    </w:p>
    <w:p w14:paraId="48B338E8" w14:textId="77777777" w:rsidR="00BF591A" w:rsidRDefault="006216D7">
      <w:r>
        <w:t>13. Zakat is exempt for agricultural assets that are:</w:t>
      </w:r>
    </w:p>
    <w:p w14:paraId="1E9B0256" w14:textId="77777777" w:rsidR="00BF591A" w:rsidRDefault="006216D7">
      <w:r>
        <w:t xml:space="preserve">   a) Held for sale</w:t>
      </w:r>
    </w:p>
    <w:p w14:paraId="3BB55FDB" w14:textId="77777777" w:rsidR="00BF591A" w:rsidRDefault="006216D7">
      <w:r>
        <w:t xml:space="preserve">   b) Intended for personal use</w:t>
      </w:r>
    </w:p>
    <w:p w14:paraId="382B1A64" w14:textId="77777777" w:rsidR="00BF591A" w:rsidRDefault="006216D7">
      <w:r>
        <w:t xml:space="preserve">   c) For external investment</w:t>
      </w:r>
    </w:p>
    <w:p w14:paraId="68A05341" w14:textId="77777777" w:rsidR="00BF591A" w:rsidRDefault="006216D7">
      <w:r>
        <w:t xml:space="preserve">   d) Agricultural biological assets</w:t>
      </w:r>
    </w:p>
    <w:p w14:paraId="69A6D827" w14:textId="77777777" w:rsidR="00BF591A" w:rsidRDefault="006216D7">
      <w:r>
        <w:t xml:space="preserve">   Answer: d) Agricultural biological assets</w:t>
      </w:r>
      <w:r>
        <w:br/>
      </w:r>
    </w:p>
    <w:p w14:paraId="40BF2D74" w14:textId="77777777" w:rsidR="00BF591A" w:rsidRDefault="006216D7">
      <w:r>
        <w:t>14. Agricultural inventories meant for sale are:</w:t>
      </w:r>
    </w:p>
    <w:p w14:paraId="013F9A74" w14:textId="77777777" w:rsidR="00BF591A" w:rsidRDefault="006216D7">
      <w:r>
        <w:t xml:space="preserve">   a) Deductible</w:t>
      </w:r>
    </w:p>
    <w:p w14:paraId="0015096B" w14:textId="77777777" w:rsidR="00BF591A" w:rsidRDefault="006216D7">
      <w:r>
        <w:t xml:space="preserve">   b) Liabilities</w:t>
      </w:r>
    </w:p>
    <w:p w14:paraId="421706F8" w14:textId="77777777" w:rsidR="00BF591A" w:rsidRDefault="006216D7">
      <w:r>
        <w:t xml:space="preserve">   c) Non-zakatable</w:t>
      </w:r>
    </w:p>
    <w:p w14:paraId="087326CF" w14:textId="77777777" w:rsidR="00BF591A" w:rsidRDefault="006216D7">
      <w:r>
        <w:t xml:space="preserve">   d) Zakatable assets</w:t>
      </w:r>
    </w:p>
    <w:p w14:paraId="44A47DD5" w14:textId="77777777" w:rsidR="00BF591A" w:rsidRDefault="006216D7">
      <w:r>
        <w:t xml:space="preserve">   Answer: d) Zakatable assets</w:t>
      </w:r>
      <w:r>
        <w:br/>
      </w:r>
    </w:p>
    <w:p w14:paraId="757C3BC7" w14:textId="77777777" w:rsidR="00BF591A" w:rsidRDefault="006216D7">
      <w:r>
        <w:t>15. Agricultural inputs purchased for production purposes are:</w:t>
      </w:r>
    </w:p>
    <w:p w14:paraId="3A0E349C" w14:textId="77777777" w:rsidR="00BF591A" w:rsidRDefault="006216D7">
      <w:r>
        <w:t xml:space="preserve">   a) Zakatable assets</w:t>
      </w:r>
    </w:p>
    <w:p w14:paraId="4E050D21" w14:textId="77777777" w:rsidR="00BF591A" w:rsidRDefault="006216D7">
      <w:r>
        <w:t xml:space="preserve">   b) Non-zakatable assets</w:t>
      </w:r>
    </w:p>
    <w:p w14:paraId="32D57744" w14:textId="77777777" w:rsidR="00BF591A" w:rsidRDefault="006216D7">
      <w:r>
        <w:t xml:space="preserve">   c) Intangible assets</w:t>
      </w:r>
    </w:p>
    <w:p w14:paraId="424D4218" w14:textId="77777777" w:rsidR="00BF591A" w:rsidRDefault="006216D7">
      <w:r>
        <w:t xml:space="preserve">   d) Current liabilities</w:t>
      </w:r>
    </w:p>
    <w:p w14:paraId="28ED7D1E" w14:textId="77777777" w:rsidR="00BF591A" w:rsidRDefault="006216D7">
      <w:r>
        <w:t xml:space="preserve">   Answer: b) Non-zakatable assets</w:t>
      </w:r>
      <w:r>
        <w:br/>
      </w:r>
    </w:p>
    <w:p w14:paraId="39E5BF0A" w14:textId="77777777" w:rsidR="00BF591A" w:rsidRDefault="006216D7">
      <w:r>
        <w:t>16. The Zakat base in agriculture includes which of the following?</w:t>
      </w:r>
    </w:p>
    <w:p w14:paraId="3DDEC5FD" w14:textId="77777777" w:rsidR="00BF591A" w:rsidRDefault="006216D7">
      <w:r>
        <w:t xml:space="preserve">   a) Only current liabilities</w:t>
      </w:r>
    </w:p>
    <w:p w14:paraId="265E4F35" w14:textId="77777777" w:rsidR="00BF591A" w:rsidRDefault="006216D7">
      <w:r>
        <w:lastRenderedPageBreak/>
        <w:t xml:space="preserve">   b) Fixed assets</w:t>
      </w:r>
    </w:p>
    <w:p w14:paraId="0B1164FF" w14:textId="77777777" w:rsidR="00BF591A" w:rsidRDefault="006216D7">
      <w:r>
        <w:t xml:space="preserve">   c) Long-term liabilities</w:t>
      </w:r>
    </w:p>
    <w:p w14:paraId="355C3BB7" w14:textId="77777777" w:rsidR="00BF591A" w:rsidRDefault="006216D7">
      <w:r>
        <w:t xml:space="preserve">   d) Inventory</w:t>
      </w:r>
    </w:p>
    <w:p w14:paraId="2E6BB459" w14:textId="77777777" w:rsidR="00BF591A" w:rsidRDefault="006216D7">
      <w:r>
        <w:t xml:space="preserve">   Answer: c) Long-term liabilities</w:t>
      </w:r>
      <w:r>
        <w:br/>
      </w:r>
    </w:p>
    <w:p w14:paraId="74F27E24" w14:textId="77777777" w:rsidR="00BF591A" w:rsidRDefault="006216D7">
      <w:r>
        <w:t>17. In agricultural Zakat, biological assets that provide continual benefits, like laying hens, are:</w:t>
      </w:r>
    </w:p>
    <w:p w14:paraId="15DE13AE" w14:textId="77777777" w:rsidR="00BF591A" w:rsidRDefault="006216D7">
      <w:r>
        <w:t xml:space="preserve">   a) Deducted from Zakat base</w:t>
      </w:r>
    </w:p>
    <w:p w14:paraId="03A5C392" w14:textId="77777777" w:rsidR="00BF591A" w:rsidRDefault="006216D7">
      <w:r>
        <w:t xml:space="preserve">   b) Included in Zakat base</w:t>
      </w:r>
    </w:p>
    <w:p w14:paraId="094C64DA" w14:textId="77777777" w:rsidR="00BF591A" w:rsidRDefault="006216D7">
      <w:r>
        <w:t xml:space="preserve">   c) Taxable at 1%</w:t>
      </w:r>
    </w:p>
    <w:p w14:paraId="52C5A422" w14:textId="77777777" w:rsidR="00BF591A" w:rsidRDefault="006216D7">
      <w:r>
        <w:t xml:space="preserve">   d) Considered as current assets</w:t>
      </w:r>
    </w:p>
    <w:p w14:paraId="03369B40" w14:textId="77777777" w:rsidR="00BF591A" w:rsidRDefault="006216D7">
      <w:r>
        <w:t xml:space="preserve">   Answer: a) Deducted from Zakat base</w:t>
      </w:r>
      <w:r>
        <w:br/>
      </w:r>
    </w:p>
    <w:p w14:paraId="60EE9321" w14:textId="77777777" w:rsidR="00BF591A" w:rsidRDefault="006216D7">
      <w:r>
        <w:t>18. Zakat for agriculture on inventory items is applicable when:</w:t>
      </w:r>
    </w:p>
    <w:p w14:paraId="3B8F51A0" w14:textId="77777777" w:rsidR="00BF591A" w:rsidRDefault="006216D7">
      <w:r>
        <w:t xml:space="preserve">   a) Items are held for production</w:t>
      </w:r>
    </w:p>
    <w:p w14:paraId="043B428B" w14:textId="77777777" w:rsidR="00BF591A" w:rsidRDefault="006216D7">
      <w:r>
        <w:t xml:space="preserve">   b) Items are for sale</w:t>
      </w:r>
    </w:p>
    <w:p w14:paraId="707472AF" w14:textId="77777777" w:rsidR="00BF591A" w:rsidRDefault="006216D7">
      <w:r>
        <w:t xml:space="preserve">   c) Items are for personal use</w:t>
      </w:r>
    </w:p>
    <w:p w14:paraId="3E609983" w14:textId="77777777" w:rsidR="00BF591A" w:rsidRDefault="006216D7">
      <w:r>
        <w:t xml:space="preserve">   d) Items are borrowed</w:t>
      </w:r>
    </w:p>
    <w:p w14:paraId="1AEE0CD6" w14:textId="77777777" w:rsidR="00BF591A" w:rsidRDefault="006216D7">
      <w:r>
        <w:t xml:space="preserve">   Answer: b) Items are for sale</w:t>
      </w:r>
      <w:r>
        <w:br/>
      </w:r>
    </w:p>
    <w:p w14:paraId="396F23D7" w14:textId="77777777" w:rsidR="00BF591A" w:rsidRDefault="006216D7">
      <w:r>
        <w:t>19. When Zakat is calculated for a different fiscal period, it is adjusted by:</w:t>
      </w:r>
    </w:p>
    <w:p w14:paraId="77BECE7C" w14:textId="77777777" w:rsidR="00BF591A" w:rsidRDefault="006216D7">
      <w:r>
        <w:t xml:space="preserve">   a) Changing rate to 2%</w:t>
      </w:r>
    </w:p>
    <w:p w14:paraId="6E047403" w14:textId="77777777" w:rsidR="00BF591A" w:rsidRDefault="006216D7">
      <w:r>
        <w:t xml:space="preserve">   b) Annualizing the period</w:t>
      </w:r>
    </w:p>
    <w:p w14:paraId="3BE398CB" w14:textId="77777777" w:rsidR="00BF591A" w:rsidRDefault="006216D7">
      <w:r>
        <w:t xml:space="preserve">   c) Increasing rate to 3%</w:t>
      </w:r>
    </w:p>
    <w:p w14:paraId="25696769" w14:textId="77777777" w:rsidR="00BF591A" w:rsidRDefault="006216D7">
      <w:r>
        <w:t xml:space="preserve">   d) Reducing liabilities</w:t>
      </w:r>
    </w:p>
    <w:p w14:paraId="57B0DB72" w14:textId="77777777" w:rsidR="00BF591A" w:rsidRDefault="006216D7">
      <w:r>
        <w:t xml:space="preserve">   Answer: b) Annualizing the period</w:t>
      </w:r>
      <w:r>
        <w:br/>
      </w:r>
    </w:p>
    <w:p w14:paraId="36DF7603" w14:textId="77777777" w:rsidR="00BF591A" w:rsidRDefault="006216D7">
      <w:r>
        <w:lastRenderedPageBreak/>
        <w:t>20. For Zakat purposes, agricultural biological assets are classified as:</w:t>
      </w:r>
    </w:p>
    <w:p w14:paraId="35BF2383" w14:textId="77777777" w:rsidR="00BF591A" w:rsidRDefault="006216D7">
      <w:r>
        <w:t xml:space="preserve">   a) Current assets</w:t>
      </w:r>
    </w:p>
    <w:p w14:paraId="00C22AF1" w14:textId="77777777" w:rsidR="00BF591A" w:rsidRDefault="006216D7">
      <w:r>
        <w:t xml:space="preserve">   b) Liabilities</w:t>
      </w:r>
    </w:p>
    <w:p w14:paraId="33F60491" w14:textId="77777777" w:rsidR="00BF591A" w:rsidRDefault="006216D7">
      <w:r>
        <w:t xml:space="preserve">   c) Non-zakatable assets</w:t>
      </w:r>
    </w:p>
    <w:p w14:paraId="0019FE2E" w14:textId="77777777" w:rsidR="00BF591A" w:rsidRDefault="006216D7">
      <w:r>
        <w:t xml:space="preserve">   d) Zakatable assets</w:t>
      </w:r>
    </w:p>
    <w:p w14:paraId="0038DEFA" w14:textId="77777777" w:rsidR="00BF591A" w:rsidRDefault="006216D7">
      <w:r>
        <w:t xml:space="preserve">   Answer: c) Non-zakatable assets</w:t>
      </w:r>
      <w:r>
        <w:br/>
      </w:r>
    </w:p>
    <w:p w14:paraId="20CED7C1" w14:textId="77777777" w:rsidR="00BF591A" w:rsidRDefault="006216D7">
      <w:r>
        <w:t xml:space="preserve">21. Inventory intended for sale, such as </w:t>
      </w:r>
      <w:r>
        <w:t>vegetables, is:</w:t>
      </w:r>
    </w:p>
    <w:p w14:paraId="3A37D6CA" w14:textId="77777777" w:rsidR="00BF591A" w:rsidRDefault="006216D7">
      <w:r>
        <w:t xml:space="preserve">   a) Excluded from Zakat base</w:t>
      </w:r>
    </w:p>
    <w:p w14:paraId="0B37CB18" w14:textId="77777777" w:rsidR="00BF591A" w:rsidRDefault="006216D7">
      <w:r>
        <w:t xml:space="preserve">   b) Deducted as liability</w:t>
      </w:r>
    </w:p>
    <w:p w14:paraId="767704AC" w14:textId="77777777" w:rsidR="00BF591A" w:rsidRDefault="006216D7">
      <w:r>
        <w:t xml:space="preserve">   c) Counted as Zakatable asset</w:t>
      </w:r>
    </w:p>
    <w:p w14:paraId="4EFB3A16" w14:textId="77777777" w:rsidR="00BF591A" w:rsidRDefault="006216D7">
      <w:r>
        <w:t xml:space="preserve">   d) Considered intangible asset</w:t>
      </w:r>
    </w:p>
    <w:p w14:paraId="16F044B9" w14:textId="77777777" w:rsidR="00BF591A" w:rsidRDefault="006216D7">
      <w:r>
        <w:t xml:space="preserve">   Answer: c) Counted as Zakatable asset</w:t>
      </w:r>
      <w:r>
        <w:br/>
      </w:r>
    </w:p>
    <w:p w14:paraId="1A8921CF" w14:textId="77777777" w:rsidR="00BF591A" w:rsidRDefault="006216D7">
      <w:r>
        <w:t>22. Agricultural items that are not intended for sale include:</w:t>
      </w:r>
    </w:p>
    <w:p w14:paraId="19E2C94F" w14:textId="77777777" w:rsidR="00BF591A" w:rsidRDefault="006216D7">
      <w:r>
        <w:t xml:space="preserve">   a) Stored grain</w:t>
      </w:r>
    </w:p>
    <w:p w14:paraId="2C519DA3" w14:textId="77777777" w:rsidR="00BF591A" w:rsidRDefault="006216D7">
      <w:r>
        <w:t xml:space="preserve">   b) Fruits on trees</w:t>
      </w:r>
    </w:p>
    <w:p w14:paraId="52194A0F" w14:textId="77777777" w:rsidR="00BF591A" w:rsidRDefault="006216D7">
      <w:r>
        <w:t xml:space="preserve">   c) Livestock for milk production</w:t>
      </w:r>
    </w:p>
    <w:p w14:paraId="2F3B051B" w14:textId="77777777" w:rsidR="00BF591A" w:rsidRDefault="006216D7">
      <w:r>
        <w:t xml:space="preserve">   d) Both b and c</w:t>
      </w:r>
    </w:p>
    <w:p w14:paraId="063FA69E" w14:textId="77777777" w:rsidR="00BF591A" w:rsidRDefault="006216D7">
      <w:r>
        <w:t xml:space="preserve">   Answer: d) Both b and c</w:t>
      </w:r>
      <w:r>
        <w:br/>
      </w:r>
    </w:p>
    <w:p w14:paraId="52E7ABA7" w14:textId="77777777" w:rsidR="00BF591A" w:rsidRDefault="006216D7">
      <w:r>
        <w:t>23. Zakatable assets in agriculture exclude:</w:t>
      </w:r>
    </w:p>
    <w:p w14:paraId="1CB0FE9C" w14:textId="77777777" w:rsidR="00BF591A" w:rsidRDefault="006216D7">
      <w:r>
        <w:t xml:space="preserve">   a) Inventories for sale</w:t>
      </w:r>
    </w:p>
    <w:p w14:paraId="4D247173" w14:textId="77777777" w:rsidR="00BF591A" w:rsidRDefault="006216D7">
      <w:r>
        <w:t xml:space="preserve">   b) Livestock for breeding</w:t>
      </w:r>
    </w:p>
    <w:p w14:paraId="0A212D43" w14:textId="77777777" w:rsidR="00BF591A" w:rsidRDefault="006216D7">
      <w:r>
        <w:t xml:space="preserve">   c) Capital deposits</w:t>
      </w:r>
    </w:p>
    <w:p w14:paraId="35D206B5" w14:textId="77777777" w:rsidR="00BF591A" w:rsidRDefault="006216D7">
      <w:r>
        <w:t xml:space="preserve">   d) Revenue</w:t>
      </w:r>
    </w:p>
    <w:p w14:paraId="55581D67" w14:textId="77777777" w:rsidR="00BF591A" w:rsidRDefault="006216D7">
      <w:r>
        <w:lastRenderedPageBreak/>
        <w:t xml:space="preserve">   Answer: b) Livestock for breeding</w:t>
      </w:r>
      <w:r>
        <w:br/>
      </w:r>
    </w:p>
    <w:p w14:paraId="306CD57B" w14:textId="77777777" w:rsidR="00BF591A" w:rsidRDefault="006216D7">
      <w:r>
        <w:t>24. Which of the following are deductible from the Zakat base?</w:t>
      </w:r>
    </w:p>
    <w:p w14:paraId="5A469A16" w14:textId="77777777" w:rsidR="00BF591A" w:rsidRDefault="006216D7">
      <w:r>
        <w:t xml:space="preserve">   a) Current liabilities</w:t>
      </w:r>
    </w:p>
    <w:p w14:paraId="619225FE" w14:textId="77777777" w:rsidR="00BF591A" w:rsidRDefault="006216D7">
      <w:r>
        <w:t xml:space="preserve">   b) Zakatable investments</w:t>
      </w:r>
    </w:p>
    <w:p w14:paraId="3EC85F9C" w14:textId="77777777" w:rsidR="00BF591A" w:rsidRDefault="006216D7">
      <w:r>
        <w:t xml:space="preserve">   c) Agricultural biological assets</w:t>
      </w:r>
    </w:p>
    <w:p w14:paraId="2808B173" w14:textId="77777777" w:rsidR="00BF591A" w:rsidRDefault="006216D7">
      <w:r>
        <w:t xml:space="preserve">   d) Revenue</w:t>
      </w:r>
    </w:p>
    <w:p w14:paraId="708C5115" w14:textId="77777777" w:rsidR="00BF591A" w:rsidRDefault="006216D7">
      <w:r>
        <w:t xml:space="preserve">   Answer: c) Agricultural biological assets</w:t>
      </w:r>
      <w:r>
        <w:br/>
      </w:r>
    </w:p>
    <w:p w14:paraId="520F7755" w14:textId="77777777" w:rsidR="00BF591A" w:rsidRDefault="006216D7">
      <w:r>
        <w:t xml:space="preserve">25. </w:t>
      </w:r>
      <w:r>
        <w:t>The calculation method used by Zakat authorities for agricultural entities is called:</w:t>
      </w:r>
    </w:p>
    <w:p w14:paraId="3661D684" w14:textId="77777777" w:rsidR="00BF591A" w:rsidRDefault="006216D7">
      <w:r>
        <w:t xml:space="preserve">   a) Direct method</w:t>
      </w:r>
    </w:p>
    <w:p w14:paraId="626F493D" w14:textId="77777777" w:rsidR="00BF591A" w:rsidRDefault="006216D7">
      <w:r>
        <w:t xml:space="preserve">   b) Sources of funds method</w:t>
      </w:r>
    </w:p>
    <w:p w14:paraId="62598758" w14:textId="77777777" w:rsidR="00BF591A" w:rsidRDefault="006216D7">
      <w:r>
        <w:t xml:space="preserve">   c) Revenue-based method</w:t>
      </w:r>
    </w:p>
    <w:p w14:paraId="1FAA212C" w14:textId="77777777" w:rsidR="00BF591A" w:rsidRDefault="006216D7">
      <w:r>
        <w:t xml:space="preserve">   d) Cost method</w:t>
      </w:r>
    </w:p>
    <w:p w14:paraId="5CC76588" w14:textId="77777777" w:rsidR="00BF591A" w:rsidRDefault="006216D7">
      <w:r>
        <w:t xml:space="preserve">   Answer: b) Sources of funds method</w:t>
      </w:r>
      <w:r>
        <w:br/>
      </w:r>
    </w:p>
    <w:p w14:paraId="688EF65C" w14:textId="77777777" w:rsidR="00BF591A" w:rsidRDefault="006216D7">
      <w:r>
        <w:t xml:space="preserve">26. What is the purpose of </w:t>
      </w:r>
      <w:r>
        <w:t>Zakat in the agricultural sector?</w:t>
      </w:r>
    </w:p>
    <w:p w14:paraId="4F8E0D19" w14:textId="77777777" w:rsidR="00BF591A" w:rsidRDefault="006216D7">
      <w:r>
        <w:t xml:space="preserve">   a) Increase production</w:t>
      </w:r>
    </w:p>
    <w:p w14:paraId="17996495" w14:textId="77777777" w:rsidR="00BF591A" w:rsidRDefault="006216D7">
      <w:r>
        <w:t xml:space="preserve">   b) Support government spending</w:t>
      </w:r>
    </w:p>
    <w:p w14:paraId="72B45C34" w14:textId="77777777" w:rsidR="00BF591A" w:rsidRDefault="006216D7">
      <w:r>
        <w:t xml:space="preserve">   c) Purify wealth</w:t>
      </w:r>
    </w:p>
    <w:p w14:paraId="0C4219F3" w14:textId="77777777" w:rsidR="00BF591A" w:rsidRDefault="006216D7">
      <w:r>
        <w:t xml:space="preserve">   d) None</w:t>
      </w:r>
    </w:p>
    <w:p w14:paraId="5EEA37D9" w14:textId="77777777" w:rsidR="00BF591A" w:rsidRDefault="006216D7">
      <w:r>
        <w:t xml:space="preserve">   Answer: c) Purify wealth</w:t>
      </w:r>
      <w:r>
        <w:br/>
      </w:r>
    </w:p>
    <w:p w14:paraId="5A6D5EFD" w14:textId="77777777" w:rsidR="00BF591A" w:rsidRDefault="006216D7">
      <w:r>
        <w:t>27. Inventories held for sale in agriculture are considered:</w:t>
      </w:r>
    </w:p>
    <w:p w14:paraId="30E203FA" w14:textId="77777777" w:rsidR="00BF591A" w:rsidRDefault="006216D7">
      <w:r>
        <w:t xml:space="preserve">   a) Non-current assets</w:t>
      </w:r>
    </w:p>
    <w:p w14:paraId="69BF4F28" w14:textId="77777777" w:rsidR="00BF591A" w:rsidRDefault="006216D7">
      <w:r>
        <w:t xml:space="preserve">   b) Current assets</w:t>
      </w:r>
    </w:p>
    <w:p w14:paraId="6B4C9A5B" w14:textId="77777777" w:rsidR="00BF591A" w:rsidRDefault="006216D7">
      <w:r>
        <w:t xml:space="preserve">   c) Fixed assets</w:t>
      </w:r>
    </w:p>
    <w:p w14:paraId="74CA7351" w14:textId="77777777" w:rsidR="00BF591A" w:rsidRDefault="006216D7">
      <w:r>
        <w:lastRenderedPageBreak/>
        <w:t xml:space="preserve">   d) Capital work</w:t>
      </w:r>
    </w:p>
    <w:p w14:paraId="15B6D7C0" w14:textId="77777777" w:rsidR="00BF591A" w:rsidRDefault="006216D7">
      <w:r>
        <w:t xml:space="preserve">   Answer: b) Current assets</w:t>
      </w:r>
      <w:r>
        <w:br/>
      </w:r>
    </w:p>
    <w:p w14:paraId="227F94D4" w14:textId="77777777" w:rsidR="00BF591A" w:rsidRDefault="006216D7">
      <w:r>
        <w:t>28. The minimum Zakat payment is 2.5% unless the fiscal period is:</w:t>
      </w:r>
    </w:p>
    <w:p w14:paraId="137D45B6" w14:textId="77777777" w:rsidR="00BF591A" w:rsidRDefault="006216D7">
      <w:r>
        <w:t xml:space="preserve">   a) Less than 254 days</w:t>
      </w:r>
    </w:p>
    <w:p w14:paraId="47E80F8A" w14:textId="77777777" w:rsidR="00BF591A" w:rsidRDefault="006216D7">
      <w:r>
        <w:t xml:space="preserve">   b) More than 400 days</w:t>
      </w:r>
    </w:p>
    <w:p w14:paraId="2CA8F25B" w14:textId="77777777" w:rsidR="00BF591A" w:rsidRDefault="006216D7">
      <w:r>
        <w:t xml:space="preserve">   c) Less than 354 days</w:t>
      </w:r>
    </w:p>
    <w:p w14:paraId="68666300" w14:textId="77777777" w:rsidR="00BF591A" w:rsidRDefault="006216D7">
      <w:r>
        <w:t xml:space="preserve">   d) Exactly 365 days</w:t>
      </w:r>
    </w:p>
    <w:p w14:paraId="3AF0DDF4" w14:textId="77777777" w:rsidR="00BF591A" w:rsidRDefault="006216D7">
      <w:r>
        <w:t xml:space="preserve">   Answer: c) Less than 354 days</w:t>
      </w:r>
      <w:r>
        <w:br/>
      </w:r>
    </w:p>
    <w:p w14:paraId="457FA325" w14:textId="77777777" w:rsidR="00BF591A" w:rsidRDefault="006216D7">
      <w:r>
        <w:t>29. Animal production includes which of the following?</w:t>
      </w:r>
    </w:p>
    <w:p w14:paraId="4CA2A38C" w14:textId="77777777" w:rsidR="00BF591A" w:rsidRDefault="006216D7">
      <w:r>
        <w:t xml:space="preserve">   a) Cultivating grains</w:t>
      </w:r>
    </w:p>
    <w:p w14:paraId="16691B49" w14:textId="77777777" w:rsidR="00BF591A" w:rsidRDefault="006216D7">
      <w:r>
        <w:t xml:space="preserve">   b) Milk production</w:t>
      </w:r>
    </w:p>
    <w:p w14:paraId="594888CC" w14:textId="77777777" w:rsidR="00BF591A" w:rsidRDefault="006216D7">
      <w:r>
        <w:t xml:space="preserve">   c) Tree planting</w:t>
      </w:r>
    </w:p>
    <w:p w14:paraId="4EB4ECAD" w14:textId="77777777" w:rsidR="00BF591A" w:rsidRDefault="006216D7">
      <w:r>
        <w:t xml:space="preserve">   d) None</w:t>
      </w:r>
    </w:p>
    <w:p w14:paraId="0DE87846" w14:textId="77777777" w:rsidR="00BF591A" w:rsidRDefault="006216D7">
      <w:r>
        <w:t xml:space="preserve">   Answer: b) Milk production</w:t>
      </w:r>
      <w:r>
        <w:br/>
      </w:r>
    </w:p>
    <w:p w14:paraId="2A5ADD96" w14:textId="77777777" w:rsidR="00BF591A" w:rsidRDefault="006216D7">
      <w:r>
        <w:t>30. Agricultural activities do not include:</w:t>
      </w:r>
    </w:p>
    <w:p w14:paraId="7AF39A42" w14:textId="77777777" w:rsidR="00BF591A" w:rsidRDefault="006216D7">
      <w:r>
        <w:t xml:space="preserve">   a) Breeding animals</w:t>
      </w:r>
    </w:p>
    <w:p w14:paraId="6E71BCDA" w14:textId="77777777" w:rsidR="00BF591A" w:rsidRDefault="006216D7">
      <w:r>
        <w:t xml:space="preserve">   b) Industrial manufacturing</w:t>
      </w:r>
    </w:p>
    <w:p w14:paraId="1C66E02C" w14:textId="77777777" w:rsidR="00BF591A" w:rsidRDefault="006216D7">
      <w:r>
        <w:t xml:space="preserve">   c) Planting crops</w:t>
      </w:r>
    </w:p>
    <w:p w14:paraId="31B2BDE5" w14:textId="77777777" w:rsidR="00BF591A" w:rsidRDefault="006216D7">
      <w:r>
        <w:t xml:space="preserve">   d) Collecting timber</w:t>
      </w:r>
    </w:p>
    <w:p w14:paraId="312BBFBA" w14:textId="77777777" w:rsidR="00BF591A" w:rsidRDefault="006216D7">
      <w:r>
        <w:t xml:space="preserve">   Answer: b) Industrial manufacturing</w:t>
      </w:r>
      <w:r>
        <w:br/>
      </w:r>
    </w:p>
    <w:p w14:paraId="76670B9F" w14:textId="77777777" w:rsidR="00BF591A" w:rsidRDefault="006216D7">
      <w:r>
        <w:t>31. What percentage is used to calculate Zakat annually?</w:t>
      </w:r>
    </w:p>
    <w:p w14:paraId="6A35D6C8" w14:textId="77777777" w:rsidR="00BF591A" w:rsidRDefault="006216D7">
      <w:r>
        <w:t xml:space="preserve">   a) 1.5%</w:t>
      </w:r>
    </w:p>
    <w:p w14:paraId="2E7DB8F5" w14:textId="77777777" w:rsidR="00BF591A" w:rsidRDefault="006216D7">
      <w:r>
        <w:t xml:space="preserve">   b) 2%</w:t>
      </w:r>
    </w:p>
    <w:p w14:paraId="282D63F9" w14:textId="77777777" w:rsidR="00BF591A" w:rsidRDefault="006216D7">
      <w:r>
        <w:lastRenderedPageBreak/>
        <w:t xml:space="preserve">   c) 2.5%</w:t>
      </w:r>
    </w:p>
    <w:p w14:paraId="7061208B" w14:textId="77777777" w:rsidR="00BF591A" w:rsidRDefault="006216D7">
      <w:r>
        <w:t xml:space="preserve">   d) 3%</w:t>
      </w:r>
    </w:p>
    <w:p w14:paraId="592A7393" w14:textId="77777777" w:rsidR="00BF591A" w:rsidRDefault="006216D7">
      <w:r>
        <w:t xml:space="preserve">   Answer: c) 2.5%</w:t>
      </w:r>
      <w:r>
        <w:br/>
      </w:r>
    </w:p>
    <w:p w14:paraId="4CA0AAA3" w14:textId="77777777" w:rsidR="00BF591A" w:rsidRDefault="006216D7">
      <w:r>
        <w:t>32. A short financial period under 354 days is:</w:t>
      </w:r>
    </w:p>
    <w:p w14:paraId="4ABF200E" w14:textId="77777777" w:rsidR="00BF591A" w:rsidRDefault="006216D7">
      <w:r>
        <w:t xml:space="preserve">   a) Exempt from Zakat</w:t>
      </w:r>
    </w:p>
    <w:p w14:paraId="213DA80F" w14:textId="77777777" w:rsidR="00BF591A" w:rsidRDefault="006216D7">
      <w:r>
        <w:t xml:space="preserve">   b) Taxed at reduced rate</w:t>
      </w:r>
    </w:p>
    <w:p w14:paraId="5564FB4C" w14:textId="77777777" w:rsidR="00BF591A" w:rsidRDefault="006216D7">
      <w:r>
        <w:t xml:space="preserve">   c) Annualized</w:t>
      </w:r>
    </w:p>
    <w:p w14:paraId="1E098720" w14:textId="77777777" w:rsidR="00BF591A" w:rsidRDefault="006216D7">
      <w:r>
        <w:t xml:space="preserve">   d) Considered a full period</w:t>
      </w:r>
    </w:p>
    <w:p w14:paraId="6E919B68" w14:textId="77777777" w:rsidR="00BF591A" w:rsidRDefault="006216D7">
      <w:r>
        <w:t xml:space="preserve">   Answer: a) Exempt from Zakat</w:t>
      </w:r>
      <w:r>
        <w:br/>
      </w:r>
    </w:p>
    <w:p w14:paraId="6303DB3E" w14:textId="77777777" w:rsidR="00BF591A" w:rsidRDefault="006216D7">
      <w:r>
        <w:t>33. In agriculture, which of these is considered Zakatable?</w:t>
      </w:r>
    </w:p>
    <w:p w14:paraId="25FEBA1C" w14:textId="77777777" w:rsidR="00BF591A" w:rsidRDefault="006216D7">
      <w:r>
        <w:t xml:space="preserve">   a) Agricultural inputs</w:t>
      </w:r>
    </w:p>
    <w:p w14:paraId="38367CD2" w14:textId="77777777" w:rsidR="00BF591A" w:rsidRDefault="006216D7">
      <w:r>
        <w:t xml:space="preserve">   b) Harvested crops held for sale</w:t>
      </w:r>
    </w:p>
    <w:p w14:paraId="1D5F440E" w14:textId="77777777" w:rsidR="00BF591A" w:rsidRDefault="006216D7">
      <w:r>
        <w:t xml:space="preserve">   c) Capital work</w:t>
      </w:r>
    </w:p>
    <w:p w14:paraId="6AC296AA" w14:textId="77777777" w:rsidR="00BF591A" w:rsidRDefault="006216D7">
      <w:r>
        <w:t xml:space="preserve">   d) Provisions</w:t>
      </w:r>
    </w:p>
    <w:p w14:paraId="461ADFD5" w14:textId="77777777" w:rsidR="00BF591A" w:rsidRDefault="006216D7">
      <w:r>
        <w:t xml:space="preserve">   Answer: b) Harvested crops held for sale</w:t>
      </w:r>
      <w:r>
        <w:br/>
      </w:r>
    </w:p>
    <w:p w14:paraId="1009D3AF" w14:textId="77777777" w:rsidR="00BF591A" w:rsidRDefault="006216D7">
      <w:r>
        <w:t>34. Revenue from animal products is:</w:t>
      </w:r>
    </w:p>
    <w:p w14:paraId="640AAA3A" w14:textId="77777777" w:rsidR="00BF591A" w:rsidRDefault="006216D7">
      <w:r>
        <w:t xml:space="preserve">   a) Excluded from Zakat</w:t>
      </w:r>
    </w:p>
    <w:p w14:paraId="0831621E" w14:textId="77777777" w:rsidR="00BF591A" w:rsidRDefault="006216D7">
      <w:r>
        <w:t xml:space="preserve">   b) Included in Zakat base</w:t>
      </w:r>
    </w:p>
    <w:p w14:paraId="698DD3B7" w14:textId="77777777" w:rsidR="00BF591A" w:rsidRDefault="006216D7">
      <w:r>
        <w:t xml:space="preserve">   c) Deducted from Zakat base</w:t>
      </w:r>
    </w:p>
    <w:p w14:paraId="010003E1" w14:textId="77777777" w:rsidR="00BF591A" w:rsidRDefault="006216D7">
      <w:r>
        <w:t xml:space="preserve">   d) Non-taxable</w:t>
      </w:r>
    </w:p>
    <w:p w14:paraId="78A16D88" w14:textId="77777777" w:rsidR="00BF591A" w:rsidRDefault="006216D7">
      <w:r>
        <w:t xml:space="preserve">   Answer: b) Included in Zakat base</w:t>
      </w:r>
      <w:r>
        <w:br/>
      </w:r>
    </w:p>
    <w:p w14:paraId="63F3ED58" w14:textId="77777777" w:rsidR="00BF591A" w:rsidRDefault="006216D7">
      <w:r>
        <w:t>35. The agriculture sector for Zakat includes:</w:t>
      </w:r>
    </w:p>
    <w:p w14:paraId="1FE546C7" w14:textId="77777777" w:rsidR="00BF591A" w:rsidRDefault="006216D7">
      <w:r>
        <w:t xml:space="preserve">   a) Livestock breeding</w:t>
      </w:r>
    </w:p>
    <w:p w14:paraId="39D8F2CC" w14:textId="77777777" w:rsidR="00BF591A" w:rsidRDefault="006216D7">
      <w:r>
        <w:lastRenderedPageBreak/>
        <w:t xml:space="preserve">   b) Manufacturing</w:t>
      </w:r>
    </w:p>
    <w:p w14:paraId="52E73FEB" w14:textId="77777777" w:rsidR="00BF591A" w:rsidRDefault="006216D7">
      <w:r>
        <w:t xml:space="preserve">   c) Construction</w:t>
      </w:r>
    </w:p>
    <w:p w14:paraId="0C8C02F9" w14:textId="77777777" w:rsidR="00BF591A" w:rsidRDefault="006216D7">
      <w:r>
        <w:t xml:space="preserve">   d) Real estate</w:t>
      </w:r>
    </w:p>
    <w:p w14:paraId="725AD3CF" w14:textId="77777777" w:rsidR="00BF591A" w:rsidRDefault="006216D7">
      <w:r>
        <w:t xml:space="preserve">   Answer: a) Livestock breeding</w:t>
      </w:r>
      <w:r>
        <w:br/>
      </w:r>
    </w:p>
    <w:p w14:paraId="217CA5BC" w14:textId="77777777" w:rsidR="00BF591A" w:rsidRDefault="006216D7">
      <w:r>
        <w:t>36. Agricultural biological assets held for continual yield are:</w:t>
      </w:r>
    </w:p>
    <w:p w14:paraId="45EEE8C0" w14:textId="77777777" w:rsidR="00BF591A" w:rsidRDefault="006216D7">
      <w:r>
        <w:t xml:space="preserve">   a) Liabilities</w:t>
      </w:r>
    </w:p>
    <w:p w14:paraId="7963E437" w14:textId="77777777" w:rsidR="00BF591A" w:rsidRDefault="006216D7">
      <w:r>
        <w:t xml:space="preserve">   b) Non-zakatable assets</w:t>
      </w:r>
    </w:p>
    <w:p w14:paraId="0837035A" w14:textId="77777777" w:rsidR="00BF591A" w:rsidRDefault="006216D7">
      <w:r>
        <w:t xml:space="preserve">   c) Zakatable assets</w:t>
      </w:r>
    </w:p>
    <w:p w14:paraId="4188406E" w14:textId="77777777" w:rsidR="00BF591A" w:rsidRDefault="006216D7">
      <w:r>
        <w:t xml:space="preserve">   d) Capital</w:t>
      </w:r>
    </w:p>
    <w:p w14:paraId="231C804C" w14:textId="77777777" w:rsidR="00BF591A" w:rsidRDefault="006216D7">
      <w:r>
        <w:t xml:space="preserve">   Answer: b) Non-zakatable assets</w:t>
      </w:r>
      <w:r>
        <w:br/>
      </w:r>
    </w:p>
    <w:p w14:paraId="1772B044" w14:textId="77777777" w:rsidR="00BF591A" w:rsidRDefault="006216D7">
      <w:r>
        <w:t>37. What happens if the fiscal period is less than 354 days?</w:t>
      </w:r>
    </w:p>
    <w:p w14:paraId="25E0CD36" w14:textId="77777777" w:rsidR="00BF591A" w:rsidRDefault="006216D7">
      <w:r>
        <w:t xml:space="preserve">   a) Zakat is adjusted</w:t>
      </w:r>
    </w:p>
    <w:p w14:paraId="3C2D6669" w14:textId="77777777" w:rsidR="00BF591A" w:rsidRDefault="006216D7">
      <w:r>
        <w:t xml:space="preserve">   b) Zakat is exempted</w:t>
      </w:r>
    </w:p>
    <w:p w14:paraId="34BEA329" w14:textId="77777777" w:rsidR="00BF591A" w:rsidRDefault="006216D7">
      <w:r>
        <w:t xml:space="preserve">   c) Liabilities are deducted</w:t>
      </w:r>
    </w:p>
    <w:p w14:paraId="10862DA5" w14:textId="77777777" w:rsidR="00BF591A" w:rsidRDefault="006216D7">
      <w:r>
        <w:t xml:space="preserve">   d) Capital is increased</w:t>
      </w:r>
    </w:p>
    <w:p w14:paraId="0691CCF1" w14:textId="77777777" w:rsidR="00BF591A" w:rsidRDefault="006216D7">
      <w:r>
        <w:t xml:space="preserve">   Answer: b) Zakat is exempted</w:t>
      </w:r>
      <w:r>
        <w:br/>
      </w:r>
    </w:p>
    <w:p w14:paraId="226FDD4B" w14:textId="77777777" w:rsidR="00BF591A" w:rsidRDefault="006216D7">
      <w:r>
        <w:t>38. Agricultural items intended for sale are included as:</w:t>
      </w:r>
    </w:p>
    <w:p w14:paraId="38895260" w14:textId="77777777" w:rsidR="00BF591A" w:rsidRDefault="006216D7">
      <w:r>
        <w:t xml:space="preserve">   a) Capital reserves</w:t>
      </w:r>
    </w:p>
    <w:p w14:paraId="0729F556" w14:textId="77777777" w:rsidR="00BF591A" w:rsidRDefault="006216D7">
      <w:r>
        <w:t xml:space="preserve">   b) Non-zakatable assets</w:t>
      </w:r>
    </w:p>
    <w:p w14:paraId="6FB58A27" w14:textId="77777777" w:rsidR="00BF591A" w:rsidRDefault="006216D7">
      <w:r>
        <w:t xml:space="preserve">   c) Zakatable assets</w:t>
      </w:r>
    </w:p>
    <w:p w14:paraId="2281F6ED" w14:textId="77777777" w:rsidR="00BF591A" w:rsidRDefault="006216D7">
      <w:r>
        <w:t xml:space="preserve">   d) Intangible assets</w:t>
      </w:r>
    </w:p>
    <w:p w14:paraId="6EEAA634" w14:textId="77777777" w:rsidR="00BF591A" w:rsidRDefault="006216D7">
      <w:r>
        <w:t xml:space="preserve">   Answer: c) Zakatable assets</w:t>
      </w:r>
      <w:r>
        <w:br/>
      </w:r>
    </w:p>
    <w:p w14:paraId="30A3CB80" w14:textId="77777777" w:rsidR="006216D7" w:rsidRDefault="006216D7"/>
    <w:p w14:paraId="3AF71D5D" w14:textId="27802547" w:rsidR="00BF591A" w:rsidRDefault="006216D7">
      <w:r>
        <w:lastRenderedPageBreak/>
        <w:t>40</w:t>
      </w:r>
      <w:r>
        <w:t>. Which assets are non-deductible for Zakat purposes?</w:t>
      </w:r>
    </w:p>
    <w:p w14:paraId="352E5805" w14:textId="77777777" w:rsidR="00BF591A" w:rsidRDefault="006216D7">
      <w:r>
        <w:t xml:space="preserve">   a) Current liabilities</w:t>
      </w:r>
    </w:p>
    <w:p w14:paraId="4DF38C7C" w14:textId="77777777" w:rsidR="00BF591A" w:rsidRDefault="006216D7">
      <w:r>
        <w:t xml:space="preserve">   b) Capital</w:t>
      </w:r>
    </w:p>
    <w:p w14:paraId="136154A1" w14:textId="77777777" w:rsidR="00BF591A" w:rsidRDefault="006216D7">
      <w:r>
        <w:t xml:space="preserve">   c) Zakatable investments</w:t>
      </w:r>
    </w:p>
    <w:p w14:paraId="17F86754" w14:textId="77777777" w:rsidR="00BF591A" w:rsidRDefault="006216D7">
      <w:r>
        <w:t xml:space="preserve">   d) Biological assets for use</w:t>
      </w:r>
    </w:p>
    <w:p w14:paraId="2FA0B5E4" w14:textId="77777777" w:rsidR="00BF591A" w:rsidRDefault="006216D7">
      <w:r>
        <w:t xml:space="preserve">   Answer: c) Zakatable investments</w:t>
      </w:r>
      <w:r>
        <w:br/>
      </w:r>
    </w:p>
    <w:sectPr w:rsidR="00BF591A" w:rsidSect="006216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0A1A5" w14:textId="77777777" w:rsidR="006216D7" w:rsidRDefault="006216D7" w:rsidP="006216D7">
      <w:pPr>
        <w:spacing w:after="0" w:line="240" w:lineRule="auto"/>
      </w:pPr>
      <w:r>
        <w:separator/>
      </w:r>
    </w:p>
  </w:endnote>
  <w:endnote w:type="continuationSeparator" w:id="0">
    <w:p w14:paraId="0D321939" w14:textId="77777777" w:rsidR="006216D7" w:rsidRDefault="006216D7" w:rsidP="00621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649A7" w14:textId="77777777" w:rsidR="006216D7" w:rsidRDefault="00621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8FF6C" w14:textId="40A26788" w:rsidR="006216D7" w:rsidRDefault="006216D7" w:rsidP="006216D7">
    <w:pPr>
      <w:pStyle w:val="Footer"/>
      <w:jc w:val="right"/>
    </w:pPr>
    <w:hyperlink r:id="rId1" w:history="1">
      <w:r w:rsidRPr="002143F6">
        <w:rPr>
          <w:rStyle w:val="Hyperlink"/>
        </w:rPr>
        <w:t>www.myexamwinner.com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411B0" w14:textId="77777777" w:rsidR="006216D7" w:rsidRDefault="00621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ACFE9" w14:textId="77777777" w:rsidR="006216D7" w:rsidRDefault="006216D7" w:rsidP="006216D7">
      <w:pPr>
        <w:spacing w:after="0" w:line="240" w:lineRule="auto"/>
      </w:pPr>
      <w:r>
        <w:separator/>
      </w:r>
    </w:p>
  </w:footnote>
  <w:footnote w:type="continuationSeparator" w:id="0">
    <w:p w14:paraId="1B4E71BE" w14:textId="77777777" w:rsidR="006216D7" w:rsidRDefault="006216D7" w:rsidP="00621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C72B7" w14:textId="193AB972" w:rsidR="006216D7" w:rsidRDefault="006216D7">
    <w:pPr>
      <w:pStyle w:val="Header"/>
    </w:pPr>
    <w:r>
      <w:rPr>
        <w:noProof/>
      </w:rPr>
      <w:pict w14:anchorId="7CE902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22672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75533" w14:textId="1218DD3A" w:rsidR="006216D7" w:rsidRDefault="006216D7" w:rsidP="006216D7">
    <w:pPr>
      <w:pStyle w:val="Header"/>
      <w:jc w:val="right"/>
    </w:pPr>
    <w:r>
      <w:rPr>
        <w:noProof/>
      </w:rPr>
      <w:pict w14:anchorId="5EEBB2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22673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043FB70A" wp14:editId="1B5DC052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02009" w14:textId="6BB74249" w:rsidR="006216D7" w:rsidRDefault="006216D7">
    <w:pPr>
      <w:pStyle w:val="Header"/>
    </w:pPr>
    <w:r>
      <w:rPr>
        <w:noProof/>
      </w:rPr>
      <w:pict w14:anchorId="7076D0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22671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951718">
    <w:abstractNumId w:val="8"/>
  </w:num>
  <w:num w:numId="2" w16cid:durableId="1030227911">
    <w:abstractNumId w:val="6"/>
  </w:num>
  <w:num w:numId="3" w16cid:durableId="612446195">
    <w:abstractNumId w:val="5"/>
  </w:num>
  <w:num w:numId="4" w16cid:durableId="1893037178">
    <w:abstractNumId w:val="4"/>
  </w:num>
  <w:num w:numId="5" w16cid:durableId="294415915">
    <w:abstractNumId w:val="7"/>
  </w:num>
  <w:num w:numId="6" w16cid:durableId="908466197">
    <w:abstractNumId w:val="3"/>
  </w:num>
  <w:num w:numId="7" w16cid:durableId="780220463">
    <w:abstractNumId w:val="2"/>
  </w:num>
  <w:num w:numId="8" w16cid:durableId="1934439598">
    <w:abstractNumId w:val="1"/>
  </w:num>
  <w:num w:numId="9" w16cid:durableId="211628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987"/>
    <w:rsid w:val="006216D7"/>
    <w:rsid w:val="006E0B71"/>
    <w:rsid w:val="00AA1D8D"/>
    <w:rsid w:val="00B47730"/>
    <w:rsid w:val="00BF59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216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2024-11-04T06:39:00Z</dcterms:modified>
  <cp:category/>
</cp:coreProperties>
</file>