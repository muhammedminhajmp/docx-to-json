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689B" w14:textId="27CFACD9" w:rsidR="003239FE" w:rsidRDefault="003239FE">
      <w:pPr>
        <w:pStyle w:val="Heading1"/>
      </w:pPr>
    </w:p>
    <w:p w14:paraId="2C74CF69" w14:textId="77777777" w:rsidR="003239FE" w:rsidRDefault="00000000">
      <w:r>
        <w:t>1. What is Zakat in Islam?</w:t>
      </w:r>
    </w:p>
    <w:p w14:paraId="1845C577" w14:textId="77777777" w:rsidR="003239FE" w:rsidRDefault="00000000">
      <w:r>
        <w:t xml:space="preserve">   a) The first pillar</w:t>
      </w:r>
    </w:p>
    <w:p w14:paraId="47B5234C" w14:textId="77777777" w:rsidR="003239FE" w:rsidRDefault="00000000">
      <w:r>
        <w:t xml:space="preserve">   b) The third pillar</w:t>
      </w:r>
    </w:p>
    <w:p w14:paraId="0B17F5E0" w14:textId="77777777" w:rsidR="003239FE" w:rsidRDefault="00000000">
      <w:r>
        <w:t xml:space="preserve">   c) The fifth pillar</w:t>
      </w:r>
    </w:p>
    <w:p w14:paraId="31404EFE" w14:textId="77777777" w:rsidR="003239FE" w:rsidRDefault="00000000">
      <w:r>
        <w:t xml:space="preserve">   d) Not a pillar</w:t>
      </w:r>
    </w:p>
    <w:p w14:paraId="0B233E18" w14:textId="77777777" w:rsidR="003239FE" w:rsidRDefault="00000000">
      <w:r>
        <w:t xml:space="preserve">   Answer: b) The third pillar</w:t>
      </w:r>
      <w:r>
        <w:br/>
      </w:r>
    </w:p>
    <w:p w14:paraId="6211CDB2" w14:textId="77777777" w:rsidR="003239FE" w:rsidRDefault="00000000">
      <w:r>
        <w:t>2. Who is responsible for the collection of Zakat in Saudi Arabia?</w:t>
      </w:r>
    </w:p>
    <w:p w14:paraId="600D2198" w14:textId="77777777" w:rsidR="003239FE" w:rsidRDefault="00000000">
      <w:r>
        <w:t xml:space="preserve">   a) Ministry of Finance</w:t>
      </w:r>
    </w:p>
    <w:p w14:paraId="72CEAEB0" w14:textId="77777777" w:rsidR="003239FE" w:rsidRDefault="00000000">
      <w:r>
        <w:t xml:space="preserve">   b) Zakat, Tax and Customs Authority (ZATCA)</w:t>
      </w:r>
    </w:p>
    <w:p w14:paraId="7E109A68" w14:textId="77777777" w:rsidR="003239FE" w:rsidRDefault="00000000">
      <w:r>
        <w:t xml:space="preserve">   c) Central Bank</w:t>
      </w:r>
    </w:p>
    <w:p w14:paraId="5E008D60" w14:textId="77777777" w:rsidR="003239FE" w:rsidRDefault="00000000">
      <w:r>
        <w:t xml:space="preserve">   d) None of the above</w:t>
      </w:r>
    </w:p>
    <w:p w14:paraId="563C96FB" w14:textId="77777777" w:rsidR="003239FE" w:rsidRDefault="00000000">
      <w:r>
        <w:t xml:space="preserve">   Answer: b) Zakat, Tax and Customs Authority (ZATCA)</w:t>
      </w:r>
      <w:r>
        <w:br/>
      </w:r>
    </w:p>
    <w:p w14:paraId="6D7905BB" w14:textId="77777777" w:rsidR="003239FE" w:rsidRDefault="00000000">
      <w:r>
        <w:t>3. What is the minimum amount of Zakat required in case of no activity?</w:t>
      </w:r>
    </w:p>
    <w:p w14:paraId="56DDBC03" w14:textId="77777777" w:rsidR="003239FE" w:rsidRDefault="00000000">
      <w:r>
        <w:t xml:space="preserve">   a) SAR 100</w:t>
      </w:r>
    </w:p>
    <w:p w14:paraId="13829A48" w14:textId="77777777" w:rsidR="003239FE" w:rsidRDefault="00000000">
      <w:r>
        <w:t xml:space="preserve">   b) SAR 250</w:t>
      </w:r>
    </w:p>
    <w:p w14:paraId="146571CF" w14:textId="77777777" w:rsidR="003239FE" w:rsidRDefault="00000000">
      <w:r>
        <w:t xml:space="preserve">   c) SAR 500</w:t>
      </w:r>
    </w:p>
    <w:p w14:paraId="12CBC7C7" w14:textId="77777777" w:rsidR="003239FE" w:rsidRDefault="00000000">
      <w:r>
        <w:t xml:space="preserve">   d) SAR 1,000</w:t>
      </w:r>
    </w:p>
    <w:p w14:paraId="2EBBCBE6" w14:textId="77777777" w:rsidR="003239FE" w:rsidRDefault="00000000">
      <w:r>
        <w:t xml:space="preserve">   Answer: c) SAR 500</w:t>
      </w:r>
      <w:r>
        <w:br/>
      </w:r>
    </w:p>
    <w:p w14:paraId="758A0FA4" w14:textId="77777777" w:rsidR="003239FE" w:rsidRDefault="00000000">
      <w:r>
        <w:t>4. The Zakat is calculated at a rate of:</w:t>
      </w:r>
    </w:p>
    <w:p w14:paraId="4C8705A8" w14:textId="77777777" w:rsidR="003239FE" w:rsidRDefault="00000000">
      <w:r>
        <w:t xml:space="preserve">   a) 2%</w:t>
      </w:r>
    </w:p>
    <w:p w14:paraId="72F0DA44" w14:textId="77777777" w:rsidR="003239FE" w:rsidRDefault="00000000">
      <w:r>
        <w:t xml:space="preserve">   b) 2.5%</w:t>
      </w:r>
    </w:p>
    <w:p w14:paraId="1CF2538C" w14:textId="77777777" w:rsidR="003239FE" w:rsidRDefault="00000000">
      <w:r>
        <w:t xml:space="preserve">   c) 3%</w:t>
      </w:r>
    </w:p>
    <w:p w14:paraId="177BEA9E" w14:textId="77777777" w:rsidR="003239FE" w:rsidRDefault="00000000">
      <w:r>
        <w:lastRenderedPageBreak/>
        <w:t xml:space="preserve">   d) 3.5%</w:t>
      </w:r>
    </w:p>
    <w:p w14:paraId="07E47130" w14:textId="77777777" w:rsidR="003239FE" w:rsidRDefault="00000000">
      <w:r>
        <w:t xml:space="preserve">   Answer: b) 2.5%</w:t>
      </w:r>
      <w:r>
        <w:br/>
      </w:r>
    </w:p>
    <w:p w14:paraId="61D70458" w14:textId="77777777" w:rsidR="003239FE" w:rsidRDefault="00000000">
      <w:r>
        <w:t>5. According to Islamic principles, Zakat helps in:</w:t>
      </w:r>
    </w:p>
    <w:p w14:paraId="10CE8FDE" w14:textId="77777777" w:rsidR="003239FE" w:rsidRDefault="00000000">
      <w:r>
        <w:t xml:space="preserve">   a) Generating revenue</w:t>
      </w:r>
    </w:p>
    <w:p w14:paraId="5F7200B4" w14:textId="77777777" w:rsidR="003239FE" w:rsidRDefault="00000000">
      <w:r>
        <w:t xml:space="preserve">   b) Fighting poverty</w:t>
      </w:r>
    </w:p>
    <w:p w14:paraId="3391D70D" w14:textId="77777777" w:rsidR="003239FE" w:rsidRDefault="00000000">
      <w:r>
        <w:t xml:space="preserve">   c) Collecting tax</w:t>
      </w:r>
    </w:p>
    <w:p w14:paraId="7CF3E982" w14:textId="77777777" w:rsidR="003239FE" w:rsidRDefault="00000000">
      <w:r>
        <w:t xml:space="preserve">   d) None of the above</w:t>
      </w:r>
    </w:p>
    <w:p w14:paraId="34520D9F" w14:textId="77777777" w:rsidR="003239FE" w:rsidRDefault="00000000">
      <w:r>
        <w:t xml:space="preserve">   Answer: b) Fighting poverty</w:t>
      </w:r>
      <w:r>
        <w:br/>
      </w:r>
    </w:p>
    <w:p w14:paraId="4AE16E18" w14:textId="77777777" w:rsidR="003239FE" w:rsidRDefault="00000000">
      <w:r>
        <w:t>6. What does ZATCA stand for?</w:t>
      </w:r>
    </w:p>
    <w:p w14:paraId="454966AF" w14:textId="77777777" w:rsidR="003239FE" w:rsidRDefault="00000000">
      <w:r>
        <w:t xml:space="preserve">   a) Zakat and Tax Collection Authority</w:t>
      </w:r>
    </w:p>
    <w:p w14:paraId="2BF52ADB" w14:textId="77777777" w:rsidR="003239FE" w:rsidRDefault="00000000">
      <w:r>
        <w:t xml:space="preserve">   b) Zakat, Tax and Customs Authority</w:t>
      </w:r>
    </w:p>
    <w:p w14:paraId="7779E0E2" w14:textId="77777777" w:rsidR="003239FE" w:rsidRDefault="00000000">
      <w:r>
        <w:t xml:space="preserve">   c) Zakat and Treasury Collection Authority</w:t>
      </w:r>
    </w:p>
    <w:p w14:paraId="19B52954" w14:textId="77777777" w:rsidR="003239FE" w:rsidRDefault="00000000">
      <w:r>
        <w:t xml:space="preserve">   d) None of the above</w:t>
      </w:r>
    </w:p>
    <w:p w14:paraId="55FF2C4B" w14:textId="77777777" w:rsidR="003239FE" w:rsidRDefault="00000000">
      <w:r>
        <w:t xml:space="preserve">   Answer: b) Zakat, Tax and Customs Authority</w:t>
      </w:r>
      <w:r>
        <w:br/>
      </w:r>
    </w:p>
    <w:p w14:paraId="39531C9A" w14:textId="77777777" w:rsidR="003239FE" w:rsidRDefault="00000000">
      <w:r>
        <w:t>7. What is the purpose of Zakat?</w:t>
      </w:r>
    </w:p>
    <w:p w14:paraId="447D143D" w14:textId="77777777" w:rsidR="003239FE" w:rsidRDefault="00000000">
      <w:r>
        <w:t xml:space="preserve">   a) Personal wealth accumulation</w:t>
      </w:r>
    </w:p>
    <w:p w14:paraId="0D7E4F44" w14:textId="77777777" w:rsidR="003239FE" w:rsidRDefault="00000000">
      <w:r>
        <w:t xml:space="preserve">   b) To support government expenses</w:t>
      </w:r>
    </w:p>
    <w:p w14:paraId="41B394C8" w14:textId="77777777" w:rsidR="003239FE" w:rsidRDefault="00000000">
      <w:r>
        <w:t xml:space="preserve">   c) To aid the needy</w:t>
      </w:r>
    </w:p>
    <w:p w14:paraId="215F9586" w14:textId="77777777" w:rsidR="003239FE" w:rsidRDefault="00000000">
      <w:r>
        <w:t xml:space="preserve">   d) For business expansion</w:t>
      </w:r>
    </w:p>
    <w:p w14:paraId="6AF7F97D" w14:textId="77777777" w:rsidR="003239FE" w:rsidRDefault="00000000">
      <w:r>
        <w:t xml:space="preserve">   Answer: c) To aid the needy</w:t>
      </w:r>
      <w:r>
        <w:br/>
      </w:r>
    </w:p>
    <w:p w14:paraId="462B1903" w14:textId="77777777" w:rsidR="003239FE" w:rsidRDefault="00000000">
      <w:r>
        <w:t>8. Who supervises Zakat collection in Saudi Arabia?</w:t>
      </w:r>
    </w:p>
    <w:p w14:paraId="7E6B5171" w14:textId="77777777" w:rsidR="003239FE" w:rsidRDefault="00000000">
      <w:r>
        <w:t xml:space="preserve">   a) The King</w:t>
      </w:r>
    </w:p>
    <w:p w14:paraId="76205595" w14:textId="77777777" w:rsidR="003239FE" w:rsidRDefault="00000000">
      <w:r>
        <w:t xml:space="preserve">   b) The Ministry of Finance</w:t>
      </w:r>
    </w:p>
    <w:p w14:paraId="518026F2" w14:textId="77777777" w:rsidR="003239FE" w:rsidRDefault="00000000">
      <w:r>
        <w:lastRenderedPageBreak/>
        <w:t xml:space="preserve">   c) ZATCA</w:t>
      </w:r>
    </w:p>
    <w:p w14:paraId="3C62E875" w14:textId="77777777" w:rsidR="003239FE" w:rsidRDefault="00000000">
      <w:r>
        <w:t xml:space="preserve">   d) None of the above</w:t>
      </w:r>
    </w:p>
    <w:p w14:paraId="397CA27A" w14:textId="77777777" w:rsidR="003239FE" w:rsidRDefault="00000000">
      <w:r>
        <w:t xml:space="preserve">   Answer: c) ZATCA</w:t>
      </w:r>
      <w:r>
        <w:br/>
      </w:r>
    </w:p>
    <w:p w14:paraId="7D71F137" w14:textId="77777777" w:rsidR="003239FE" w:rsidRDefault="00000000">
      <w:r>
        <w:t>9. The collection of Zakat is a responsibility of:</w:t>
      </w:r>
    </w:p>
    <w:p w14:paraId="173FD573" w14:textId="77777777" w:rsidR="003239FE" w:rsidRDefault="00000000">
      <w:r>
        <w:t xml:space="preserve">   a) The individual</w:t>
      </w:r>
    </w:p>
    <w:p w14:paraId="06EC6A08" w14:textId="77777777" w:rsidR="003239FE" w:rsidRDefault="00000000">
      <w:r>
        <w:t xml:space="preserve">   b) The community</w:t>
      </w:r>
    </w:p>
    <w:p w14:paraId="36AC72CC" w14:textId="77777777" w:rsidR="003239FE" w:rsidRDefault="00000000">
      <w:r>
        <w:t xml:space="preserve">   c) The state</w:t>
      </w:r>
    </w:p>
    <w:p w14:paraId="10BCD74D" w14:textId="77777777" w:rsidR="003239FE" w:rsidRDefault="00000000">
      <w:r>
        <w:t xml:space="preserve">   d) Private firms</w:t>
      </w:r>
    </w:p>
    <w:p w14:paraId="379C5A9F" w14:textId="77777777" w:rsidR="003239FE" w:rsidRDefault="00000000">
      <w:r>
        <w:t xml:space="preserve">   Answer: c) The state</w:t>
      </w:r>
      <w:r>
        <w:br/>
      </w:r>
    </w:p>
    <w:p w14:paraId="044D61B4" w14:textId="77777777" w:rsidR="003239FE" w:rsidRDefault="00000000">
      <w:r>
        <w:t>10. The minimum zakat for Estimated Zakat Taxpayers is:</w:t>
      </w:r>
    </w:p>
    <w:p w14:paraId="27A9E4FF" w14:textId="77777777" w:rsidR="003239FE" w:rsidRDefault="00000000">
      <w:r>
        <w:t xml:space="preserve">   a) SAR 100</w:t>
      </w:r>
    </w:p>
    <w:p w14:paraId="3BC2E3BA" w14:textId="77777777" w:rsidR="003239FE" w:rsidRDefault="00000000">
      <w:r>
        <w:t xml:space="preserve">   b) SAR 250</w:t>
      </w:r>
    </w:p>
    <w:p w14:paraId="3EA72F49" w14:textId="77777777" w:rsidR="003239FE" w:rsidRDefault="00000000">
      <w:r>
        <w:t xml:space="preserve">   c) SAR 500</w:t>
      </w:r>
    </w:p>
    <w:p w14:paraId="2ECDDFC2" w14:textId="77777777" w:rsidR="003239FE" w:rsidRDefault="00000000">
      <w:r>
        <w:t xml:space="preserve">   d) SAR 750</w:t>
      </w:r>
    </w:p>
    <w:p w14:paraId="2B0DDFF5" w14:textId="77777777" w:rsidR="003239FE" w:rsidRDefault="00000000">
      <w:r>
        <w:t xml:space="preserve">   Answer: c) SAR 500</w:t>
      </w:r>
      <w:r>
        <w:br/>
      </w:r>
    </w:p>
    <w:p w14:paraId="4E55829C" w14:textId="77777777" w:rsidR="003239FE" w:rsidRDefault="00000000">
      <w:r>
        <w:t>11. What document should taxpayers in Saudi Arabia refer to for Zakat calculations?</w:t>
      </w:r>
    </w:p>
    <w:p w14:paraId="418074E3" w14:textId="77777777" w:rsidR="003239FE" w:rsidRDefault="00000000">
      <w:r>
        <w:t xml:space="preserve">   a) Zakat Declaration</w:t>
      </w:r>
    </w:p>
    <w:p w14:paraId="7810F69D" w14:textId="77777777" w:rsidR="003239FE" w:rsidRDefault="00000000">
      <w:r>
        <w:t xml:space="preserve">   b) VAT Declaration</w:t>
      </w:r>
    </w:p>
    <w:p w14:paraId="3DD1D02F" w14:textId="77777777" w:rsidR="003239FE" w:rsidRDefault="00000000">
      <w:r>
        <w:t xml:space="preserve">   c) Executive Regulations for Levying Zakat</w:t>
      </w:r>
    </w:p>
    <w:p w14:paraId="352C6B53" w14:textId="77777777" w:rsidR="003239FE" w:rsidRDefault="00000000">
      <w:r>
        <w:t xml:space="preserve">   d) None of the above</w:t>
      </w:r>
    </w:p>
    <w:p w14:paraId="041E173D" w14:textId="77777777" w:rsidR="003239FE" w:rsidRDefault="00000000">
      <w:r>
        <w:t xml:space="preserve">   Answer: c) Executive Regulations for Levying Zakat</w:t>
      </w:r>
      <w:r>
        <w:br/>
      </w:r>
    </w:p>
    <w:p w14:paraId="116E2899" w14:textId="77777777" w:rsidR="003239FE" w:rsidRDefault="00000000">
      <w:r>
        <w:t>12. Who is responsible for disbursing the collected Zakat?</w:t>
      </w:r>
    </w:p>
    <w:p w14:paraId="4A183A37" w14:textId="77777777" w:rsidR="003239FE" w:rsidRDefault="00000000">
      <w:r>
        <w:t xml:space="preserve">   a) The taxpayer</w:t>
      </w:r>
    </w:p>
    <w:p w14:paraId="1E7E3882" w14:textId="77777777" w:rsidR="003239FE" w:rsidRDefault="00000000">
      <w:r>
        <w:lastRenderedPageBreak/>
        <w:t xml:space="preserve">   b) Social Security Administration</w:t>
      </w:r>
    </w:p>
    <w:p w14:paraId="6B4A959C" w14:textId="77777777" w:rsidR="003239FE" w:rsidRDefault="00000000">
      <w:r>
        <w:t xml:space="preserve">   c) Saudi Central Bank</w:t>
      </w:r>
    </w:p>
    <w:p w14:paraId="275A7F54" w14:textId="77777777" w:rsidR="003239FE" w:rsidRDefault="00000000">
      <w:r>
        <w:t xml:space="preserve">   d) Ministry of Finance</w:t>
      </w:r>
    </w:p>
    <w:p w14:paraId="55D38485" w14:textId="77777777" w:rsidR="003239FE" w:rsidRDefault="00000000">
      <w:r>
        <w:t xml:space="preserve">   Answer: b) Social Security Administration</w:t>
      </w:r>
      <w:r>
        <w:br/>
      </w:r>
    </w:p>
    <w:p w14:paraId="2E8FB557" w14:textId="77777777" w:rsidR="003239FE" w:rsidRDefault="00000000">
      <w:r>
        <w:t>13. Which method is used for calculating Zakat based on company finances?</w:t>
      </w:r>
    </w:p>
    <w:p w14:paraId="5A2C87F8" w14:textId="77777777" w:rsidR="003239FE" w:rsidRDefault="00000000">
      <w:r>
        <w:t xml:space="preserve">   a) Direct method</w:t>
      </w:r>
    </w:p>
    <w:p w14:paraId="79692C3A" w14:textId="77777777" w:rsidR="003239FE" w:rsidRDefault="00000000">
      <w:r>
        <w:t xml:space="preserve">   b) Indirect method</w:t>
      </w:r>
    </w:p>
    <w:p w14:paraId="52D2A5EE" w14:textId="77777777" w:rsidR="003239FE" w:rsidRDefault="00000000">
      <w:r>
        <w:t xml:space="preserve">   c) Estimated calculation method</w:t>
      </w:r>
    </w:p>
    <w:p w14:paraId="763474D9" w14:textId="77777777" w:rsidR="003239FE" w:rsidRDefault="00000000">
      <w:r>
        <w:t xml:space="preserve">   d) All of the above</w:t>
      </w:r>
    </w:p>
    <w:p w14:paraId="55739D6B" w14:textId="77777777" w:rsidR="003239FE" w:rsidRDefault="00000000">
      <w:r>
        <w:t xml:space="preserve">   Answer: d) All of the above</w:t>
      </w:r>
      <w:r>
        <w:br/>
      </w:r>
    </w:p>
    <w:p w14:paraId="4F6B03FC" w14:textId="77777777" w:rsidR="003239FE" w:rsidRDefault="00000000">
      <w:r>
        <w:t>14. What is the primary source for determining Zakat on assets?</w:t>
      </w:r>
    </w:p>
    <w:p w14:paraId="5784CCE3" w14:textId="77777777" w:rsidR="003239FE" w:rsidRDefault="00000000">
      <w:r>
        <w:t xml:space="preserve">   a) Revenue</w:t>
      </w:r>
    </w:p>
    <w:p w14:paraId="1CB50159" w14:textId="77777777" w:rsidR="003239FE" w:rsidRDefault="00000000">
      <w:r>
        <w:t xml:space="preserve">   b) Total sales</w:t>
      </w:r>
    </w:p>
    <w:p w14:paraId="670187D9" w14:textId="77777777" w:rsidR="003239FE" w:rsidRDefault="00000000">
      <w:r>
        <w:t xml:space="preserve">   c) Commercial books</w:t>
      </w:r>
    </w:p>
    <w:p w14:paraId="40C58BD7" w14:textId="77777777" w:rsidR="003239FE" w:rsidRDefault="00000000">
      <w:r>
        <w:t xml:space="preserve">   d) VAT Declaration</w:t>
      </w:r>
    </w:p>
    <w:p w14:paraId="7592822E" w14:textId="77777777" w:rsidR="003239FE" w:rsidRDefault="00000000">
      <w:r>
        <w:t xml:space="preserve">   Answer: c) Commercial books</w:t>
      </w:r>
      <w:r>
        <w:br/>
      </w:r>
    </w:p>
    <w:p w14:paraId="10991F11" w14:textId="77777777" w:rsidR="003239FE" w:rsidRDefault="00000000">
      <w:r>
        <w:t>15. Which year marked the establishment of ZATCA?</w:t>
      </w:r>
    </w:p>
    <w:p w14:paraId="5D49887F" w14:textId="77777777" w:rsidR="003239FE" w:rsidRDefault="00000000">
      <w:r>
        <w:t xml:space="preserve">   a) 2020</w:t>
      </w:r>
    </w:p>
    <w:p w14:paraId="69064840" w14:textId="77777777" w:rsidR="003239FE" w:rsidRDefault="00000000">
      <w:r>
        <w:t xml:space="preserve">   b) 2019</w:t>
      </w:r>
    </w:p>
    <w:p w14:paraId="310EB078" w14:textId="77777777" w:rsidR="003239FE" w:rsidRDefault="00000000">
      <w:r>
        <w:t xml:space="preserve">   c) 2021</w:t>
      </w:r>
    </w:p>
    <w:p w14:paraId="1B94B0AE" w14:textId="77777777" w:rsidR="003239FE" w:rsidRDefault="00000000">
      <w:r>
        <w:t xml:space="preserve">   d) 2018</w:t>
      </w:r>
    </w:p>
    <w:p w14:paraId="324AC8D2" w14:textId="77777777" w:rsidR="003239FE" w:rsidRDefault="00000000">
      <w:r>
        <w:t xml:space="preserve">   Answer: c) 2021</w:t>
      </w:r>
      <w:r>
        <w:br/>
      </w:r>
    </w:p>
    <w:p w14:paraId="7A06F04F" w14:textId="77777777" w:rsidR="003239FE" w:rsidRDefault="00000000">
      <w:r>
        <w:t>16. Who can submit an objection to ZATCA’s assessment?</w:t>
      </w:r>
    </w:p>
    <w:p w14:paraId="773E0699" w14:textId="77777777" w:rsidR="003239FE" w:rsidRDefault="00000000">
      <w:r>
        <w:lastRenderedPageBreak/>
        <w:t xml:space="preserve">   a) The taxpayer</w:t>
      </w:r>
    </w:p>
    <w:p w14:paraId="21901E2F" w14:textId="77777777" w:rsidR="003239FE" w:rsidRDefault="00000000">
      <w:r>
        <w:t xml:space="preserve">   b) ZATCA only</w:t>
      </w:r>
    </w:p>
    <w:p w14:paraId="30E2BBA1" w14:textId="77777777" w:rsidR="003239FE" w:rsidRDefault="00000000">
      <w:r>
        <w:t xml:space="preserve">   c) Third-party organizations</w:t>
      </w:r>
    </w:p>
    <w:p w14:paraId="0544DF11" w14:textId="77777777" w:rsidR="003239FE" w:rsidRDefault="00000000">
      <w:r>
        <w:t xml:space="preserve">   d) None of the above</w:t>
      </w:r>
    </w:p>
    <w:p w14:paraId="3E2E3EE8" w14:textId="77777777" w:rsidR="003239FE" w:rsidRDefault="00000000">
      <w:r>
        <w:t xml:space="preserve">   Answer: a) The taxpayer</w:t>
      </w:r>
      <w:r>
        <w:br/>
      </w:r>
    </w:p>
    <w:p w14:paraId="0F3018CF" w14:textId="77777777" w:rsidR="003239FE" w:rsidRDefault="00000000">
      <w:r>
        <w:t>17. What is the first step in calculating Zakat?</w:t>
      </w:r>
    </w:p>
    <w:p w14:paraId="43347E76" w14:textId="77777777" w:rsidR="003239FE" w:rsidRDefault="00000000">
      <w:r>
        <w:t xml:space="preserve">   a) Registration of taxpayer</w:t>
      </w:r>
    </w:p>
    <w:p w14:paraId="4FE456B9" w14:textId="77777777" w:rsidR="003239FE" w:rsidRDefault="00000000">
      <w:r>
        <w:t xml:space="preserve">   b) Collection of payment</w:t>
      </w:r>
    </w:p>
    <w:p w14:paraId="05DFD997" w14:textId="77777777" w:rsidR="003239FE" w:rsidRDefault="00000000">
      <w:r>
        <w:t xml:space="preserve">   c) Issuance of certificate</w:t>
      </w:r>
    </w:p>
    <w:p w14:paraId="77AB3C49" w14:textId="77777777" w:rsidR="003239FE" w:rsidRDefault="00000000">
      <w:r>
        <w:t xml:space="preserve">   d) None of the above</w:t>
      </w:r>
    </w:p>
    <w:p w14:paraId="7F34B2D4" w14:textId="77777777" w:rsidR="003239FE" w:rsidRDefault="00000000">
      <w:r>
        <w:t xml:space="preserve">   Answer: a) Registration of taxpayer</w:t>
      </w:r>
      <w:r>
        <w:br/>
      </w:r>
    </w:p>
    <w:p w14:paraId="23BD6807" w14:textId="77777777" w:rsidR="003239FE" w:rsidRDefault="00000000">
      <w:r>
        <w:t>18. Which of the following reflects a Zakat Base?</w:t>
      </w:r>
    </w:p>
    <w:p w14:paraId="344C9582" w14:textId="77777777" w:rsidR="003239FE" w:rsidRDefault="00000000">
      <w:r>
        <w:t xml:space="preserve">   a) Assets</w:t>
      </w:r>
    </w:p>
    <w:p w14:paraId="79106235" w14:textId="77777777" w:rsidR="003239FE" w:rsidRDefault="00000000">
      <w:r>
        <w:t xml:space="preserve">   b) Liabilities</w:t>
      </w:r>
    </w:p>
    <w:p w14:paraId="04947E1F" w14:textId="77777777" w:rsidR="003239FE" w:rsidRDefault="00000000">
      <w:r>
        <w:t xml:space="preserve">   c) Income</w:t>
      </w:r>
    </w:p>
    <w:p w14:paraId="4FB73045" w14:textId="77777777" w:rsidR="003239FE" w:rsidRDefault="00000000">
      <w:r>
        <w:t xml:space="preserve">   d) Revenue</w:t>
      </w:r>
    </w:p>
    <w:p w14:paraId="41C3AC12" w14:textId="77777777" w:rsidR="003239FE" w:rsidRDefault="00000000">
      <w:r>
        <w:t xml:space="preserve">   Answer: a) Assets</w:t>
      </w:r>
      <w:r>
        <w:br/>
      </w:r>
    </w:p>
    <w:p w14:paraId="0AAD02B0" w14:textId="77777777" w:rsidR="003239FE" w:rsidRDefault="00000000">
      <w:r>
        <w:t>19. What is the maximum objection period for ZATCA’s decisions?</w:t>
      </w:r>
    </w:p>
    <w:p w14:paraId="2A4CCCBE" w14:textId="77777777" w:rsidR="003239FE" w:rsidRDefault="00000000">
      <w:r>
        <w:t xml:space="preserve">   a) 30 days</w:t>
      </w:r>
    </w:p>
    <w:p w14:paraId="5F574E58" w14:textId="77777777" w:rsidR="003239FE" w:rsidRDefault="00000000">
      <w:r>
        <w:t xml:space="preserve">   b) 60 days</w:t>
      </w:r>
    </w:p>
    <w:p w14:paraId="33655E16" w14:textId="77777777" w:rsidR="003239FE" w:rsidRDefault="00000000">
      <w:r>
        <w:t xml:space="preserve">   c) 90 days</w:t>
      </w:r>
    </w:p>
    <w:p w14:paraId="52D73CD8" w14:textId="77777777" w:rsidR="003239FE" w:rsidRDefault="00000000">
      <w:r>
        <w:t xml:space="preserve">   d) 120 days</w:t>
      </w:r>
    </w:p>
    <w:p w14:paraId="264615EB" w14:textId="77777777" w:rsidR="003239FE" w:rsidRDefault="00000000">
      <w:r>
        <w:t xml:space="preserve">   Answer: b) 60 days</w:t>
      </w:r>
      <w:r>
        <w:br/>
      </w:r>
    </w:p>
    <w:p w14:paraId="69C39DFA" w14:textId="77777777" w:rsidR="003239FE" w:rsidRDefault="00000000">
      <w:r>
        <w:lastRenderedPageBreak/>
        <w:t>20. What happens if a taxpayer does not submit the Zakat Declaration?</w:t>
      </w:r>
    </w:p>
    <w:p w14:paraId="10907636" w14:textId="77777777" w:rsidR="003239FE" w:rsidRDefault="00000000">
      <w:r>
        <w:t xml:space="preserve">   a) They are exempted</w:t>
      </w:r>
    </w:p>
    <w:p w14:paraId="1113A8CC" w14:textId="77777777" w:rsidR="003239FE" w:rsidRDefault="00000000">
      <w:r>
        <w:t xml:space="preserve">   b) An estimated assessment is made</w:t>
      </w:r>
    </w:p>
    <w:p w14:paraId="3A3F4FE9" w14:textId="77777777" w:rsidR="003239FE" w:rsidRDefault="00000000">
      <w:r>
        <w:t xml:space="preserve">   c) No assessment</w:t>
      </w:r>
    </w:p>
    <w:p w14:paraId="29E96128" w14:textId="77777777" w:rsidR="003239FE" w:rsidRDefault="00000000">
      <w:r>
        <w:t xml:space="preserve">   d) They are fined</w:t>
      </w:r>
    </w:p>
    <w:p w14:paraId="79410841" w14:textId="77777777" w:rsidR="003239FE" w:rsidRDefault="00000000">
      <w:r>
        <w:t xml:space="preserve">   Answer: b) An estimated assessment is made</w:t>
      </w:r>
      <w:r>
        <w:br/>
      </w:r>
    </w:p>
    <w:p w14:paraId="4EE6A5D1" w14:textId="77777777" w:rsidR="003239FE" w:rsidRDefault="00000000">
      <w:r>
        <w:t>21. What is the required percentage for Zakat on Zakat Base (ZB)?</w:t>
      </w:r>
    </w:p>
    <w:p w14:paraId="017414AD" w14:textId="77777777" w:rsidR="003239FE" w:rsidRDefault="00000000">
      <w:r>
        <w:t xml:space="preserve">   a) 1%</w:t>
      </w:r>
    </w:p>
    <w:p w14:paraId="5D49EAD7" w14:textId="77777777" w:rsidR="003239FE" w:rsidRDefault="00000000">
      <w:r>
        <w:t xml:space="preserve">   b) 2%</w:t>
      </w:r>
    </w:p>
    <w:p w14:paraId="77C32A92" w14:textId="77777777" w:rsidR="003239FE" w:rsidRDefault="00000000">
      <w:r>
        <w:t xml:space="preserve">   c) 2.5%</w:t>
      </w:r>
    </w:p>
    <w:p w14:paraId="154520FF" w14:textId="77777777" w:rsidR="003239FE" w:rsidRDefault="00000000">
      <w:r>
        <w:t xml:space="preserve">   d) 3%</w:t>
      </w:r>
    </w:p>
    <w:p w14:paraId="180F9727" w14:textId="77777777" w:rsidR="003239FE" w:rsidRDefault="00000000">
      <w:r>
        <w:t xml:space="preserve">   Answer: c) 2.5%</w:t>
      </w:r>
      <w:r>
        <w:br/>
      </w:r>
    </w:p>
    <w:p w14:paraId="292675B5" w14:textId="77777777" w:rsidR="003239FE" w:rsidRDefault="00000000">
      <w:r>
        <w:t>22. Which platform is used for government financial services in Saudi Arabia?</w:t>
      </w:r>
    </w:p>
    <w:p w14:paraId="437E5F9E" w14:textId="77777777" w:rsidR="003239FE" w:rsidRDefault="00000000">
      <w:r>
        <w:t xml:space="preserve">   a) Etimad</w:t>
      </w:r>
    </w:p>
    <w:p w14:paraId="62271972" w14:textId="77777777" w:rsidR="003239FE" w:rsidRDefault="00000000">
      <w:r>
        <w:t xml:space="preserve">   b) VAT Portal</w:t>
      </w:r>
    </w:p>
    <w:p w14:paraId="11081D95" w14:textId="77777777" w:rsidR="003239FE" w:rsidRDefault="00000000">
      <w:r>
        <w:t xml:space="preserve">   c) Zakat Collection Portal</w:t>
      </w:r>
    </w:p>
    <w:p w14:paraId="7F639792" w14:textId="77777777" w:rsidR="003239FE" w:rsidRDefault="00000000">
      <w:r>
        <w:t xml:space="preserve">   d) None of the above</w:t>
      </w:r>
    </w:p>
    <w:p w14:paraId="2ABAAFF4" w14:textId="77777777" w:rsidR="003239FE" w:rsidRDefault="00000000">
      <w:r>
        <w:t xml:space="preserve">   Answer: a) Etimad</w:t>
      </w:r>
      <w:r>
        <w:br/>
      </w:r>
    </w:p>
    <w:p w14:paraId="56FCFD7B" w14:textId="77777777" w:rsidR="003239FE" w:rsidRDefault="00000000">
      <w:r>
        <w:t>23. If ZATCA finds discrepancies in Zakat calculation, it can:</w:t>
      </w:r>
    </w:p>
    <w:p w14:paraId="4295295B" w14:textId="77777777" w:rsidR="003239FE" w:rsidRDefault="00000000">
      <w:r>
        <w:t xml:space="preserve">   a) Recalculate Zakat</w:t>
      </w:r>
    </w:p>
    <w:p w14:paraId="6F606172" w14:textId="77777777" w:rsidR="003239FE" w:rsidRDefault="00000000">
      <w:r>
        <w:t xml:space="preserve">   b) Ignore discrepancies</w:t>
      </w:r>
    </w:p>
    <w:p w14:paraId="5F874700" w14:textId="77777777" w:rsidR="003239FE" w:rsidRDefault="00000000">
      <w:r>
        <w:t xml:space="preserve">   c) Exempt the taxpayer</w:t>
      </w:r>
    </w:p>
    <w:p w14:paraId="63BBBD1D" w14:textId="77777777" w:rsidR="003239FE" w:rsidRDefault="00000000">
      <w:r>
        <w:t xml:space="preserve">   d) None of the above</w:t>
      </w:r>
    </w:p>
    <w:p w14:paraId="3452F3E0" w14:textId="77777777" w:rsidR="003239FE" w:rsidRDefault="00000000">
      <w:r>
        <w:lastRenderedPageBreak/>
        <w:t xml:space="preserve">   Answer: a) Recalculate Zakat</w:t>
      </w:r>
      <w:r>
        <w:br/>
      </w:r>
    </w:p>
    <w:p w14:paraId="6D62B941" w14:textId="77777777" w:rsidR="003239FE" w:rsidRDefault="00000000">
      <w:r>
        <w:t>24. What does ZATCA use to determine ZB if financial records are unavailable?</w:t>
      </w:r>
    </w:p>
    <w:p w14:paraId="7F69ED7E" w14:textId="77777777" w:rsidR="003239FE" w:rsidRDefault="00000000">
      <w:r>
        <w:t xml:space="preserve">   a) Company's capital only</w:t>
      </w:r>
    </w:p>
    <w:p w14:paraId="1DC8F6C8" w14:textId="77777777" w:rsidR="003239FE" w:rsidRDefault="00000000">
      <w:r>
        <w:t xml:space="preserve">   b) Estimated sales data</w:t>
      </w:r>
    </w:p>
    <w:p w14:paraId="41B021CF" w14:textId="77777777" w:rsidR="003239FE" w:rsidRDefault="00000000">
      <w:r>
        <w:t xml:space="preserve">   c) Direct taxation</w:t>
      </w:r>
    </w:p>
    <w:p w14:paraId="1D0DE329" w14:textId="77777777" w:rsidR="003239FE" w:rsidRDefault="00000000">
      <w:r>
        <w:t xml:space="preserve">   d) Random selection</w:t>
      </w:r>
    </w:p>
    <w:p w14:paraId="38D05105" w14:textId="77777777" w:rsidR="003239FE" w:rsidRDefault="00000000">
      <w:r>
        <w:t xml:space="preserve">   Answer: b) Estimated sales data</w:t>
      </w:r>
      <w:r>
        <w:br/>
      </w:r>
    </w:p>
    <w:p w14:paraId="2AC0FE57" w14:textId="77777777" w:rsidR="003239FE" w:rsidRDefault="00000000">
      <w:r>
        <w:t>25. What authority resolves tax disputes in Saudi Arabia?</w:t>
      </w:r>
    </w:p>
    <w:p w14:paraId="48EA1B0F" w14:textId="77777777" w:rsidR="003239FE" w:rsidRDefault="00000000">
      <w:r>
        <w:t xml:space="preserve">   a) Committee for Tax Disputes</w:t>
      </w:r>
    </w:p>
    <w:p w14:paraId="581CE4EA" w14:textId="77777777" w:rsidR="003239FE" w:rsidRDefault="00000000">
      <w:r>
        <w:t xml:space="preserve">   b) Supreme Court</w:t>
      </w:r>
    </w:p>
    <w:p w14:paraId="6786D65F" w14:textId="77777777" w:rsidR="003239FE" w:rsidRDefault="00000000">
      <w:r>
        <w:t xml:space="preserve">   c) Social Security Committee</w:t>
      </w:r>
    </w:p>
    <w:p w14:paraId="3ADAF3E5" w14:textId="77777777" w:rsidR="003239FE" w:rsidRDefault="00000000">
      <w:r>
        <w:t xml:space="preserve">   d) ZATCA</w:t>
      </w:r>
    </w:p>
    <w:p w14:paraId="7CCB7BEB" w14:textId="77777777" w:rsidR="003239FE" w:rsidRDefault="00000000">
      <w:r>
        <w:t xml:space="preserve">   Answer: a) Committee for Tax Disputes</w:t>
      </w:r>
      <w:r>
        <w:br/>
      </w:r>
    </w:p>
    <w:p w14:paraId="255DDD82" w14:textId="77777777" w:rsidR="003239FE" w:rsidRDefault="00000000">
      <w:r>
        <w:t>26. For companies, Zakat is primarily calculated on:</w:t>
      </w:r>
    </w:p>
    <w:p w14:paraId="1D0796E0" w14:textId="77777777" w:rsidR="003239FE" w:rsidRDefault="00000000">
      <w:r>
        <w:t xml:space="preserve">   a) Profits only</w:t>
      </w:r>
    </w:p>
    <w:p w14:paraId="4733D043" w14:textId="77777777" w:rsidR="003239FE" w:rsidRDefault="00000000">
      <w:r>
        <w:t xml:space="preserve">   b) Sales and assets</w:t>
      </w:r>
    </w:p>
    <w:p w14:paraId="29C97FB8" w14:textId="77777777" w:rsidR="003239FE" w:rsidRDefault="00000000">
      <w:r>
        <w:t xml:space="preserve">   c) Liabilities</w:t>
      </w:r>
    </w:p>
    <w:p w14:paraId="32358678" w14:textId="77777777" w:rsidR="003239FE" w:rsidRDefault="00000000">
      <w:r>
        <w:t xml:space="preserve">   d) External funds</w:t>
      </w:r>
    </w:p>
    <w:p w14:paraId="4A746E27" w14:textId="77777777" w:rsidR="003239FE" w:rsidRDefault="00000000">
      <w:r>
        <w:t xml:space="preserve">   Answer: b) Sales and assets</w:t>
      </w:r>
      <w:r>
        <w:br/>
      </w:r>
    </w:p>
    <w:p w14:paraId="6FB2AFB9" w14:textId="77777777" w:rsidR="003239FE" w:rsidRDefault="00000000">
      <w:r>
        <w:t>27. Who can appeal against ZATCA’s final decision?</w:t>
      </w:r>
    </w:p>
    <w:p w14:paraId="350C3914" w14:textId="77777777" w:rsidR="003239FE" w:rsidRDefault="00000000">
      <w:r>
        <w:t xml:space="preserve">   a) ZATCA only</w:t>
      </w:r>
    </w:p>
    <w:p w14:paraId="30F68B42" w14:textId="77777777" w:rsidR="003239FE" w:rsidRDefault="00000000">
      <w:r>
        <w:t xml:space="preserve">   b) The taxpayer</w:t>
      </w:r>
    </w:p>
    <w:p w14:paraId="7D493864" w14:textId="77777777" w:rsidR="003239FE" w:rsidRDefault="00000000">
      <w:r>
        <w:t xml:space="preserve">   c) Any citizen</w:t>
      </w:r>
    </w:p>
    <w:p w14:paraId="7D055739" w14:textId="77777777" w:rsidR="003239FE" w:rsidRDefault="00000000">
      <w:r>
        <w:lastRenderedPageBreak/>
        <w:t xml:space="preserve">   d) None of the above</w:t>
      </w:r>
    </w:p>
    <w:p w14:paraId="50F0327F" w14:textId="77777777" w:rsidR="003239FE" w:rsidRDefault="00000000">
      <w:r>
        <w:t xml:space="preserve">   Answer: b) The taxpayer</w:t>
      </w:r>
      <w:r>
        <w:br/>
      </w:r>
    </w:p>
    <w:p w14:paraId="29CE17AB" w14:textId="77777777" w:rsidR="003239FE" w:rsidRDefault="00000000">
      <w:r>
        <w:t>28. What financial year is considered for Zakat calculation?</w:t>
      </w:r>
    </w:p>
    <w:p w14:paraId="626EB351" w14:textId="77777777" w:rsidR="003239FE" w:rsidRDefault="00000000">
      <w:r>
        <w:t xml:space="preserve">   a) Gregorian year</w:t>
      </w:r>
    </w:p>
    <w:p w14:paraId="4BE20D1B" w14:textId="77777777" w:rsidR="003239FE" w:rsidRDefault="00000000">
      <w:r>
        <w:t xml:space="preserve">   b) Lunar year</w:t>
      </w:r>
    </w:p>
    <w:p w14:paraId="3A1DA71D" w14:textId="77777777" w:rsidR="003239FE" w:rsidRDefault="00000000">
      <w:r>
        <w:t xml:space="preserve">   c) Solar year</w:t>
      </w:r>
    </w:p>
    <w:p w14:paraId="1EA0E95D" w14:textId="77777777" w:rsidR="003239FE" w:rsidRDefault="00000000">
      <w:r>
        <w:t xml:space="preserve">   d) None of the above</w:t>
      </w:r>
    </w:p>
    <w:p w14:paraId="1E2568DB" w14:textId="77777777" w:rsidR="003239FE" w:rsidRDefault="00000000">
      <w:r>
        <w:t xml:space="preserve">   Answer: b) Lunar year</w:t>
      </w:r>
      <w:r>
        <w:br/>
      </w:r>
    </w:p>
    <w:p w14:paraId="1C346BC2" w14:textId="77777777" w:rsidR="003239FE" w:rsidRDefault="00000000">
      <w:r>
        <w:t>29. If a taxpayer has no recorded sales, Zakat is calculated based on:</w:t>
      </w:r>
    </w:p>
    <w:p w14:paraId="2216AEEB" w14:textId="77777777" w:rsidR="003239FE" w:rsidRDefault="00000000">
      <w:r>
        <w:t xml:space="preserve">   a) Employee data</w:t>
      </w:r>
    </w:p>
    <w:p w14:paraId="5B41451C" w14:textId="77777777" w:rsidR="003239FE" w:rsidRDefault="00000000">
      <w:r>
        <w:t xml:space="preserve">   b) Import data</w:t>
      </w:r>
    </w:p>
    <w:p w14:paraId="720537E8" w14:textId="77777777" w:rsidR="003239FE" w:rsidRDefault="00000000">
      <w:r>
        <w:t xml:space="preserve">   c) Export data</w:t>
      </w:r>
    </w:p>
    <w:p w14:paraId="4D3EBF55" w14:textId="77777777" w:rsidR="003239FE" w:rsidRDefault="00000000">
      <w:r>
        <w:t xml:space="preserve">   d) Any of the above</w:t>
      </w:r>
    </w:p>
    <w:p w14:paraId="7B3F0A0D" w14:textId="77777777" w:rsidR="003239FE" w:rsidRDefault="00000000">
      <w:r>
        <w:t xml:space="preserve">   Answer: d) Any of the above</w:t>
      </w:r>
      <w:r>
        <w:br/>
      </w:r>
    </w:p>
    <w:p w14:paraId="3C717D53" w14:textId="77777777" w:rsidR="003239FE" w:rsidRDefault="00000000">
      <w:r>
        <w:t>30. Zakat due must be paid within how many days from assessment?</w:t>
      </w:r>
    </w:p>
    <w:p w14:paraId="68E1A281" w14:textId="77777777" w:rsidR="003239FE" w:rsidRDefault="00000000">
      <w:r>
        <w:t xml:space="preserve">   a) 30</w:t>
      </w:r>
    </w:p>
    <w:p w14:paraId="33242866" w14:textId="77777777" w:rsidR="003239FE" w:rsidRDefault="00000000">
      <w:r>
        <w:t xml:space="preserve">   b) 45</w:t>
      </w:r>
    </w:p>
    <w:p w14:paraId="0D2E9C5C" w14:textId="77777777" w:rsidR="003239FE" w:rsidRDefault="00000000">
      <w:r>
        <w:t xml:space="preserve">   c) 60</w:t>
      </w:r>
    </w:p>
    <w:p w14:paraId="50313DF4" w14:textId="77777777" w:rsidR="003239FE" w:rsidRDefault="00000000">
      <w:r>
        <w:t xml:space="preserve">   d) 90</w:t>
      </w:r>
    </w:p>
    <w:p w14:paraId="0C228CE4" w14:textId="77777777" w:rsidR="003239FE" w:rsidRDefault="00000000">
      <w:r>
        <w:t xml:space="preserve">   Answer: c) 60</w:t>
      </w:r>
      <w:r>
        <w:br/>
      </w:r>
    </w:p>
    <w:p w14:paraId="2483B2BD" w14:textId="77777777" w:rsidR="003239FE" w:rsidRDefault="00000000">
      <w:r>
        <w:t>31. Which document consolidates FAQs on Zakat?</w:t>
      </w:r>
    </w:p>
    <w:p w14:paraId="6B6CC111" w14:textId="77777777" w:rsidR="003239FE" w:rsidRDefault="00000000">
      <w:r>
        <w:t xml:space="preserve">   a) Executive Regulations</w:t>
      </w:r>
    </w:p>
    <w:p w14:paraId="4637A329" w14:textId="77777777" w:rsidR="003239FE" w:rsidRDefault="00000000">
      <w:r>
        <w:t xml:space="preserve">   b) Zakat Manual</w:t>
      </w:r>
    </w:p>
    <w:p w14:paraId="5F7B2AA4" w14:textId="77777777" w:rsidR="003239FE" w:rsidRDefault="00000000">
      <w:r>
        <w:lastRenderedPageBreak/>
        <w:t xml:space="preserve">   c) VAT Declaration</w:t>
      </w:r>
    </w:p>
    <w:p w14:paraId="131FD21D" w14:textId="77777777" w:rsidR="003239FE" w:rsidRDefault="00000000">
      <w:r>
        <w:t xml:space="preserve">   d) Financial Reports</w:t>
      </w:r>
    </w:p>
    <w:p w14:paraId="46CC51AA" w14:textId="77777777" w:rsidR="003239FE" w:rsidRDefault="00000000">
      <w:r>
        <w:t xml:space="preserve">   Answer: b) Zakat Manual</w:t>
      </w:r>
      <w:r>
        <w:br/>
      </w:r>
    </w:p>
    <w:p w14:paraId="2765CA44" w14:textId="77777777" w:rsidR="003239FE" w:rsidRDefault="00000000">
      <w:r>
        <w:t>32. What is the consequence for not submitting Zakat declarations over multiple years?</w:t>
      </w:r>
    </w:p>
    <w:p w14:paraId="070D4E93" w14:textId="77777777" w:rsidR="003239FE" w:rsidRDefault="00000000">
      <w:r>
        <w:t xml:space="preserve">   a) Exemption from Zakat</w:t>
      </w:r>
    </w:p>
    <w:p w14:paraId="248C15E6" w14:textId="77777777" w:rsidR="003239FE" w:rsidRDefault="00000000">
      <w:r>
        <w:t xml:space="preserve">   b) Minimal penalty</w:t>
      </w:r>
    </w:p>
    <w:p w14:paraId="2D30F0BF" w14:textId="77777777" w:rsidR="003239FE" w:rsidRDefault="00000000">
      <w:r>
        <w:t xml:space="preserve">   c) Follow Estimated Zakat Taxpayers Rules</w:t>
      </w:r>
    </w:p>
    <w:p w14:paraId="4990A135" w14:textId="77777777" w:rsidR="003239FE" w:rsidRDefault="00000000">
      <w:r>
        <w:t xml:space="preserve">   d) None</w:t>
      </w:r>
    </w:p>
    <w:p w14:paraId="4C855594" w14:textId="77777777" w:rsidR="003239FE" w:rsidRDefault="00000000">
      <w:r>
        <w:t xml:space="preserve">   Answer: c) Follow Estimated Zakat Taxpayers Rules</w:t>
      </w:r>
      <w:r>
        <w:br/>
      </w:r>
    </w:p>
    <w:p w14:paraId="3230FB1D" w14:textId="77777777" w:rsidR="003239FE" w:rsidRDefault="00000000">
      <w:r>
        <w:t>33. What is the Zakat rate for commercial records?</w:t>
      </w:r>
    </w:p>
    <w:p w14:paraId="1C1E540A" w14:textId="77777777" w:rsidR="003239FE" w:rsidRDefault="00000000">
      <w:r>
        <w:t xml:space="preserve">   a) 1%</w:t>
      </w:r>
    </w:p>
    <w:p w14:paraId="528AC891" w14:textId="77777777" w:rsidR="003239FE" w:rsidRDefault="00000000">
      <w:r>
        <w:t xml:space="preserve">   b) 1.5%</w:t>
      </w:r>
    </w:p>
    <w:p w14:paraId="313D40B6" w14:textId="77777777" w:rsidR="003239FE" w:rsidRDefault="00000000">
      <w:r>
        <w:t xml:space="preserve">   c) 2%</w:t>
      </w:r>
    </w:p>
    <w:p w14:paraId="15E85E63" w14:textId="77777777" w:rsidR="003239FE" w:rsidRDefault="00000000">
      <w:r>
        <w:t xml:space="preserve">   d) 2.5%</w:t>
      </w:r>
    </w:p>
    <w:p w14:paraId="0E79AE65" w14:textId="77777777" w:rsidR="003239FE" w:rsidRDefault="00000000">
      <w:r>
        <w:t xml:space="preserve">   Answer: d) 2.5%</w:t>
      </w:r>
      <w:r>
        <w:br/>
      </w:r>
    </w:p>
    <w:p w14:paraId="6D241588" w14:textId="77777777" w:rsidR="003239FE" w:rsidRDefault="00000000">
      <w:r>
        <w:t>34. The estimated Zakat Base formula includes:</w:t>
      </w:r>
    </w:p>
    <w:p w14:paraId="1C5AEF21" w14:textId="77777777" w:rsidR="003239FE" w:rsidRDefault="00000000">
      <w:r>
        <w:t xml:space="preserve">   a) Employee number</w:t>
      </w:r>
    </w:p>
    <w:p w14:paraId="67948E0B" w14:textId="77777777" w:rsidR="003239FE" w:rsidRDefault="00000000">
      <w:r>
        <w:t xml:space="preserve">   b) Sales revenue</w:t>
      </w:r>
    </w:p>
    <w:p w14:paraId="491A19A8" w14:textId="77777777" w:rsidR="003239FE" w:rsidRDefault="00000000">
      <w:r>
        <w:t xml:space="preserve">   c) Imports</w:t>
      </w:r>
    </w:p>
    <w:p w14:paraId="09571DD2" w14:textId="77777777" w:rsidR="003239FE" w:rsidRDefault="00000000">
      <w:r>
        <w:t xml:space="preserve">   d) All of the above</w:t>
      </w:r>
    </w:p>
    <w:p w14:paraId="6E1FC852" w14:textId="77777777" w:rsidR="003239FE" w:rsidRDefault="00000000">
      <w:r>
        <w:t xml:space="preserve">   Answer: d) All of the above</w:t>
      </w:r>
      <w:r>
        <w:br/>
      </w:r>
    </w:p>
    <w:p w14:paraId="5454D31F" w14:textId="77777777" w:rsidR="003239FE" w:rsidRDefault="00000000">
      <w:r>
        <w:t>35. Who sets the rules for calculating estimated Zakat?</w:t>
      </w:r>
    </w:p>
    <w:p w14:paraId="5534244D" w14:textId="77777777" w:rsidR="003239FE" w:rsidRDefault="00000000">
      <w:r>
        <w:t xml:space="preserve">   a) Ministry of Finance</w:t>
      </w:r>
    </w:p>
    <w:p w14:paraId="4C618838" w14:textId="77777777" w:rsidR="003239FE" w:rsidRDefault="00000000">
      <w:r>
        <w:lastRenderedPageBreak/>
        <w:t xml:space="preserve">   b) Saudi Central Bank</w:t>
      </w:r>
    </w:p>
    <w:p w14:paraId="54B3BBE9" w14:textId="77777777" w:rsidR="003239FE" w:rsidRDefault="00000000">
      <w:r>
        <w:t xml:space="preserve">   c) ZATCA</w:t>
      </w:r>
    </w:p>
    <w:p w14:paraId="0E3CC53F" w14:textId="77777777" w:rsidR="003239FE" w:rsidRDefault="00000000">
      <w:r>
        <w:t xml:space="preserve">   d) None</w:t>
      </w:r>
    </w:p>
    <w:p w14:paraId="4C67AF11" w14:textId="77777777" w:rsidR="003239FE" w:rsidRDefault="00000000">
      <w:r>
        <w:t xml:space="preserve">   Answer: c) ZATCA</w:t>
      </w:r>
      <w:r>
        <w:br/>
      </w:r>
    </w:p>
    <w:p w14:paraId="40B40D52" w14:textId="77777777" w:rsidR="003239FE" w:rsidRDefault="00000000">
      <w:r>
        <w:t>36. The Lunar year used for Zakat calculation has how many days?</w:t>
      </w:r>
    </w:p>
    <w:p w14:paraId="566FDD14" w14:textId="77777777" w:rsidR="003239FE" w:rsidRDefault="00000000">
      <w:r>
        <w:t xml:space="preserve">   a) 354</w:t>
      </w:r>
    </w:p>
    <w:p w14:paraId="1C811D63" w14:textId="77777777" w:rsidR="003239FE" w:rsidRDefault="00000000">
      <w:r>
        <w:t xml:space="preserve">   b) 365</w:t>
      </w:r>
    </w:p>
    <w:p w14:paraId="20511FA1" w14:textId="77777777" w:rsidR="003239FE" w:rsidRDefault="00000000">
      <w:r>
        <w:t xml:space="preserve">   c) 366</w:t>
      </w:r>
    </w:p>
    <w:p w14:paraId="633733F6" w14:textId="77777777" w:rsidR="003239FE" w:rsidRDefault="00000000">
      <w:r>
        <w:t xml:space="preserve">   d) 355</w:t>
      </w:r>
    </w:p>
    <w:p w14:paraId="57D1415A" w14:textId="77777777" w:rsidR="003239FE" w:rsidRDefault="00000000">
      <w:r>
        <w:t xml:space="preserve">   Answer: a) 354</w:t>
      </w:r>
      <w:r>
        <w:br/>
      </w:r>
    </w:p>
    <w:p w14:paraId="11C5037F" w14:textId="77777777" w:rsidR="003239FE" w:rsidRDefault="00000000">
      <w:r>
        <w:t>37. In what case can the Zakat be set at the minimum SAR 500?</w:t>
      </w:r>
    </w:p>
    <w:p w14:paraId="4E23E4E5" w14:textId="77777777" w:rsidR="003239FE" w:rsidRDefault="00000000">
      <w:r>
        <w:t xml:space="preserve">   a) No sales</w:t>
      </w:r>
    </w:p>
    <w:p w14:paraId="52110327" w14:textId="77777777" w:rsidR="003239FE" w:rsidRDefault="00000000">
      <w:r>
        <w:t xml:space="preserve">   b) High imports</w:t>
      </w:r>
    </w:p>
    <w:p w14:paraId="71B2C076" w14:textId="77777777" w:rsidR="003239FE" w:rsidRDefault="00000000">
      <w:r>
        <w:t xml:space="preserve">   c) Zero profit</w:t>
      </w:r>
    </w:p>
    <w:p w14:paraId="718E7224" w14:textId="77777777" w:rsidR="003239FE" w:rsidRDefault="00000000">
      <w:r>
        <w:t xml:space="preserve">   d) Low capital</w:t>
      </w:r>
    </w:p>
    <w:p w14:paraId="00BDB1EA" w14:textId="77777777" w:rsidR="003239FE" w:rsidRDefault="00000000">
      <w:r>
        <w:t xml:space="preserve">   Answer: a) No sales</w:t>
      </w:r>
      <w:r>
        <w:br/>
      </w:r>
    </w:p>
    <w:p w14:paraId="085F019A" w14:textId="77777777" w:rsidR="003239FE" w:rsidRDefault="00000000">
      <w:r>
        <w:t>38. What is one of ZATCA’s roles?</w:t>
      </w:r>
    </w:p>
    <w:p w14:paraId="3FCD2F23" w14:textId="77777777" w:rsidR="003239FE" w:rsidRDefault="00000000">
      <w:r>
        <w:t xml:space="preserve">   a) Collect VAT only</w:t>
      </w:r>
    </w:p>
    <w:p w14:paraId="3D962DEA" w14:textId="77777777" w:rsidR="003239FE" w:rsidRDefault="00000000">
      <w:r>
        <w:t xml:space="preserve">   b) Manage customs only</w:t>
      </w:r>
    </w:p>
    <w:p w14:paraId="456C4439" w14:textId="77777777" w:rsidR="003239FE" w:rsidRDefault="00000000">
      <w:r>
        <w:t xml:space="preserve">   c) Collect Zakat and customs</w:t>
      </w:r>
    </w:p>
    <w:p w14:paraId="65820CDB" w14:textId="77777777" w:rsidR="003239FE" w:rsidRDefault="00000000">
      <w:r>
        <w:t xml:space="preserve">   d) None</w:t>
      </w:r>
    </w:p>
    <w:p w14:paraId="493418B5" w14:textId="77777777" w:rsidR="003239FE" w:rsidRDefault="00000000">
      <w:r>
        <w:t xml:space="preserve">   Answer: c) Collect Zakat and customs</w:t>
      </w:r>
      <w:r>
        <w:br/>
      </w:r>
    </w:p>
    <w:p w14:paraId="6EA4A7DA" w14:textId="77777777" w:rsidR="003239FE" w:rsidRDefault="00000000">
      <w:r>
        <w:t>39. What is the minimum required Zakat if the taxpayer has no activity?</w:t>
      </w:r>
    </w:p>
    <w:p w14:paraId="3DC836B4" w14:textId="77777777" w:rsidR="003239FE" w:rsidRDefault="00000000">
      <w:r>
        <w:lastRenderedPageBreak/>
        <w:t xml:space="preserve">   a) SAR 100</w:t>
      </w:r>
    </w:p>
    <w:p w14:paraId="44E76F6E" w14:textId="77777777" w:rsidR="003239FE" w:rsidRDefault="00000000">
      <w:r>
        <w:t xml:space="preserve">   b) SAR 250</w:t>
      </w:r>
    </w:p>
    <w:p w14:paraId="7DAAB935" w14:textId="77777777" w:rsidR="003239FE" w:rsidRDefault="00000000">
      <w:r>
        <w:t xml:space="preserve">   c) SAR 500</w:t>
      </w:r>
    </w:p>
    <w:p w14:paraId="199015D3" w14:textId="77777777" w:rsidR="003239FE" w:rsidRDefault="00000000">
      <w:r>
        <w:t xml:space="preserve">   d) SAR 750</w:t>
      </w:r>
    </w:p>
    <w:p w14:paraId="47A204F6" w14:textId="77777777" w:rsidR="003239FE" w:rsidRDefault="00000000">
      <w:r>
        <w:t xml:space="preserve">   Answer: c) SAR 500</w:t>
      </w:r>
      <w:r>
        <w:br/>
      </w:r>
    </w:p>
    <w:p w14:paraId="796E1AC0" w14:textId="77777777" w:rsidR="00B202F7" w:rsidRDefault="00B202F7"/>
    <w:p w14:paraId="30328091" w14:textId="77777777" w:rsidR="00B202F7" w:rsidRDefault="00B202F7"/>
    <w:p w14:paraId="354B261B" w14:textId="77777777" w:rsidR="00B202F7" w:rsidRDefault="00B202F7"/>
    <w:p w14:paraId="1D19B2B7" w14:textId="77777777" w:rsidR="00B202F7" w:rsidRDefault="00B202F7"/>
    <w:p w14:paraId="0F0F157F" w14:textId="77777777" w:rsidR="00B202F7" w:rsidRDefault="00B202F7"/>
    <w:p w14:paraId="2DA52BE2" w14:textId="7DE9D7F7" w:rsidR="003239FE" w:rsidRDefault="00000000">
      <w:r>
        <w:t>40. Who has the right to reject the Settlement Committee’s decision?</w:t>
      </w:r>
    </w:p>
    <w:p w14:paraId="349140C3" w14:textId="77777777" w:rsidR="003239FE" w:rsidRDefault="00000000">
      <w:r>
        <w:t xml:space="preserve">   a) The taxpayer only</w:t>
      </w:r>
    </w:p>
    <w:p w14:paraId="436E5381" w14:textId="77777777" w:rsidR="003239FE" w:rsidRDefault="00000000">
      <w:r>
        <w:t xml:space="preserve">   b) ZATCA only</w:t>
      </w:r>
    </w:p>
    <w:p w14:paraId="7A864D75" w14:textId="77777777" w:rsidR="003239FE" w:rsidRDefault="00000000">
      <w:r>
        <w:t xml:space="preserve">   c) Both taxpayer and ZATCA</w:t>
      </w:r>
    </w:p>
    <w:p w14:paraId="0D567A4B" w14:textId="77777777" w:rsidR="003239FE" w:rsidRDefault="00000000">
      <w:r>
        <w:t xml:space="preserve">   d) None</w:t>
      </w:r>
    </w:p>
    <w:p w14:paraId="499E3B3B" w14:textId="77777777" w:rsidR="003239FE" w:rsidRDefault="00000000">
      <w:r>
        <w:t xml:space="preserve">   Answer: c) Both taxpayer and ZATCA</w:t>
      </w:r>
      <w:r>
        <w:br/>
      </w:r>
    </w:p>
    <w:p w14:paraId="6F84FB8C" w14:textId="0CB9D450" w:rsidR="003239FE" w:rsidRDefault="003239FE"/>
    <w:sectPr w:rsidR="003239FE" w:rsidSect="008F7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5CC4E" w14:textId="77777777" w:rsidR="0069475F" w:rsidRDefault="0069475F" w:rsidP="008F7BA9">
      <w:pPr>
        <w:spacing w:after="0" w:line="240" w:lineRule="auto"/>
      </w:pPr>
      <w:r>
        <w:separator/>
      </w:r>
    </w:p>
  </w:endnote>
  <w:endnote w:type="continuationSeparator" w:id="0">
    <w:p w14:paraId="0C787428" w14:textId="77777777" w:rsidR="0069475F" w:rsidRDefault="0069475F" w:rsidP="008F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8E8ED" w14:textId="77777777" w:rsidR="008F7BA9" w:rsidRDefault="008F7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8F5C9" w14:textId="1C6E7317" w:rsidR="008F7BA9" w:rsidRDefault="008F7BA9" w:rsidP="008F7BA9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5264" w14:textId="77777777" w:rsidR="008F7BA9" w:rsidRDefault="008F7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477E4" w14:textId="77777777" w:rsidR="0069475F" w:rsidRDefault="0069475F" w:rsidP="008F7BA9">
      <w:pPr>
        <w:spacing w:after="0" w:line="240" w:lineRule="auto"/>
      </w:pPr>
      <w:r>
        <w:separator/>
      </w:r>
    </w:p>
  </w:footnote>
  <w:footnote w:type="continuationSeparator" w:id="0">
    <w:p w14:paraId="378503FB" w14:textId="77777777" w:rsidR="0069475F" w:rsidRDefault="0069475F" w:rsidP="008F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DEFA" w14:textId="51306B15" w:rsidR="008F7BA9" w:rsidRDefault="008F7BA9">
    <w:pPr>
      <w:pStyle w:val="Header"/>
    </w:pPr>
    <w:r>
      <w:rPr>
        <w:noProof/>
      </w:rPr>
      <w:pict w14:anchorId="4988E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144813" o:spid="_x0000_s1026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6CC25" w14:textId="24F91A2E" w:rsidR="008F7BA9" w:rsidRDefault="008F7BA9" w:rsidP="008F7BA9">
    <w:pPr>
      <w:pStyle w:val="Header"/>
      <w:jc w:val="right"/>
    </w:pPr>
    <w:r>
      <w:rPr>
        <w:noProof/>
      </w:rPr>
      <w:pict w14:anchorId="036E0F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144814" o:spid="_x0000_s1027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5335D06F" wp14:editId="790BA3F9">
          <wp:extent cx="1356360" cy="591995"/>
          <wp:effectExtent l="0" t="0" r="0" b="0"/>
          <wp:docPr id="301746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74666" name="Picture 301746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917" cy="598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4FE42" w14:textId="035EBD3E" w:rsidR="008F7BA9" w:rsidRDefault="008F7BA9">
    <w:pPr>
      <w:pStyle w:val="Header"/>
    </w:pPr>
    <w:r>
      <w:rPr>
        <w:noProof/>
      </w:rPr>
      <w:pict w14:anchorId="648EB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144812" o:spid="_x0000_s1025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022502">
    <w:abstractNumId w:val="8"/>
  </w:num>
  <w:num w:numId="2" w16cid:durableId="1319381571">
    <w:abstractNumId w:val="6"/>
  </w:num>
  <w:num w:numId="3" w16cid:durableId="1735545918">
    <w:abstractNumId w:val="5"/>
  </w:num>
  <w:num w:numId="4" w16cid:durableId="324356464">
    <w:abstractNumId w:val="4"/>
  </w:num>
  <w:num w:numId="5" w16cid:durableId="2096439541">
    <w:abstractNumId w:val="7"/>
  </w:num>
  <w:num w:numId="6" w16cid:durableId="643851070">
    <w:abstractNumId w:val="3"/>
  </w:num>
  <w:num w:numId="7" w16cid:durableId="1812668200">
    <w:abstractNumId w:val="2"/>
  </w:num>
  <w:num w:numId="8" w16cid:durableId="2076735791">
    <w:abstractNumId w:val="1"/>
  </w:num>
  <w:num w:numId="9" w16cid:durableId="13849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69"/>
    <w:rsid w:val="0006063C"/>
    <w:rsid w:val="0015074B"/>
    <w:rsid w:val="0029639D"/>
    <w:rsid w:val="003239FE"/>
    <w:rsid w:val="00326F90"/>
    <w:rsid w:val="0069475F"/>
    <w:rsid w:val="008F7BA9"/>
    <w:rsid w:val="00AA1D8D"/>
    <w:rsid w:val="00B202F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F57FF4F9-4D6F-45AD-B197-BDB25CE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2024-11-04T06:27:00Z</dcterms:modified>
  <cp:category/>
</cp:coreProperties>
</file>