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6E2F5" w14:textId="77777777" w:rsidR="006B292B" w:rsidRDefault="002C7894">
      <w:r>
        <w:t>1. Who is responsible for the collection and disbursement of Zakat in Saudi Arabia?</w:t>
      </w:r>
    </w:p>
    <w:p w14:paraId="4A4D957D" w14:textId="77777777" w:rsidR="006B292B" w:rsidRDefault="002C7894">
      <w:r>
        <w:t xml:space="preserve">   a) Ministry of Finance</w:t>
      </w:r>
    </w:p>
    <w:p w14:paraId="1D6CB700" w14:textId="77777777" w:rsidR="006B292B" w:rsidRDefault="002C7894">
      <w:r>
        <w:t xml:space="preserve">   b) Zakat, Tax and Customs Authority</w:t>
      </w:r>
    </w:p>
    <w:p w14:paraId="6EB545A0" w14:textId="77777777" w:rsidR="006B292B" w:rsidRDefault="002C7894">
      <w:r>
        <w:t xml:space="preserve">   c) Saudi Central Bank</w:t>
      </w:r>
    </w:p>
    <w:p w14:paraId="3B3D0808" w14:textId="77777777" w:rsidR="006B292B" w:rsidRDefault="002C7894">
      <w:r>
        <w:t xml:space="preserve">   d) Ministry of Commerce</w:t>
      </w:r>
    </w:p>
    <w:p w14:paraId="2F69ECF4" w14:textId="77777777" w:rsidR="006B292B" w:rsidRDefault="002C7894">
      <w:r>
        <w:t xml:space="preserve">   Answer: b) Zakat, Tax and Customs Authority</w:t>
      </w:r>
      <w:r>
        <w:br/>
      </w:r>
    </w:p>
    <w:p w14:paraId="0DB42283" w14:textId="77777777" w:rsidR="006B292B" w:rsidRDefault="002C7894">
      <w:r>
        <w:t>2. What is the minimum Zakat ratio applied to Zakatable funds for the real estate sector?</w:t>
      </w:r>
    </w:p>
    <w:p w14:paraId="529CB535" w14:textId="77777777" w:rsidR="006B292B" w:rsidRDefault="002C7894">
      <w:r>
        <w:t xml:space="preserve">   a) 1.5%</w:t>
      </w:r>
    </w:p>
    <w:p w14:paraId="60E0A63E" w14:textId="77777777" w:rsidR="006B292B" w:rsidRDefault="002C7894">
      <w:r>
        <w:t xml:space="preserve">   b) 2%</w:t>
      </w:r>
    </w:p>
    <w:p w14:paraId="25567942" w14:textId="77777777" w:rsidR="006B292B" w:rsidRDefault="002C7894">
      <w:r>
        <w:t xml:space="preserve">   c) 2.5%</w:t>
      </w:r>
    </w:p>
    <w:p w14:paraId="01769F90" w14:textId="77777777" w:rsidR="006B292B" w:rsidRDefault="002C7894">
      <w:r>
        <w:t xml:space="preserve">   d) 3%</w:t>
      </w:r>
    </w:p>
    <w:p w14:paraId="3ED40ED6" w14:textId="77777777" w:rsidR="006B292B" w:rsidRDefault="002C7894">
      <w:r>
        <w:t xml:space="preserve">   Answer: c) 2.5%</w:t>
      </w:r>
      <w:r>
        <w:br/>
      </w:r>
    </w:p>
    <w:p w14:paraId="6849F212" w14:textId="77777777" w:rsidR="006B292B" w:rsidRDefault="002C7894">
      <w:r>
        <w:t>3. Zakat base for real estate is calculated using which of the following methods?</w:t>
      </w:r>
    </w:p>
    <w:p w14:paraId="77D88908" w14:textId="77777777" w:rsidR="006B292B" w:rsidRDefault="002C7894">
      <w:r>
        <w:t xml:space="preserve">   a) Gross income</w:t>
      </w:r>
    </w:p>
    <w:p w14:paraId="490DF8B5" w14:textId="77777777" w:rsidR="006B292B" w:rsidRDefault="002C7894">
      <w:r>
        <w:t xml:space="preserve">   b) Net asset method</w:t>
      </w:r>
    </w:p>
    <w:p w14:paraId="380B1AE3" w14:textId="77777777" w:rsidR="006B292B" w:rsidRDefault="002C7894">
      <w:r>
        <w:t xml:space="preserve">   c) Direct expenses method</w:t>
      </w:r>
    </w:p>
    <w:p w14:paraId="1D1335DB" w14:textId="77777777" w:rsidR="006B292B" w:rsidRDefault="002C7894">
      <w:r>
        <w:t xml:space="preserve">   d) Zakatable asset method</w:t>
      </w:r>
    </w:p>
    <w:p w14:paraId="0505DFAA" w14:textId="77777777" w:rsidR="006B292B" w:rsidRDefault="002C7894">
      <w:r>
        <w:t xml:space="preserve">   Answer: b) Net asset method</w:t>
      </w:r>
      <w:r>
        <w:br/>
      </w:r>
    </w:p>
    <w:p w14:paraId="4D622CB6" w14:textId="77777777" w:rsidR="006B292B" w:rsidRDefault="002C7894">
      <w:r>
        <w:t xml:space="preserve">4. The concept of Al-Hawl in Zakat </w:t>
      </w:r>
      <w:r>
        <w:t>calculation refers to:</w:t>
      </w:r>
    </w:p>
    <w:p w14:paraId="4A5A258C" w14:textId="77777777" w:rsidR="006B292B" w:rsidRDefault="002C7894">
      <w:r>
        <w:t xml:space="preserve">   a) One fiscal year</w:t>
      </w:r>
    </w:p>
    <w:p w14:paraId="7F5F471E" w14:textId="77777777" w:rsidR="006B292B" w:rsidRDefault="002C7894">
      <w:r>
        <w:t xml:space="preserve">   b) One lunar year</w:t>
      </w:r>
    </w:p>
    <w:p w14:paraId="0538533F" w14:textId="77777777" w:rsidR="006B292B" w:rsidRDefault="002C7894">
      <w:r>
        <w:t xml:space="preserve">   c) One calendar year</w:t>
      </w:r>
    </w:p>
    <w:p w14:paraId="5CDE496A" w14:textId="77777777" w:rsidR="006B292B" w:rsidRDefault="002C7894">
      <w:r>
        <w:t xml:space="preserve">   d) One financial quarter</w:t>
      </w:r>
    </w:p>
    <w:p w14:paraId="56B343D2" w14:textId="77777777" w:rsidR="006B292B" w:rsidRDefault="002C7894">
      <w:r>
        <w:lastRenderedPageBreak/>
        <w:t xml:space="preserve">   Answer: b) One lunar year</w:t>
      </w:r>
      <w:r>
        <w:br/>
      </w:r>
    </w:p>
    <w:p w14:paraId="363DA0BD" w14:textId="77777777" w:rsidR="006B292B" w:rsidRDefault="002C7894">
      <w:r>
        <w:t>5. For Zakat purposes, a Zakatable year has how many days?</w:t>
      </w:r>
    </w:p>
    <w:p w14:paraId="754C3724" w14:textId="77777777" w:rsidR="006B292B" w:rsidRDefault="002C7894">
      <w:r>
        <w:t xml:space="preserve">   a) 354 days</w:t>
      </w:r>
    </w:p>
    <w:p w14:paraId="07EC6109" w14:textId="77777777" w:rsidR="006B292B" w:rsidRDefault="002C7894">
      <w:r>
        <w:t xml:space="preserve">   b) 365 days</w:t>
      </w:r>
    </w:p>
    <w:p w14:paraId="12533A9D" w14:textId="77777777" w:rsidR="006B292B" w:rsidRDefault="002C7894">
      <w:r>
        <w:t xml:space="preserve">   c) 360 days</w:t>
      </w:r>
    </w:p>
    <w:p w14:paraId="1DFC502F" w14:textId="77777777" w:rsidR="006B292B" w:rsidRDefault="002C7894">
      <w:r>
        <w:t xml:space="preserve">   d) 400 days</w:t>
      </w:r>
    </w:p>
    <w:p w14:paraId="739CE8EC" w14:textId="77777777" w:rsidR="006B292B" w:rsidRDefault="002C7894">
      <w:r>
        <w:t xml:space="preserve">   Answer: a) 354 days</w:t>
      </w:r>
      <w:r>
        <w:br/>
      </w:r>
    </w:p>
    <w:p w14:paraId="65A09B5F" w14:textId="77777777" w:rsidR="006B292B" w:rsidRDefault="002C7894">
      <w:r>
        <w:t>6. Short-term liabilities that finance deductible assets are:</w:t>
      </w:r>
    </w:p>
    <w:p w14:paraId="5D756C3E" w14:textId="77777777" w:rsidR="006B292B" w:rsidRDefault="002C7894">
      <w:r>
        <w:t xml:space="preserve">   a) Excluded from Zakat base</w:t>
      </w:r>
    </w:p>
    <w:p w14:paraId="7CC67377" w14:textId="77777777" w:rsidR="006B292B" w:rsidRDefault="002C7894">
      <w:r>
        <w:t xml:space="preserve">   b) Added to Zakat base</w:t>
      </w:r>
    </w:p>
    <w:p w14:paraId="6448A07A" w14:textId="77777777" w:rsidR="006B292B" w:rsidRDefault="002C7894">
      <w:r>
        <w:t xml:space="preserve">   c) Only partially added</w:t>
      </w:r>
    </w:p>
    <w:p w14:paraId="51415916" w14:textId="77777777" w:rsidR="006B292B" w:rsidRDefault="002C7894">
      <w:r>
        <w:t xml:space="preserve">   d) Deducted from net income</w:t>
      </w:r>
    </w:p>
    <w:p w14:paraId="530388FE" w14:textId="77777777" w:rsidR="006B292B" w:rsidRDefault="002C7894">
      <w:r>
        <w:t xml:space="preserve">   Answer: b) Added to Zakat base</w:t>
      </w:r>
      <w:r>
        <w:br/>
      </w:r>
    </w:p>
    <w:p w14:paraId="49AB569C" w14:textId="77777777" w:rsidR="006B292B" w:rsidRDefault="002C7894">
      <w:r>
        <w:t>7. Which Royal Decree formalized the Zakat collection system?</w:t>
      </w:r>
    </w:p>
    <w:p w14:paraId="4D266C72" w14:textId="77777777" w:rsidR="006B292B" w:rsidRDefault="002C7894">
      <w:r>
        <w:t xml:space="preserve">   a) Decree No. (M/40)</w:t>
      </w:r>
    </w:p>
    <w:p w14:paraId="561B4015" w14:textId="77777777" w:rsidR="006B292B" w:rsidRDefault="002C7894">
      <w:r>
        <w:t xml:space="preserve">   b) Decree No. (2216)</w:t>
      </w:r>
    </w:p>
    <w:p w14:paraId="6E764A54" w14:textId="77777777" w:rsidR="006B292B" w:rsidRDefault="002C7894">
      <w:r>
        <w:t xml:space="preserve">   c) Decree No. (2082)</w:t>
      </w:r>
    </w:p>
    <w:p w14:paraId="4B0E7D83" w14:textId="77777777" w:rsidR="006B292B" w:rsidRDefault="002C7894">
      <w:r>
        <w:t xml:space="preserve">   d) Decree No. (465)</w:t>
      </w:r>
    </w:p>
    <w:p w14:paraId="05F1F451" w14:textId="77777777" w:rsidR="006B292B" w:rsidRDefault="002C7894">
      <w:r>
        <w:t xml:space="preserve">   Answer: a) Decree No. (M/40)</w:t>
      </w:r>
      <w:r>
        <w:br/>
      </w:r>
    </w:p>
    <w:p w14:paraId="2E368638" w14:textId="77777777" w:rsidR="006B292B" w:rsidRDefault="002C7894">
      <w:r>
        <w:t>8. Who must submit a Zakat Declaration in Saudi Arabia?</w:t>
      </w:r>
    </w:p>
    <w:p w14:paraId="7CC7CE0F" w14:textId="77777777" w:rsidR="006B292B" w:rsidRDefault="002C7894">
      <w:r>
        <w:t xml:space="preserve">   a) Only large businesses</w:t>
      </w:r>
    </w:p>
    <w:p w14:paraId="18390CBD" w14:textId="77777777" w:rsidR="006B292B" w:rsidRDefault="002C7894">
      <w:r>
        <w:t xml:space="preserve">   b) All businesses and individuals with Zakatable activities</w:t>
      </w:r>
    </w:p>
    <w:p w14:paraId="5FAA68BA" w14:textId="77777777" w:rsidR="006B292B" w:rsidRDefault="002C7894">
      <w:r>
        <w:t xml:space="preserve">   c) Only individuals</w:t>
      </w:r>
    </w:p>
    <w:p w14:paraId="27809F02" w14:textId="77777777" w:rsidR="006B292B" w:rsidRDefault="002C7894">
      <w:r>
        <w:lastRenderedPageBreak/>
        <w:t xml:space="preserve">   d) Only foreign investors</w:t>
      </w:r>
    </w:p>
    <w:p w14:paraId="0C60D7BC" w14:textId="77777777" w:rsidR="006B292B" w:rsidRDefault="002C7894">
      <w:r>
        <w:t xml:space="preserve">   Answer: b) All businesses and individuals with Zakatable activities</w:t>
      </w:r>
      <w:r>
        <w:br/>
      </w:r>
    </w:p>
    <w:p w14:paraId="7A411020" w14:textId="77777777" w:rsidR="006B292B" w:rsidRDefault="002C7894">
      <w:r>
        <w:t>9. The term 'Zakatable Assets' includes:</w:t>
      </w:r>
    </w:p>
    <w:p w14:paraId="2D148ABF" w14:textId="77777777" w:rsidR="006B292B" w:rsidRDefault="002C7894">
      <w:r>
        <w:t xml:space="preserve">   a) Real estate only</w:t>
      </w:r>
    </w:p>
    <w:p w14:paraId="081B8341" w14:textId="77777777" w:rsidR="006B292B" w:rsidRDefault="002C7894">
      <w:r>
        <w:t xml:space="preserve">   b) Fixed assets only</w:t>
      </w:r>
    </w:p>
    <w:p w14:paraId="2286FB21" w14:textId="77777777" w:rsidR="006B292B" w:rsidRDefault="002C7894">
      <w:r>
        <w:t xml:space="preserve">   c) All current assets and inventory</w:t>
      </w:r>
    </w:p>
    <w:p w14:paraId="2F5CE267" w14:textId="77777777" w:rsidR="006B292B" w:rsidRDefault="002C7894">
      <w:r>
        <w:t xml:space="preserve">   d) All assets regardless of type</w:t>
      </w:r>
    </w:p>
    <w:p w14:paraId="196652DA" w14:textId="77777777" w:rsidR="006B292B" w:rsidRDefault="002C7894">
      <w:r>
        <w:t xml:space="preserve">   Answer: c) All current assets and inventory</w:t>
      </w:r>
      <w:r>
        <w:br/>
      </w:r>
    </w:p>
    <w:p w14:paraId="058528FA" w14:textId="77777777" w:rsidR="006B292B" w:rsidRDefault="002C7894">
      <w:r>
        <w:t>10. How are capital increases treated in the Zakat base?</w:t>
      </w:r>
    </w:p>
    <w:p w14:paraId="60819FA3" w14:textId="77777777" w:rsidR="006B292B" w:rsidRDefault="002C7894">
      <w:r>
        <w:t xml:space="preserve">   a) Ignored</w:t>
      </w:r>
    </w:p>
    <w:p w14:paraId="67D61F7B" w14:textId="77777777" w:rsidR="006B292B" w:rsidRDefault="002C7894">
      <w:r>
        <w:t xml:space="preserve">   b) Deducted from Zakat base</w:t>
      </w:r>
    </w:p>
    <w:p w14:paraId="1C82A7C6" w14:textId="77777777" w:rsidR="006B292B" w:rsidRDefault="002C7894">
      <w:r>
        <w:t xml:space="preserve">   c) Added in full if sourced internally</w:t>
      </w:r>
    </w:p>
    <w:p w14:paraId="5B6B1498" w14:textId="77777777" w:rsidR="006B292B" w:rsidRDefault="002C7894">
      <w:r>
        <w:t xml:space="preserve">   d) Added partially only</w:t>
      </w:r>
    </w:p>
    <w:p w14:paraId="3601F7DE" w14:textId="77777777" w:rsidR="006B292B" w:rsidRDefault="002C7894">
      <w:r>
        <w:t xml:space="preserve">   Answer: c) Added in full if sourced internally</w:t>
      </w:r>
      <w:r>
        <w:br/>
      </w:r>
    </w:p>
    <w:p w14:paraId="048EC1AA" w14:textId="77777777" w:rsidR="006B292B" w:rsidRDefault="002C7894">
      <w:r>
        <w:t>11. Provisions for end-of-service benefits are:</w:t>
      </w:r>
    </w:p>
    <w:p w14:paraId="73A84B34" w14:textId="77777777" w:rsidR="006B292B" w:rsidRDefault="002C7894">
      <w:r>
        <w:t xml:space="preserve">   a) Added to Zakat base</w:t>
      </w:r>
    </w:p>
    <w:p w14:paraId="1A5A0FCA" w14:textId="77777777" w:rsidR="006B292B" w:rsidRDefault="002C7894">
      <w:r>
        <w:t xml:space="preserve">   b) Deducted from Zakat base</w:t>
      </w:r>
    </w:p>
    <w:p w14:paraId="0C1C82A4" w14:textId="77777777" w:rsidR="006B292B" w:rsidRDefault="002C7894">
      <w:r>
        <w:t xml:space="preserve">   c) Excluded from base calculation</w:t>
      </w:r>
    </w:p>
    <w:p w14:paraId="3CCC8147" w14:textId="77777777" w:rsidR="006B292B" w:rsidRDefault="002C7894">
      <w:r>
        <w:t xml:space="preserve">   d) Considered neutral in base</w:t>
      </w:r>
    </w:p>
    <w:p w14:paraId="0C886760" w14:textId="77777777" w:rsidR="006B292B" w:rsidRDefault="002C7894">
      <w:r>
        <w:t xml:space="preserve">   Answer: b) Deducted from Zakat base</w:t>
      </w:r>
      <w:r>
        <w:br/>
      </w:r>
    </w:p>
    <w:p w14:paraId="67F27489" w14:textId="77777777" w:rsidR="006B292B" w:rsidRDefault="002C7894">
      <w:r>
        <w:t>12. Real estate held for sale is classified as:</w:t>
      </w:r>
    </w:p>
    <w:p w14:paraId="5B6DA17B" w14:textId="77777777" w:rsidR="006B292B" w:rsidRDefault="002C7894">
      <w:r>
        <w:t xml:space="preserve">   a) Non-Zakatable asset</w:t>
      </w:r>
    </w:p>
    <w:p w14:paraId="17D8D33D" w14:textId="77777777" w:rsidR="006B292B" w:rsidRDefault="002C7894">
      <w:r>
        <w:t xml:space="preserve">   b) Zakatable asset</w:t>
      </w:r>
    </w:p>
    <w:p w14:paraId="742C7FAF" w14:textId="77777777" w:rsidR="006B292B" w:rsidRDefault="002C7894">
      <w:r>
        <w:lastRenderedPageBreak/>
        <w:t xml:space="preserve">   c) Short-term liability</w:t>
      </w:r>
    </w:p>
    <w:p w14:paraId="6A2B4313" w14:textId="77777777" w:rsidR="006B292B" w:rsidRDefault="002C7894">
      <w:r>
        <w:t xml:space="preserve">   d) Excluded from Zakat base</w:t>
      </w:r>
    </w:p>
    <w:p w14:paraId="18B91C54" w14:textId="77777777" w:rsidR="006B292B" w:rsidRDefault="002C7894">
      <w:r>
        <w:t xml:space="preserve">   Answer: b) Zakatable asset</w:t>
      </w:r>
      <w:r>
        <w:br/>
      </w:r>
    </w:p>
    <w:p w14:paraId="10806FA0" w14:textId="77777777" w:rsidR="006B292B" w:rsidRDefault="002C7894">
      <w:r>
        <w:t>13. Net adjusted loss for the Zakat year is treated as:</w:t>
      </w:r>
    </w:p>
    <w:p w14:paraId="2A470DF1" w14:textId="77777777" w:rsidR="006B292B" w:rsidRDefault="002C7894">
      <w:r>
        <w:t xml:space="preserve">   a) Added to Zakat base</w:t>
      </w:r>
    </w:p>
    <w:p w14:paraId="02EE8E9A" w14:textId="77777777" w:rsidR="006B292B" w:rsidRDefault="002C7894">
      <w:r>
        <w:t xml:space="preserve">   b) Deducted from Zakat base</w:t>
      </w:r>
    </w:p>
    <w:p w14:paraId="14E15854" w14:textId="77777777" w:rsidR="006B292B" w:rsidRDefault="002C7894">
      <w:r>
        <w:t xml:space="preserve">   c) Excluded from calculation</w:t>
      </w:r>
    </w:p>
    <w:p w14:paraId="240652B4" w14:textId="77777777" w:rsidR="006B292B" w:rsidRDefault="002C7894">
      <w:r>
        <w:t xml:space="preserve">   d) Multiplied by 2.5%</w:t>
      </w:r>
    </w:p>
    <w:p w14:paraId="219F991C" w14:textId="77777777" w:rsidR="006B292B" w:rsidRDefault="002C7894">
      <w:r>
        <w:t xml:space="preserve">   Answer: b) Deducted from Zakat base</w:t>
      </w:r>
      <w:r>
        <w:br/>
      </w:r>
    </w:p>
    <w:p w14:paraId="02C19939" w14:textId="77777777" w:rsidR="006B292B" w:rsidRDefault="002C7894">
      <w:r>
        <w:t>14. Who supervises Zakat declarations and payments?</w:t>
      </w:r>
    </w:p>
    <w:p w14:paraId="581FCF36" w14:textId="77777777" w:rsidR="006B292B" w:rsidRDefault="002C7894">
      <w:r>
        <w:t xml:space="preserve">   a) Saudi Central Bank</w:t>
      </w:r>
    </w:p>
    <w:p w14:paraId="575D2A9A" w14:textId="77777777" w:rsidR="006B292B" w:rsidRDefault="002C7894">
      <w:r>
        <w:t xml:space="preserve">   b) Zakat, Tax and Customs Authority</w:t>
      </w:r>
    </w:p>
    <w:p w14:paraId="2C383A93" w14:textId="77777777" w:rsidR="006B292B" w:rsidRDefault="002C7894">
      <w:r>
        <w:t xml:space="preserve">   c) Ministry of Commerce</w:t>
      </w:r>
    </w:p>
    <w:p w14:paraId="042BF113" w14:textId="77777777" w:rsidR="006B292B" w:rsidRDefault="002C7894">
      <w:r>
        <w:t xml:space="preserve">   d) Finance Ministry</w:t>
      </w:r>
    </w:p>
    <w:p w14:paraId="24CC06F3" w14:textId="77777777" w:rsidR="006B292B" w:rsidRDefault="002C7894">
      <w:r>
        <w:t xml:space="preserve">   Answer: b) Zakat, Tax and Customs Authority</w:t>
      </w:r>
      <w:r>
        <w:br/>
      </w:r>
    </w:p>
    <w:p w14:paraId="42334FB9" w14:textId="77777777" w:rsidR="006B292B" w:rsidRDefault="002C7894">
      <w:r>
        <w:t>15. Which item is not deductible from the Zakat base?</w:t>
      </w:r>
    </w:p>
    <w:p w14:paraId="458655EE" w14:textId="77777777" w:rsidR="006B292B" w:rsidRDefault="002C7894">
      <w:r>
        <w:t xml:space="preserve">   a) Cash and cash equivalents</w:t>
      </w:r>
    </w:p>
    <w:p w14:paraId="4D9B709D" w14:textId="77777777" w:rsidR="006B292B" w:rsidRDefault="002C7894">
      <w:r>
        <w:t xml:space="preserve">   b) Fixed assets</w:t>
      </w:r>
    </w:p>
    <w:p w14:paraId="5F3C191D" w14:textId="77777777" w:rsidR="006B292B" w:rsidRDefault="002C7894">
      <w:r>
        <w:t xml:space="preserve">   c) Short-term liabilities</w:t>
      </w:r>
    </w:p>
    <w:p w14:paraId="1F9C64D3" w14:textId="77777777" w:rsidR="006B292B" w:rsidRDefault="002C7894">
      <w:r>
        <w:t xml:space="preserve">   d) Non-Zakatable investments</w:t>
      </w:r>
    </w:p>
    <w:p w14:paraId="4DD4ACB9" w14:textId="77777777" w:rsidR="006B292B" w:rsidRDefault="002C7894">
      <w:r>
        <w:t xml:space="preserve">   Answer: a) Cash and cash equivalents</w:t>
      </w:r>
      <w:r>
        <w:br/>
      </w:r>
    </w:p>
    <w:p w14:paraId="72F30647" w14:textId="77777777" w:rsidR="006B292B" w:rsidRDefault="002C7894">
      <w:r>
        <w:t>16. For a real estate company, Zakatable assets exclude:</w:t>
      </w:r>
    </w:p>
    <w:p w14:paraId="7044C029" w14:textId="77777777" w:rsidR="006B292B" w:rsidRDefault="002C7894">
      <w:r>
        <w:t xml:space="preserve">   a) Inventory</w:t>
      </w:r>
    </w:p>
    <w:p w14:paraId="188CD42A" w14:textId="77777777" w:rsidR="006B292B" w:rsidRDefault="002C7894">
      <w:r>
        <w:lastRenderedPageBreak/>
        <w:t xml:space="preserve">   b) Machinery</w:t>
      </w:r>
    </w:p>
    <w:p w14:paraId="6DB41F0E" w14:textId="77777777" w:rsidR="006B292B" w:rsidRDefault="002C7894">
      <w:r>
        <w:t xml:space="preserve">   c) Receivables</w:t>
      </w:r>
    </w:p>
    <w:p w14:paraId="32184716" w14:textId="77777777" w:rsidR="006B292B" w:rsidRDefault="002C7894">
      <w:r>
        <w:t xml:space="preserve">   d) Cash on hand</w:t>
      </w:r>
    </w:p>
    <w:p w14:paraId="686BD927" w14:textId="77777777" w:rsidR="006B292B" w:rsidRDefault="002C7894">
      <w:r>
        <w:t xml:space="preserve">   Answer: b) Machinery</w:t>
      </w:r>
      <w:r>
        <w:br/>
      </w:r>
    </w:p>
    <w:p w14:paraId="0C7695EC" w14:textId="77777777" w:rsidR="006B292B" w:rsidRDefault="002C7894">
      <w:r>
        <w:t>17. How is Zakat calculated on properties under development?</w:t>
      </w:r>
    </w:p>
    <w:p w14:paraId="3C622FAA" w14:textId="77777777" w:rsidR="006B292B" w:rsidRDefault="002C7894">
      <w:r>
        <w:t xml:space="preserve">   a) 2.5% annually on net profit</w:t>
      </w:r>
    </w:p>
    <w:p w14:paraId="1DCB57B0" w14:textId="77777777" w:rsidR="006B292B" w:rsidRDefault="002C7894">
      <w:r>
        <w:t xml:space="preserve">   b) Based on projected value at completion</w:t>
      </w:r>
    </w:p>
    <w:p w14:paraId="1CEFC6FE" w14:textId="77777777" w:rsidR="006B292B" w:rsidRDefault="002C7894">
      <w:r>
        <w:t xml:space="preserve">   c) 2.5% of the project's current cost</w:t>
      </w:r>
    </w:p>
    <w:p w14:paraId="35B1BFC3" w14:textId="77777777" w:rsidR="006B292B" w:rsidRDefault="002C7894">
      <w:r>
        <w:t xml:space="preserve">   d) Based on total assets</w:t>
      </w:r>
    </w:p>
    <w:p w14:paraId="7F166C3C" w14:textId="77777777" w:rsidR="006B292B" w:rsidRDefault="002C7894">
      <w:r>
        <w:t xml:space="preserve">   Answer: c) 2.5% of the project's current cost</w:t>
      </w:r>
      <w:r>
        <w:br/>
      </w:r>
    </w:p>
    <w:p w14:paraId="1A43362E" w14:textId="77777777" w:rsidR="006B292B" w:rsidRDefault="002C7894">
      <w:r>
        <w:t>18. Long-term loans that finance deductible assets are:</w:t>
      </w:r>
    </w:p>
    <w:p w14:paraId="1F824A45" w14:textId="77777777" w:rsidR="006B292B" w:rsidRDefault="002C7894">
      <w:r>
        <w:t xml:space="preserve">   a) Excluded from base</w:t>
      </w:r>
    </w:p>
    <w:p w14:paraId="6467FE73" w14:textId="77777777" w:rsidR="006B292B" w:rsidRDefault="002C7894">
      <w:r>
        <w:t xml:space="preserve">   b) Partially added</w:t>
      </w:r>
    </w:p>
    <w:p w14:paraId="04996343" w14:textId="77777777" w:rsidR="006B292B" w:rsidRDefault="002C7894">
      <w:r>
        <w:t xml:space="preserve">   c) Added fully to Zakat base</w:t>
      </w:r>
    </w:p>
    <w:p w14:paraId="0B81C0E2" w14:textId="77777777" w:rsidR="006B292B" w:rsidRDefault="002C7894">
      <w:r>
        <w:t xml:space="preserve">   d) Only partially considered</w:t>
      </w:r>
    </w:p>
    <w:p w14:paraId="0BD152C8" w14:textId="77777777" w:rsidR="006B292B" w:rsidRDefault="002C7894">
      <w:r>
        <w:t xml:space="preserve">   Answer: c) Added fully to Zakat base</w:t>
      </w:r>
      <w:r>
        <w:br/>
      </w:r>
    </w:p>
    <w:p w14:paraId="78616A5D" w14:textId="77777777" w:rsidR="006B292B" w:rsidRDefault="002C7894">
      <w:r>
        <w:t>19. The main purpose of Zakat in Islam is to:</w:t>
      </w:r>
    </w:p>
    <w:p w14:paraId="4C3A7C54" w14:textId="77777777" w:rsidR="006B292B" w:rsidRDefault="002C7894">
      <w:r>
        <w:t xml:space="preserve">   a) Generate state revenue</w:t>
      </w:r>
    </w:p>
    <w:p w14:paraId="7AC076CF" w14:textId="77777777" w:rsidR="006B292B" w:rsidRDefault="002C7894">
      <w:r>
        <w:t xml:space="preserve">   b) Increase individual wealth</w:t>
      </w:r>
    </w:p>
    <w:p w14:paraId="449ACA4D" w14:textId="77777777" w:rsidR="006B292B" w:rsidRDefault="002C7894">
      <w:r>
        <w:t xml:space="preserve">   c) Support the needy</w:t>
      </w:r>
    </w:p>
    <w:p w14:paraId="014FC36B" w14:textId="77777777" w:rsidR="006B292B" w:rsidRDefault="002C7894">
      <w:r>
        <w:t xml:space="preserve">   d) Provide business incentives</w:t>
      </w:r>
    </w:p>
    <w:p w14:paraId="6C08925F" w14:textId="77777777" w:rsidR="006B292B" w:rsidRDefault="002C7894">
      <w:r>
        <w:t xml:space="preserve">   Answer: c) Support the needy</w:t>
      </w:r>
      <w:r>
        <w:br/>
      </w:r>
    </w:p>
    <w:p w14:paraId="1FE430B0" w14:textId="77777777" w:rsidR="006B292B" w:rsidRDefault="002C7894">
      <w:r>
        <w:t>20. Who is considered a 'resident' for Zakat purposes?</w:t>
      </w:r>
    </w:p>
    <w:p w14:paraId="102C9DCB" w14:textId="77777777" w:rsidR="006B292B" w:rsidRDefault="002C7894">
      <w:r>
        <w:lastRenderedPageBreak/>
        <w:t xml:space="preserve">   a) Anyone with property in Saudi Arabia</w:t>
      </w:r>
    </w:p>
    <w:p w14:paraId="1AAE1DA9" w14:textId="77777777" w:rsidR="006B292B" w:rsidRDefault="002C7894">
      <w:r>
        <w:t xml:space="preserve">   b) Only Saudi citizens</w:t>
      </w:r>
    </w:p>
    <w:p w14:paraId="24B4969E" w14:textId="77777777" w:rsidR="006B292B" w:rsidRDefault="002C7894">
      <w:r>
        <w:t xml:space="preserve">   c) As defined by Article (3) of Zakat Regulation</w:t>
      </w:r>
    </w:p>
    <w:p w14:paraId="3F02E40B" w14:textId="77777777" w:rsidR="006B292B" w:rsidRDefault="002C7894">
      <w:r>
        <w:t xml:space="preserve">   d) Foreign investors with residency permit</w:t>
      </w:r>
    </w:p>
    <w:p w14:paraId="6CF3601F" w14:textId="77777777" w:rsidR="006B292B" w:rsidRDefault="002C7894">
      <w:r>
        <w:t xml:space="preserve">   Answer: c) As defined by Article (3) of Zakat Regulation</w:t>
      </w:r>
      <w:r>
        <w:br/>
      </w:r>
    </w:p>
    <w:p w14:paraId="4FBB7534" w14:textId="77777777" w:rsidR="006B292B" w:rsidRDefault="002C7894">
      <w:r>
        <w:t>21. What is the purpose of Zakat Declaration?</w:t>
      </w:r>
    </w:p>
    <w:p w14:paraId="658C341D" w14:textId="77777777" w:rsidR="006B292B" w:rsidRDefault="002C7894">
      <w:r>
        <w:t xml:space="preserve">   a) Tax refund</w:t>
      </w:r>
    </w:p>
    <w:p w14:paraId="4EB82FC6" w14:textId="77777777" w:rsidR="006B292B" w:rsidRDefault="002C7894">
      <w:r>
        <w:t xml:space="preserve">   b) Showcase of assets only</w:t>
      </w:r>
    </w:p>
    <w:p w14:paraId="0B0DA6B5" w14:textId="77777777" w:rsidR="006B292B" w:rsidRDefault="002C7894">
      <w:r>
        <w:t xml:space="preserve">   c) To report Zakat base and due amount</w:t>
      </w:r>
    </w:p>
    <w:p w14:paraId="25C13730" w14:textId="77777777" w:rsidR="006B292B" w:rsidRDefault="002C7894">
      <w:r>
        <w:t xml:space="preserve">   d) To apply for exemptions</w:t>
      </w:r>
    </w:p>
    <w:p w14:paraId="006EE038" w14:textId="77777777" w:rsidR="006B292B" w:rsidRDefault="002C7894">
      <w:r>
        <w:t xml:space="preserve">   Answer: c) To report Zakat base and due amount</w:t>
      </w:r>
      <w:r>
        <w:br/>
      </w:r>
    </w:p>
    <w:p w14:paraId="389C652A" w14:textId="77777777" w:rsidR="006B292B" w:rsidRDefault="002C7894">
      <w:r>
        <w:t>22. Inventory in a real estate company is:</w:t>
      </w:r>
    </w:p>
    <w:p w14:paraId="62E1C52A" w14:textId="77777777" w:rsidR="006B292B" w:rsidRDefault="002C7894">
      <w:r>
        <w:t xml:space="preserve">   a) Exempt from Zakat</w:t>
      </w:r>
    </w:p>
    <w:p w14:paraId="0A55B773" w14:textId="77777777" w:rsidR="006B292B" w:rsidRDefault="002C7894">
      <w:r>
        <w:t xml:space="preserve">   b) Zakatable asset</w:t>
      </w:r>
    </w:p>
    <w:p w14:paraId="156B6C6E" w14:textId="77777777" w:rsidR="006B292B" w:rsidRDefault="002C7894">
      <w:r>
        <w:t xml:space="preserve">   c) Partially deductible</w:t>
      </w:r>
    </w:p>
    <w:p w14:paraId="552B6D89" w14:textId="77777777" w:rsidR="006B292B" w:rsidRDefault="002C7894">
      <w:r>
        <w:t xml:space="preserve">   d) Ignored in calculations</w:t>
      </w:r>
    </w:p>
    <w:p w14:paraId="7E15F5BC" w14:textId="77777777" w:rsidR="006B292B" w:rsidRDefault="002C7894">
      <w:r>
        <w:t xml:space="preserve">   Answer: b) Zakatable asset</w:t>
      </w:r>
      <w:r>
        <w:br/>
      </w:r>
    </w:p>
    <w:p w14:paraId="2B812CC0" w14:textId="77777777" w:rsidR="006B292B" w:rsidRDefault="002C7894">
      <w:r>
        <w:t>23. What is the rate applied on adjusted profit in Zakat calculation?</w:t>
      </w:r>
    </w:p>
    <w:p w14:paraId="159E9A8B" w14:textId="77777777" w:rsidR="006B292B" w:rsidRDefault="002C7894">
      <w:r>
        <w:t xml:space="preserve">   a) 1%</w:t>
      </w:r>
    </w:p>
    <w:p w14:paraId="009B8358" w14:textId="77777777" w:rsidR="006B292B" w:rsidRDefault="002C7894">
      <w:r>
        <w:t xml:space="preserve">   b) 3%</w:t>
      </w:r>
    </w:p>
    <w:p w14:paraId="690A66F6" w14:textId="77777777" w:rsidR="006B292B" w:rsidRDefault="002C7894">
      <w:r>
        <w:t xml:space="preserve">   c) 2.5%</w:t>
      </w:r>
    </w:p>
    <w:p w14:paraId="4F1CDAB6" w14:textId="77777777" w:rsidR="006B292B" w:rsidRDefault="002C7894">
      <w:r>
        <w:t xml:space="preserve">   d) 4%</w:t>
      </w:r>
    </w:p>
    <w:p w14:paraId="20FF5A47" w14:textId="77777777" w:rsidR="006B292B" w:rsidRDefault="002C7894">
      <w:r>
        <w:t xml:space="preserve">   Answer: c) 2.5%</w:t>
      </w:r>
      <w:r>
        <w:br/>
      </w:r>
    </w:p>
    <w:p w14:paraId="7F370751" w14:textId="77777777" w:rsidR="006B292B" w:rsidRDefault="002C7894">
      <w:r>
        <w:lastRenderedPageBreak/>
        <w:t>24. What does 'Hawl' refer to in Zakat?</w:t>
      </w:r>
    </w:p>
    <w:p w14:paraId="7D20B119" w14:textId="77777777" w:rsidR="006B292B" w:rsidRDefault="002C7894">
      <w:r>
        <w:t xml:space="preserve">   a) A fiscal quarter</w:t>
      </w:r>
    </w:p>
    <w:p w14:paraId="6A3703E4" w14:textId="77777777" w:rsidR="006B292B" w:rsidRDefault="002C7894">
      <w:r>
        <w:t xml:space="preserve">   b) A Hijri year</w:t>
      </w:r>
    </w:p>
    <w:p w14:paraId="5B9D2CC0" w14:textId="77777777" w:rsidR="006B292B" w:rsidRDefault="002C7894">
      <w:r>
        <w:t xml:space="preserve">   c) A calendar year</w:t>
      </w:r>
    </w:p>
    <w:p w14:paraId="37CAA34F" w14:textId="77777777" w:rsidR="006B292B" w:rsidRDefault="002C7894">
      <w:r>
        <w:t xml:space="preserve">   d) Half-year period</w:t>
      </w:r>
    </w:p>
    <w:p w14:paraId="73E7D434" w14:textId="77777777" w:rsidR="006B292B" w:rsidRDefault="002C7894">
      <w:r>
        <w:t xml:space="preserve">   Answer: b) A Hijri year</w:t>
      </w:r>
      <w:r>
        <w:br/>
      </w:r>
    </w:p>
    <w:p w14:paraId="1FC4CC2C" w14:textId="77777777" w:rsidR="006B292B" w:rsidRDefault="002C7894">
      <w:r>
        <w:t>25. What is deducted from the Zakat base?</w:t>
      </w:r>
    </w:p>
    <w:p w14:paraId="5BD9826F" w14:textId="77777777" w:rsidR="006B292B" w:rsidRDefault="002C7894">
      <w:r>
        <w:t xml:space="preserve">   a) Real estate value</w:t>
      </w:r>
    </w:p>
    <w:p w14:paraId="426DBCFB" w14:textId="77777777" w:rsidR="006B292B" w:rsidRDefault="002C7894">
      <w:r>
        <w:t xml:space="preserve">   b) Net profit</w:t>
      </w:r>
    </w:p>
    <w:p w14:paraId="06F7CF2A" w14:textId="77777777" w:rsidR="006B292B" w:rsidRDefault="002C7894">
      <w:r>
        <w:t xml:space="preserve">   c) Non-Zakatable assets</w:t>
      </w:r>
    </w:p>
    <w:p w14:paraId="6BD339E6" w14:textId="77777777" w:rsidR="006B292B" w:rsidRDefault="002C7894">
      <w:r>
        <w:t xml:space="preserve">   d) Revenue</w:t>
      </w:r>
    </w:p>
    <w:p w14:paraId="21611CE0" w14:textId="77777777" w:rsidR="006B292B" w:rsidRDefault="002C7894">
      <w:r>
        <w:t xml:space="preserve">   Answer: c) Non-Zakatable assets</w:t>
      </w:r>
      <w:r>
        <w:br/>
      </w:r>
    </w:p>
    <w:p w14:paraId="259D7BA4" w14:textId="77777777" w:rsidR="006B292B" w:rsidRDefault="002C7894">
      <w:r>
        <w:t>26. Which liabilities are typically included in the Zakat base?</w:t>
      </w:r>
    </w:p>
    <w:p w14:paraId="259D1A3F" w14:textId="77777777" w:rsidR="006B292B" w:rsidRDefault="002C7894">
      <w:r>
        <w:t xml:space="preserve">   a) Short-term</w:t>
      </w:r>
    </w:p>
    <w:p w14:paraId="1704AA4C" w14:textId="77777777" w:rsidR="006B292B" w:rsidRDefault="002C7894">
      <w:r>
        <w:t xml:space="preserve">   b) Long-term obligations financing deductible assets</w:t>
      </w:r>
    </w:p>
    <w:p w14:paraId="2905DD0F" w14:textId="77777777" w:rsidR="006B292B" w:rsidRDefault="002C7894">
      <w:r>
        <w:t xml:space="preserve">   c) Only accounts payable</w:t>
      </w:r>
    </w:p>
    <w:p w14:paraId="60FE4BCF" w14:textId="77777777" w:rsidR="006B292B" w:rsidRDefault="002C7894">
      <w:r>
        <w:t xml:space="preserve">   d) None</w:t>
      </w:r>
    </w:p>
    <w:p w14:paraId="16AF295B" w14:textId="77777777" w:rsidR="006B292B" w:rsidRDefault="002C7894">
      <w:r>
        <w:t xml:space="preserve">   Answer: b) Long-term obligations financing deductible assets</w:t>
      </w:r>
      <w:r>
        <w:br/>
      </w:r>
    </w:p>
    <w:p w14:paraId="58D243C6" w14:textId="77777777" w:rsidR="006B292B" w:rsidRDefault="002C7894">
      <w:r>
        <w:t>27. Who is exempt from Zakat payments?</w:t>
      </w:r>
    </w:p>
    <w:p w14:paraId="157EFA38" w14:textId="77777777" w:rsidR="006B292B" w:rsidRDefault="002C7894">
      <w:r>
        <w:t xml:space="preserve">   a) Foreign investors</w:t>
      </w:r>
    </w:p>
    <w:p w14:paraId="4351F06A" w14:textId="77777777" w:rsidR="006B292B" w:rsidRDefault="002C7894">
      <w:r>
        <w:t xml:space="preserve">   b) Agricultural companies</w:t>
      </w:r>
    </w:p>
    <w:p w14:paraId="3980E395" w14:textId="77777777" w:rsidR="006B292B" w:rsidRDefault="002C7894">
      <w:r>
        <w:t xml:space="preserve">   c) Insurance companies</w:t>
      </w:r>
    </w:p>
    <w:p w14:paraId="20A79323" w14:textId="77777777" w:rsidR="006B292B" w:rsidRDefault="002C7894">
      <w:r>
        <w:t xml:space="preserve">   d) Companies following special guidelines</w:t>
      </w:r>
    </w:p>
    <w:p w14:paraId="57C46E8B" w14:textId="77777777" w:rsidR="006B292B" w:rsidRDefault="002C7894">
      <w:r>
        <w:lastRenderedPageBreak/>
        <w:t xml:space="preserve">   Answer: d) Companies following special guidelines</w:t>
      </w:r>
      <w:r>
        <w:br/>
      </w:r>
    </w:p>
    <w:p w14:paraId="25D1B99E" w14:textId="77777777" w:rsidR="006B292B" w:rsidRDefault="002C7894">
      <w:r>
        <w:t>28. If a Zakat payer misses declaration deadlines, they:</w:t>
      </w:r>
    </w:p>
    <w:p w14:paraId="79CAA42F" w14:textId="77777777" w:rsidR="006B292B" w:rsidRDefault="002C7894">
      <w:r>
        <w:t xml:space="preserve">   a) File within 60 days</w:t>
      </w:r>
    </w:p>
    <w:p w14:paraId="6E098B58" w14:textId="77777777" w:rsidR="006B292B" w:rsidRDefault="002C7894">
      <w:r>
        <w:t xml:space="preserve">   b) Receive penalties</w:t>
      </w:r>
    </w:p>
    <w:p w14:paraId="7F339AF0" w14:textId="77777777" w:rsidR="006B292B" w:rsidRDefault="002C7894">
      <w:r>
        <w:t xml:space="preserve">   c) Are exempt</w:t>
      </w:r>
    </w:p>
    <w:p w14:paraId="79CBDFA5" w14:textId="77777777" w:rsidR="006B292B" w:rsidRDefault="002C7894">
      <w:r>
        <w:t xml:space="preserve">   d) Can delay further</w:t>
      </w:r>
    </w:p>
    <w:p w14:paraId="1D4FC3E4" w14:textId="77777777" w:rsidR="006B292B" w:rsidRDefault="002C7894">
      <w:r>
        <w:t xml:space="preserve">   Answer: b) Receive penalties</w:t>
      </w:r>
      <w:r>
        <w:br/>
      </w:r>
    </w:p>
    <w:p w14:paraId="181ABA8D" w14:textId="77777777" w:rsidR="006B292B" w:rsidRDefault="002C7894">
      <w:r>
        <w:t>29. Zakatable income in real estate activities excludes:</w:t>
      </w:r>
    </w:p>
    <w:p w14:paraId="547379F4" w14:textId="77777777" w:rsidR="006B292B" w:rsidRDefault="002C7894">
      <w:r>
        <w:t xml:space="preserve">   a) Sales</w:t>
      </w:r>
    </w:p>
    <w:p w14:paraId="6D1A7176" w14:textId="77777777" w:rsidR="006B292B" w:rsidRDefault="002C7894">
      <w:r>
        <w:t xml:space="preserve">   b) Rental income</w:t>
      </w:r>
    </w:p>
    <w:p w14:paraId="2A7FA452" w14:textId="77777777" w:rsidR="006B292B" w:rsidRDefault="002C7894">
      <w:r>
        <w:t xml:space="preserve">   c) Fixed asset sales</w:t>
      </w:r>
    </w:p>
    <w:p w14:paraId="7DCF995B" w14:textId="77777777" w:rsidR="006B292B" w:rsidRDefault="002C7894">
      <w:r>
        <w:t xml:space="preserve">   d) Capital gains</w:t>
      </w:r>
    </w:p>
    <w:p w14:paraId="203B2169" w14:textId="77777777" w:rsidR="006B292B" w:rsidRDefault="002C7894">
      <w:r>
        <w:t xml:space="preserve">   Answer: c) Fixed asset sales</w:t>
      </w:r>
      <w:r>
        <w:br/>
      </w:r>
    </w:p>
    <w:p w14:paraId="177D7B9C" w14:textId="77777777" w:rsidR="006B292B" w:rsidRDefault="002C7894">
      <w:r>
        <w:t>30. What role does the General Authority of Zakat play?</w:t>
      </w:r>
    </w:p>
    <w:p w14:paraId="43FBC792" w14:textId="77777777" w:rsidR="006B292B" w:rsidRDefault="002C7894">
      <w:r>
        <w:t xml:space="preserve">   a) Sets Zakat rates</w:t>
      </w:r>
    </w:p>
    <w:p w14:paraId="2D23F2D9" w14:textId="77777777" w:rsidR="006B292B" w:rsidRDefault="002C7894">
      <w:r>
        <w:t xml:space="preserve">   b) Manages social benefits</w:t>
      </w:r>
    </w:p>
    <w:p w14:paraId="57283B42" w14:textId="77777777" w:rsidR="006B292B" w:rsidRDefault="002C7894">
      <w:r>
        <w:t xml:space="preserve">   c) Collects and disburses Zakat</w:t>
      </w:r>
    </w:p>
    <w:p w14:paraId="3D76374E" w14:textId="77777777" w:rsidR="006B292B" w:rsidRDefault="002C7894">
      <w:r>
        <w:t xml:space="preserve">   d) Oversees Zakat exemptions</w:t>
      </w:r>
    </w:p>
    <w:p w14:paraId="7B348D7D" w14:textId="77777777" w:rsidR="006B292B" w:rsidRDefault="002C7894">
      <w:r>
        <w:t xml:space="preserve">   Answer: c) Collects and disburses Zakat</w:t>
      </w:r>
      <w:r>
        <w:br/>
      </w:r>
    </w:p>
    <w:p w14:paraId="2A24F2AA" w14:textId="77777777" w:rsidR="006B292B" w:rsidRDefault="002C7894">
      <w:r>
        <w:t>31. Equity in a company is considered:</w:t>
      </w:r>
    </w:p>
    <w:p w14:paraId="667E4024" w14:textId="77777777" w:rsidR="006B292B" w:rsidRDefault="002C7894">
      <w:r>
        <w:t xml:space="preserve">   a) A Zakatable asset</w:t>
      </w:r>
    </w:p>
    <w:p w14:paraId="146FA3DC" w14:textId="77777777" w:rsidR="006B292B" w:rsidRDefault="002C7894">
      <w:r>
        <w:t xml:space="preserve">   b) Non-Zakatable</w:t>
      </w:r>
    </w:p>
    <w:p w14:paraId="19EDEF4A" w14:textId="77777777" w:rsidR="006B292B" w:rsidRDefault="002C7894">
      <w:r>
        <w:t xml:space="preserve">   c) Source of funds</w:t>
      </w:r>
    </w:p>
    <w:p w14:paraId="58019E7B" w14:textId="77777777" w:rsidR="006B292B" w:rsidRDefault="002C7894">
      <w:r>
        <w:lastRenderedPageBreak/>
        <w:t xml:space="preserve">   d) Expense item</w:t>
      </w:r>
    </w:p>
    <w:p w14:paraId="5129C227" w14:textId="77777777" w:rsidR="006B292B" w:rsidRDefault="002C7894">
      <w:r>
        <w:t xml:space="preserve">   Answer: c) Source of funds</w:t>
      </w:r>
      <w:r>
        <w:br/>
      </w:r>
    </w:p>
    <w:p w14:paraId="4A0A3A78" w14:textId="77777777" w:rsidR="006B292B" w:rsidRDefault="002C7894">
      <w:r>
        <w:t>32. Cash set aside for business operations is:</w:t>
      </w:r>
    </w:p>
    <w:p w14:paraId="0571E171" w14:textId="77777777" w:rsidR="006B292B" w:rsidRDefault="002C7894">
      <w:r>
        <w:t xml:space="preserve">   a) Zakatable</w:t>
      </w:r>
    </w:p>
    <w:p w14:paraId="7CE26957" w14:textId="77777777" w:rsidR="006B292B" w:rsidRDefault="002C7894">
      <w:r>
        <w:t xml:space="preserve">   b) Non-Zakatable</w:t>
      </w:r>
    </w:p>
    <w:p w14:paraId="14F01EC7" w14:textId="77777777" w:rsidR="006B292B" w:rsidRDefault="002C7894">
      <w:r>
        <w:t xml:space="preserve">   c) Partially Zakatable</w:t>
      </w:r>
    </w:p>
    <w:p w14:paraId="5AD9689F" w14:textId="77777777" w:rsidR="006B292B" w:rsidRDefault="002C7894">
      <w:r>
        <w:t xml:space="preserve">   d) Excluded from base</w:t>
      </w:r>
    </w:p>
    <w:p w14:paraId="618F7BAB" w14:textId="77777777" w:rsidR="006B292B" w:rsidRDefault="002C7894">
      <w:r>
        <w:t xml:space="preserve">   Answer: a) Zakatable</w:t>
      </w:r>
      <w:r>
        <w:br/>
      </w:r>
    </w:p>
    <w:p w14:paraId="58883C24" w14:textId="77777777" w:rsidR="006B292B" w:rsidRDefault="002C7894">
      <w:r>
        <w:t>33. What is considered an internal source of funds?</w:t>
      </w:r>
    </w:p>
    <w:p w14:paraId="7D7815EE" w14:textId="77777777" w:rsidR="006B292B" w:rsidRDefault="002C7894">
      <w:r>
        <w:t xml:space="preserve">   a) Fixed asset</w:t>
      </w:r>
    </w:p>
    <w:p w14:paraId="02EE3809" w14:textId="77777777" w:rsidR="006B292B" w:rsidRDefault="002C7894">
      <w:r>
        <w:t xml:space="preserve">   b) Loan</w:t>
      </w:r>
    </w:p>
    <w:p w14:paraId="07E86C64" w14:textId="77777777" w:rsidR="006B292B" w:rsidRDefault="002C7894">
      <w:r>
        <w:t xml:space="preserve">   c) Equity</w:t>
      </w:r>
    </w:p>
    <w:p w14:paraId="7A92F7DE" w14:textId="77777777" w:rsidR="006B292B" w:rsidRDefault="002C7894">
      <w:r>
        <w:t xml:space="preserve">   d) Inventory</w:t>
      </w:r>
    </w:p>
    <w:p w14:paraId="733BF1AD" w14:textId="77777777" w:rsidR="006B292B" w:rsidRDefault="002C7894">
      <w:r>
        <w:t xml:space="preserve">   Answer: c) Equity</w:t>
      </w:r>
      <w:r>
        <w:br/>
      </w:r>
    </w:p>
    <w:p w14:paraId="5DB37C72" w14:textId="77777777" w:rsidR="006B292B" w:rsidRDefault="002C7894">
      <w:r>
        <w:t>34. Properties under development are deducted if:</w:t>
      </w:r>
    </w:p>
    <w:p w14:paraId="49BA1255" w14:textId="77777777" w:rsidR="006B292B" w:rsidRDefault="002C7894">
      <w:r>
        <w:t xml:space="preserve">   a) Their value exceeds 30%</w:t>
      </w:r>
    </w:p>
    <w:p w14:paraId="025E1675" w14:textId="77777777" w:rsidR="006B292B" w:rsidRDefault="002C7894">
      <w:r>
        <w:t xml:space="preserve">   b) They remain unsold</w:t>
      </w:r>
    </w:p>
    <w:p w14:paraId="6E90363B" w14:textId="77777777" w:rsidR="006B292B" w:rsidRDefault="002C7894">
      <w:r>
        <w:t xml:space="preserve">   c) 25% or less is sold</w:t>
      </w:r>
    </w:p>
    <w:p w14:paraId="2D7D6A53" w14:textId="77777777" w:rsidR="006B292B" w:rsidRDefault="002C7894">
      <w:r>
        <w:t xml:space="preserve">   d) They are located abroad</w:t>
      </w:r>
    </w:p>
    <w:p w14:paraId="3F64CA7E" w14:textId="77777777" w:rsidR="006B292B" w:rsidRDefault="002C7894">
      <w:r>
        <w:t xml:space="preserve">   Answer: c) 25% or less is sold</w:t>
      </w:r>
      <w:r>
        <w:br/>
      </w:r>
    </w:p>
    <w:p w14:paraId="18B92389" w14:textId="77777777" w:rsidR="006B292B" w:rsidRDefault="002C7894">
      <w:r>
        <w:t>35. Which income is Zakatable?</w:t>
      </w:r>
    </w:p>
    <w:p w14:paraId="1194F77E" w14:textId="77777777" w:rsidR="006B292B" w:rsidRDefault="002C7894">
      <w:r>
        <w:t xml:space="preserve">   a) Only capital gains</w:t>
      </w:r>
    </w:p>
    <w:p w14:paraId="1AE76382" w14:textId="77777777" w:rsidR="006B292B" w:rsidRDefault="002C7894">
      <w:r>
        <w:t xml:space="preserve">   b) Rental income</w:t>
      </w:r>
    </w:p>
    <w:p w14:paraId="39E137B0" w14:textId="77777777" w:rsidR="006B292B" w:rsidRDefault="002C7894">
      <w:r>
        <w:lastRenderedPageBreak/>
        <w:t xml:space="preserve">   c) Fixed assets sales</w:t>
      </w:r>
    </w:p>
    <w:p w14:paraId="10221D07" w14:textId="77777777" w:rsidR="006B292B" w:rsidRDefault="002C7894">
      <w:r>
        <w:t xml:space="preserve">   d) Operating expenses</w:t>
      </w:r>
    </w:p>
    <w:p w14:paraId="07C050F7" w14:textId="77777777" w:rsidR="006B292B" w:rsidRDefault="002C7894">
      <w:r>
        <w:t xml:space="preserve">   Answer: b) Rental income</w:t>
      </w:r>
      <w:r>
        <w:br/>
      </w:r>
    </w:p>
    <w:p w14:paraId="77EEC8C7" w14:textId="77777777" w:rsidR="006B292B" w:rsidRDefault="002C7894">
      <w:r>
        <w:t>36. External funds that are deductible in Zakat include:</w:t>
      </w:r>
    </w:p>
    <w:p w14:paraId="1E996B36" w14:textId="77777777" w:rsidR="006B292B" w:rsidRDefault="002C7894">
      <w:r>
        <w:t xml:space="preserve">   a) Loans</w:t>
      </w:r>
    </w:p>
    <w:p w14:paraId="7EB2C643" w14:textId="77777777" w:rsidR="006B292B" w:rsidRDefault="002C7894">
      <w:r>
        <w:t xml:space="preserve">   b) Short-term obligations</w:t>
      </w:r>
    </w:p>
    <w:p w14:paraId="2B6CFBC4" w14:textId="77777777" w:rsidR="006B292B" w:rsidRDefault="002C7894">
      <w:r>
        <w:t xml:space="preserve">   c) Liabilities financing deductible assets</w:t>
      </w:r>
    </w:p>
    <w:p w14:paraId="0F0358C3" w14:textId="77777777" w:rsidR="006B292B" w:rsidRDefault="002C7894">
      <w:r>
        <w:t xml:space="preserve">   d) Unsecured loans</w:t>
      </w:r>
    </w:p>
    <w:p w14:paraId="0E70DA0E" w14:textId="77777777" w:rsidR="006B292B" w:rsidRDefault="002C7894">
      <w:r>
        <w:t xml:space="preserve">   Answer: c) Liabilities financing deductible assets</w:t>
      </w:r>
      <w:r>
        <w:br/>
      </w:r>
    </w:p>
    <w:p w14:paraId="1A69FAD1" w14:textId="77777777" w:rsidR="006B292B" w:rsidRDefault="002C7894">
      <w:r>
        <w:t>37. Properties classified as current assets are:</w:t>
      </w:r>
    </w:p>
    <w:p w14:paraId="6EC7F273" w14:textId="77777777" w:rsidR="006B292B" w:rsidRDefault="002C7894">
      <w:r>
        <w:t xml:space="preserve">   a) Deducted</w:t>
      </w:r>
    </w:p>
    <w:p w14:paraId="07AD0D68" w14:textId="77777777" w:rsidR="006B292B" w:rsidRDefault="002C7894">
      <w:r>
        <w:t xml:space="preserve">   b) Excluded</w:t>
      </w:r>
    </w:p>
    <w:p w14:paraId="14E80A5A" w14:textId="77777777" w:rsidR="006B292B" w:rsidRDefault="002C7894">
      <w:r>
        <w:t xml:space="preserve">   c) Zakatable</w:t>
      </w:r>
    </w:p>
    <w:p w14:paraId="24E1E1AF" w14:textId="77777777" w:rsidR="006B292B" w:rsidRDefault="002C7894">
      <w:r>
        <w:t xml:space="preserve">   d) Not reported</w:t>
      </w:r>
    </w:p>
    <w:p w14:paraId="089BB8E4" w14:textId="77777777" w:rsidR="006B292B" w:rsidRDefault="002C7894">
      <w:r>
        <w:t xml:space="preserve">   Answer: c) Zakatable</w:t>
      </w:r>
      <w:r>
        <w:br/>
      </w:r>
    </w:p>
    <w:p w14:paraId="5910ACC9" w14:textId="77777777" w:rsidR="006B292B" w:rsidRDefault="002C7894">
      <w:r>
        <w:t>38. Net loss adjusted for Zakat purposes is:</w:t>
      </w:r>
    </w:p>
    <w:p w14:paraId="6FC1906E" w14:textId="77777777" w:rsidR="006B292B" w:rsidRDefault="002C7894">
      <w:r>
        <w:t xml:space="preserve">   a) Added to base</w:t>
      </w:r>
    </w:p>
    <w:p w14:paraId="6FCEBE00" w14:textId="77777777" w:rsidR="006B292B" w:rsidRDefault="002C7894">
      <w:r>
        <w:t xml:space="preserve">   b) Deducted from base</w:t>
      </w:r>
    </w:p>
    <w:p w14:paraId="695BF185" w14:textId="77777777" w:rsidR="006B292B" w:rsidRDefault="002C7894">
      <w:r>
        <w:t xml:space="preserve">   c) Excluded</w:t>
      </w:r>
    </w:p>
    <w:p w14:paraId="074D6E56" w14:textId="77777777" w:rsidR="006B292B" w:rsidRDefault="002C7894">
      <w:r>
        <w:t xml:space="preserve">   d) Multiplied by 2.5%</w:t>
      </w:r>
    </w:p>
    <w:p w14:paraId="408E85C0" w14:textId="77777777" w:rsidR="006B292B" w:rsidRDefault="002C7894">
      <w:r>
        <w:t xml:space="preserve">   Answer: b) Deducted from base</w:t>
      </w:r>
      <w:r>
        <w:br/>
      </w:r>
    </w:p>
    <w:p w14:paraId="36ADEC8B" w14:textId="77777777" w:rsidR="006B292B" w:rsidRDefault="002C7894">
      <w:r>
        <w:t>39. How often is Zakat calculated?</w:t>
      </w:r>
    </w:p>
    <w:p w14:paraId="49586983" w14:textId="77777777" w:rsidR="006B292B" w:rsidRDefault="002C7894">
      <w:r>
        <w:t xml:space="preserve">   a) Monthly</w:t>
      </w:r>
    </w:p>
    <w:p w14:paraId="5FD49856" w14:textId="77777777" w:rsidR="006B292B" w:rsidRDefault="002C7894">
      <w:r>
        <w:lastRenderedPageBreak/>
        <w:t xml:space="preserve">   b) Quarterly</w:t>
      </w:r>
    </w:p>
    <w:p w14:paraId="79E4FB99" w14:textId="77777777" w:rsidR="006B292B" w:rsidRDefault="002C7894">
      <w:r>
        <w:t xml:space="preserve">   c) Yearly</w:t>
      </w:r>
    </w:p>
    <w:p w14:paraId="60950D0C" w14:textId="77777777" w:rsidR="006B292B" w:rsidRDefault="002C7894">
      <w:r>
        <w:t xml:space="preserve">   d) Biannually</w:t>
      </w:r>
    </w:p>
    <w:p w14:paraId="512277ED" w14:textId="77777777" w:rsidR="006B292B" w:rsidRDefault="002C7894">
      <w:r>
        <w:t xml:space="preserve">   Answer: c) Yearly</w:t>
      </w:r>
      <w:r>
        <w:br/>
      </w:r>
    </w:p>
    <w:p w14:paraId="325F8E86" w14:textId="77777777" w:rsidR="006B292B" w:rsidRDefault="002C7894">
      <w:r>
        <w:t>40. Investments exempt from Zakat include:</w:t>
      </w:r>
    </w:p>
    <w:p w14:paraId="16EB72D7" w14:textId="77777777" w:rsidR="006B292B" w:rsidRDefault="002C7894">
      <w:r>
        <w:t xml:space="preserve">   a) Trading properties</w:t>
      </w:r>
    </w:p>
    <w:p w14:paraId="61A15282" w14:textId="77777777" w:rsidR="006B292B" w:rsidRDefault="002C7894">
      <w:r>
        <w:t xml:space="preserve">   b) Non-trading shares in Saudi companies</w:t>
      </w:r>
    </w:p>
    <w:p w14:paraId="04E72C1B" w14:textId="77777777" w:rsidR="006B292B" w:rsidRDefault="002C7894">
      <w:r>
        <w:t xml:space="preserve">   c) Government bonds</w:t>
      </w:r>
    </w:p>
    <w:p w14:paraId="3393CA59" w14:textId="77777777" w:rsidR="006B292B" w:rsidRDefault="002C7894">
      <w:r>
        <w:t xml:space="preserve">   d) All international assets</w:t>
      </w:r>
    </w:p>
    <w:p w14:paraId="47C67732" w14:textId="77777777" w:rsidR="006B292B" w:rsidRDefault="002C7894">
      <w:r>
        <w:t xml:space="preserve">   Answer: b) Non-trading shares in Saudi companies</w:t>
      </w:r>
      <w:r>
        <w:br/>
      </w:r>
    </w:p>
    <w:p w14:paraId="15EF3082" w14:textId="18C5CC1C" w:rsidR="006B292B" w:rsidRDefault="006B292B"/>
    <w:sectPr w:rsidR="006B292B" w:rsidSect="002C78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46313" w14:textId="77777777" w:rsidR="00C804B5" w:rsidRDefault="00C804B5" w:rsidP="00C804B5">
      <w:pPr>
        <w:spacing w:after="0" w:line="240" w:lineRule="auto"/>
      </w:pPr>
      <w:r>
        <w:separator/>
      </w:r>
    </w:p>
  </w:endnote>
  <w:endnote w:type="continuationSeparator" w:id="0">
    <w:p w14:paraId="2DC076EE" w14:textId="77777777" w:rsidR="00C804B5" w:rsidRDefault="00C804B5" w:rsidP="00C80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F528B" w14:textId="77777777" w:rsidR="00C804B5" w:rsidRDefault="00C80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ED16E" w14:textId="1F2B1658" w:rsidR="00C804B5" w:rsidRDefault="00C804B5" w:rsidP="00C804B5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956F3" w14:textId="77777777" w:rsidR="00C804B5" w:rsidRDefault="00C80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A976E" w14:textId="77777777" w:rsidR="00C804B5" w:rsidRDefault="00C804B5" w:rsidP="00C804B5">
      <w:pPr>
        <w:spacing w:after="0" w:line="240" w:lineRule="auto"/>
      </w:pPr>
      <w:r>
        <w:separator/>
      </w:r>
    </w:p>
  </w:footnote>
  <w:footnote w:type="continuationSeparator" w:id="0">
    <w:p w14:paraId="631EC501" w14:textId="77777777" w:rsidR="00C804B5" w:rsidRDefault="00C804B5" w:rsidP="00C80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FDEC6" w14:textId="0773172E" w:rsidR="00C804B5" w:rsidRDefault="002C7894">
    <w:pPr>
      <w:pStyle w:val="Header"/>
    </w:pPr>
    <w:r>
      <w:rPr>
        <w:noProof/>
      </w:rPr>
      <w:pict w14:anchorId="654CE5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37438" o:spid="_x0000_s2053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92F7D" w14:textId="51FB028D" w:rsidR="00C804B5" w:rsidRDefault="002C7894" w:rsidP="00C804B5">
    <w:pPr>
      <w:pStyle w:val="Header"/>
      <w:jc w:val="right"/>
    </w:pPr>
    <w:r>
      <w:rPr>
        <w:noProof/>
      </w:rPr>
      <w:pict w14:anchorId="259DC0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37439" o:spid="_x0000_s2054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 w:rsidR="00C804B5">
      <w:rPr>
        <w:noProof/>
      </w:rPr>
      <w:drawing>
        <wp:inline distT="0" distB="0" distL="0" distR="0" wp14:anchorId="4E7570B8" wp14:editId="0A722CF2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F7669" w14:textId="450790B1" w:rsidR="00C804B5" w:rsidRDefault="002C7894">
    <w:pPr>
      <w:pStyle w:val="Header"/>
    </w:pPr>
    <w:r>
      <w:rPr>
        <w:noProof/>
      </w:rPr>
      <w:pict w14:anchorId="4E46A6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37437" o:spid="_x0000_s2052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5290602">
    <w:abstractNumId w:val="8"/>
  </w:num>
  <w:num w:numId="2" w16cid:durableId="754933951">
    <w:abstractNumId w:val="6"/>
  </w:num>
  <w:num w:numId="3" w16cid:durableId="1412967518">
    <w:abstractNumId w:val="5"/>
  </w:num>
  <w:num w:numId="4" w16cid:durableId="899172740">
    <w:abstractNumId w:val="4"/>
  </w:num>
  <w:num w:numId="5" w16cid:durableId="786118685">
    <w:abstractNumId w:val="7"/>
  </w:num>
  <w:num w:numId="6" w16cid:durableId="951939420">
    <w:abstractNumId w:val="3"/>
  </w:num>
  <w:num w:numId="7" w16cid:durableId="1976369520">
    <w:abstractNumId w:val="2"/>
  </w:num>
  <w:num w:numId="8" w16cid:durableId="1794327496">
    <w:abstractNumId w:val="1"/>
  </w:num>
  <w:num w:numId="9" w16cid:durableId="191616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C58"/>
    <w:rsid w:val="0029639D"/>
    <w:rsid w:val="002C7894"/>
    <w:rsid w:val="00326F90"/>
    <w:rsid w:val="00467987"/>
    <w:rsid w:val="006B292B"/>
    <w:rsid w:val="00AA1D8D"/>
    <w:rsid w:val="00B47730"/>
    <w:rsid w:val="00C804B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4</cp:revision>
  <dcterms:created xsi:type="dcterms:W3CDTF">2013-12-23T23:15:00Z</dcterms:created>
  <dcterms:modified xsi:type="dcterms:W3CDTF">2024-11-04T07:22:00Z</dcterms:modified>
  <cp:category/>
</cp:coreProperties>
</file>