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35E3" w14:textId="77777777" w:rsidR="006D3063" w:rsidRDefault="00C11DA9">
      <w:r>
        <w:t>1. What is the purpose of Zakat?</w:t>
      </w:r>
    </w:p>
    <w:p w14:paraId="0A303962" w14:textId="77777777" w:rsidR="006D3063" w:rsidRDefault="00C11DA9">
      <w:pPr>
        <w:pStyle w:val="ListBullet"/>
      </w:pPr>
      <w:r>
        <w:t>A. Tax Collection</w:t>
      </w:r>
    </w:p>
    <w:p w14:paraId="77161813" w14:textId="77777777" w:rsidR="006D3063" w:rsidRDefault="00C11DA9">
      <w:pPr>
        <w:pStyle w:val="ListBullet"/>
      </w:pPr>
      <w:r>
        <w:t>B. Charity</w:t>
      </w:r>
    </w:p>
    <w:p w14:paraId="25A688F0" w14:textId="77777777" w:rsidR="006D3063" w:rsidRDefault="00C11DA9">
      <w:pPr>
        <w:pStyle w:val="ListBullet"/>
      </w:pPr>
      <w:r>
        <w:t>C. Financial worship and social solidarity</w:t>
      </w:r>
    </w:p>
    <w:p w14:paraId="00E038BB" w14:textId="77777777" w:rsidR="006D3063" w:rsidRDefault="00C11DA9">
      <w:pPr>
        <w:pStyle w:val="ListBullet"/>
      </w:pPr>
      <w:r>
        <w:t>D. Business regulation</w:t>
      </w:r>
    </w:p>
    <w:p w14:paraId="34ED13BC" w14:textId="77777777" w:rsidR="006D3063" w:rsidRDefault="00C11DA9">
      <w:r>
        <w:t>Answer: C</w:t>
      </w:r>
      <w:r>
        <w:br/>
      </w:r>
    </w:p>
    <w:p w14:paraId="061AD6D0" w14:textId="77777777" w:rsidR="006D3063" w:rsidRDefault="00C11DA9">
      <w:r>
        <w:t xml:space="preserve">2. Who is responsible for the levy </w:t>
      </w:r>
      <w:r>
        <w:t>and collection of Zakat in Saudi Arabia?</w:t>
      </w:r>
    </w:p>
    <w:p w14:paraId="4EAF9B6D" w14:textId="77777777" w:rsidR="006D3063" w:rsidRDefault="00C11DA9">
      <w:pPr>
        <w:pStyle w:val="ListBullet"/>
      </w:pPr>
      <w:r>
        <w:t>A. Ministry of Finance</w:t>
      </w:r>
    </w:p>
    <w:p w14:paraId="41EA8D16" w14:textId="77777777" w:rsidR="006D3063" w:rsidRDefault="00C11DA9">
      <w:pPr>
        <w:pStyle w:val="ListBullet"/>
      </w:pPr>
      <w:r>
        <w:t>B. General Authority of Zakat &amp; Tax</w:t>
      </w:r>
    </w:p>
    <w:p w14:paraId="5E33571D" w14:textId="77777777" w:rsidR="006D3063" w:rsidRDefault="00C11DA9">
      <w:pPr>
        <w:pStyle w:val="ListBullet"/>
      </w:pPr>
      <w:r>
        <w:t>C. Royal Court</w:t>
      </w:r>
    </w:p>
    <w:p w14:paraId="72A1D05E" w14:textId="77777777" w:rsidR="006D3063" w:rsidRDefault="00C11DA9">
      <w:pPr>
        <w:pStyle w:val="ListBullet"/>
      </w:pPr>
      <w:r>
        <w:t>D. National Bank</w:t>
      </w:r>
    </w:p>
    <w:p w14:paraId="44C3A860" w14:textId="77777777" w:rsidR="006D3063" w:rsidRDefault="00C11DA9">
      <w:r>
        <w:t>Answer: B</w:t>
      </w:r>
      <w:r>
        <w:br/>
      </w:r>
    </w:p>
    <w:p w14:paraId="211F3907" w14:textId="77777777" w:rsidR="006D3063" w:rsidRDefault="00C11DA9">
      <w:r>
        <w:t>3. According to Islamic Sharia, Zakat is primarily intended to:</w:t>
      </w:r>
    </w:p>
    <w:p w14:paraId="45DB8654" w14:textId="77777777" w:rsidR="006D3063" w:rsidRDefault="00C11DA9">
      <w:pPr>
        <w:pStyle w:val="ListBullet"/>
      </w:pPr>
      <w:r>
        <w:t>A. Promote charity</w:t>
      </w:r>
    </w:p>
    <w:p w14:paraId="11BD149E" w14:textId="77777777" w:rsidR="006D3063" w:rsidRDefault="00C11DA9">
      <w:pPr>
        <w:pStyle w:val="ListBullet"/>
      </w:pPr>
      <w:r>
        <w:t>B. Fund business investments</w:t>
      </w:r>
    </w:p>
    <w:p w14:paraId="1DCCAB8C" w14:textId="77777777" w:rsidR="006D3063" w:rsidRDefault="00C11DA9">
      <w:pPr>
        <w:pStyle w:val="ListBullet"/>
      </w:pPr>
      <w:r>
        <w:t>C. Fight poverty and support the needy</w:t>
      </w:r>
    </w:p>
    <w:p w14:paraId="4FDDCB89" w14:textId="77777777" w:rsidR="006D3063" w:rsidRDefault="00C11DA9">
      <w:pPr>
        <w:pStyle w:val="ListBullet"/>
      </w:pPr>
      <w:r>
        <w:t>D. None of the above</w:t>
      </w:r>
    </w:p>
    <w:p w14:paraId="0AD63105" w14:textId="77777777" w:rsidR="006D3063" w:rsidRDefault="00C11DA9">
      <w:r>
        <w:t>Answer: C</w:t>
      </w:r>
      <w:r>
        <w:br/>
      </w:r>
    </w:p>
    <w:p w14:paraId="56235605" w14:textId="77777777" w:rsidR="006D3063" w:rsidRDefault="00C11DA9">
      <w:r>
        <w:t>4. Zakat is the ____ pillar of Islam.</w:t>
      </w:r>
    </w:p>
    <w:p w14:paraId="24A7E96A" w14:textId="77777777" w:rsidR="006D3063" w:rsidRDefault="00C11DA9">
      <w:pPr>
        <w:pStyle w:val="ListBullet"/>
      </w:pPr>
      <w:r>
        <w:t>A. First</w:t>
      </w:r>
    </w:p>
    <w:p w14:paraId="58B25B0D" w14:textId="77777777" w:rsidR="006D3063" w:rsidRDefault="00C11DA9">
      <w:pPr>
        <w:pStyle w:val="ListBullet"/>
      </w:pPr>
      <w:r>
        <w:t>B. Second</w:t>
      </w:r>
    </w:p>
    <w:p w14:paraId="4D5BEFDE" w14:textId="77777777" w:rsidR="006D3063" w:rsidRDefault="00C11DA9">
      <w:pPr>
        <w:pStyle w:val="ListBullet"/>
      </w:pPr>
      <w:r>
        <w:t>C. Third</w:t>
      </w:r>
    </w:p>
    <w:p w14:paraId="5B0DF1F0" w14:textId="77777777" w:rsidR="006D3063" w:rsidRDefault="00C11DA9">
      <w:pPr>
        <w:pStyle w:val="ListBullet"/>
      </w:pPr>
      <w:r>
        <w:t>D. Fourth</w:t>
      </w:r>
    </w:p>
    <w:p w14:paraId="4107594E" w14:textId="77777777" w:rsidR="006D3063" w:rsidRDefault="00C11DA9">
      <w:r>
        <w:t>Answer: C</w:t>
      </w:r>
      <w:r>
        <w:br/>
      </w:r>
    </w:p>
    <w:p w14:paraId="51F9EC5D" w14:textId="77777777" w:rsidR="006D3063" w:rsidRDefault="00C11DA9">
      <w:r>
        <w:t>5. What is the percentage rate of Zakat usually applied to Zakatable assets?</w:t>
      </w:r>
    </w:p>
    <w:p w14:paraId="7BED7C41" w14:textId="77777777" w:rsidR="006D3063" w:rsidRDefault="00C11DA9">
      <w:pPr>
        <w:pStyle w:val="ListBullet"/>
      </w:pPr>
      <w:r>
        <w:t>A. 1%</w:t>
      </w:r>
    </w:p>
    <w:p w14:paraId="60C4CCF6" w14:textId="77777777" w:rsidR="006D3063" w:rsidRDefault="00C11DA9">
      <w:pPr>
        <w:pStyle w:val="ListBullet"/>
      </w:pPr>
      <w:r>
        <w:t>B. 2.5%</w:t>
      </w:r>
    </w:p>
    <w:p w14:paraId="78F7E33D" w14:textId="77777777" w:rsidR="006D3063" w:rsidRDefault="00C11DA9">
      <w:pPr>
        <w:pStyle w:val="ListBullet"/>
      </w:pPr>
      <w:r>
        <w:t>C. 5%</w:t>
      </w:r>
    </w:p>
    <w:p w14:paraId="58D58E40" w14:textId="77777777" w:rsidR="006D3063" w:rsidRDefault="00C11DA9">
      <w:pPr>
        <w:pStyle w:val="ListBullet"/>
      </w:pPr>
      <w:r>
        <w:lastRenderedPageBreak/>
        <w:t>D. 7%</w:t>
      </w:r>
    </w:p>
    <w:p w14:paraId="13BF0718" w14:textId="77777777" w:rsidR="006D3063" w:rsidRDefault="00C11DA9">
      <w:r>
        <w:t>Answer: B</w:t>
      </w:r>
      <w:r>
        <w:br/>
      </w:r>
    </w:p>
    <w:p w14:paraId="227FCF08" w14:textId="77777777" w:rsidR="006D3063" w:rsidRDefault="00C11DA9">
      <w:r>
        <w:t>6. The Zakat year consists of how many lunar months?</w:t>
      </w:r>
    </w:p>
    <w:p w14:paraId="1C3618EF" w14:textId="77777777" w:rsidR="006D3063" w:rsidRDefault="00C11DA9">
      <w:pPr>
        <w:pStyle w:val="ListBullet"/>
      </w:pPr>
      <w:r>
        <w:t>A. 10 months</w:t>
      </w:r>
    </w:p>
    <w:p w14:paraId="6267570C" w14:textId="77777777" w:rsidR="006D3063" w:rsidRDefault="00C11DA9">
      <w:pPr>
        <w:pStyle w:val="ListBullet"/>
      </w:pPr>
      <w:r>
        <w:t>B. 12 months</w:t>
      </w:r>
    </w:p>
    <w:p w14:paraId="3183597A" w14:textId="77777777" w:rsidR="006D3063" w:rsidRDefault="00C11DA9">
      <w:pPr>
        <w:pStyle w:val="ListBullet"/>
      </w:pPr>
      <w:r>
        <w:t>C. 14 months</w:t>
      </w:r>
    </w:p>
    <w:p w14:paraId="170C694D" w14:textId="77777777" w:rsidR="006D3063" w:rsidRDefault="00C11DA9">
      <w:pPr>
        <w:pStyle w:val="ListBullet"/>
      </w:pPr>
      <w:r>
        <w:t>D. 11 months</w:t>
      </w:r>
    </w:p>
    <w:p w14:paraId="5230697E" w14:textId="77777777" w:rsidR="006D3063" w:rsidRDefault="00C11DA9">
      <w:r>
        <w:t>Answer: B</w:t>
      </w:r>
      <w:r>
        <w:br/>
      </w:r>
    </w:p>
    <w:p w14:paraId="264BDB4B" w14:textId="77777777" w:rsidR="006D3063" w:rsidRDefault="00C11DA9">
      <w:r>
        <w:t>7. Which of the following items is NOT included in the Zakat base?</w:t>
      </w:r>
    </w:p>
    <w:p w14:paraId="4728A1E4" w14:textId="77777777" w:rsidR="006D3063" w:rsidRDefault="00C11DA9">
      <w:pPr>
        <w:pStyle w:val="ListBullet"/>
      </w:pPr>
      <w:r>
        <w:t>A. Fixed Assets</w:t>
      </w:r>
    </w:p>
    <w:p w14:paraId="7CD772E7" w14:textId="77777777" w:rsidR="006D3063" w:rsidRDefault="00C11DA9">
      <w:pPr>
        <w:pStyle w:val="ListBullet"/>
      </w:pPr>
      <w:r>
        <w:t>B. Cash in hand</w:t>
      </w:r>
    </w:p>
    <w:p w14:paraId="70600844" w14:textId="77777777" w:rsidR="006D3063" w:rsidRDefault="00C11DA9">
      <w:pPr>
        <w:pStyle w:val="ListBullet"/>
      </w:pPr>
      <w:r>
        <w:t>C. Inventory</w:t>
      </w:r>
    </w:p>
    <w:p w14:paraId="2F2A1EC0" w14:textId="77777777" w:rsidR="006D3063" w:rsidRDefault="00C11DA9">
      <w:pPr>
        <w:pStyle w:val="ListBullet"/>
      </w:pPr>
      <w:r>
        <w:t>D. Loans received</w:t>
      </w:r>
    </w:p>
    <w:p w14:paraId="7DEA83F0" w14:textId="77777777" w:rsidR="006D3063" w:rsidRDefault="00C11DA9">
      <w:r>
        <w:t>Answer: A</w:t>
      </w:r>
      <w:r>
        <w:br/>
      </w:r>
    </w:p>
    <w:p w14:paraId="28D48660" w14:textId="77777777" w:rsidR="006D3063" w:rsidRDefault="00C11DA9">
      <w:r>
        <w:t>8. What does Al-Hawl refer to in the context of Zakat?</w:t>
      </w:r>
    </w:p>
    <w:p w14:paraId="7C33D1D6" w14:textId="77777777" w:rsidR="006D3063" w:rsidRDefault="00C11DA9">
      <w:pPr>
        <w:pStyle w:val="ListBullet"/>
      </w:pPr>
      <w:r>
        <w:t>A. A fiscal quarter</w:t>
      </w:r>
    </w:p>
    <w:p w14:paraId="6B05EB16" w14:textId="77777777" w:rsidR="006D3063" w:rsidRDefault="00C11DA9">
      <w:pPr>
        <w:pStyle w:val="ListBullet"/>
      </w:pPr>
      <w:r>
        <w:t>B. A complete Hijri year</w:t>
      </w:r>
    </w:p>
    <w:p w14:paraId="5D189E01" w14:textId="77777777" w:rsidR="006D3063" w:rsidRDefault="00C11DA9">
      <w:pPr>
        <w:pStyle w:val="ListBullet"/>
      </w:pPr>
      <w:r>
        <w:t>C. A week</w:t>
      </w:r>
    </w:p>
    <w:p w14:paraId="147285AD" w14:textId="77777777" w:rsidR="006D3063" w:rsidRDefault="00C11DA9">
      <w:pPr>
        <w:pStyle w:val="ListBullet"/>
      </w:pPr>
      <w:r>
        <w:t>D. A month</w:t>
      </w:r>
    </w:p>
    <w:p w14:paraId="087EF440" w14:textId="77777777" w:rsidR="006D3063" w:rsidRDefault="00C11DA9">
      <w:r>
        <w:t>Answer: B</w:t>
      </w:r>
      <w:r>
        <w:br/>
      </w:r>
    </w:p>
    <w:p w14:paraId="096CE9C9" w14:textId="77777777" w:rsidR="006D3063" w:rsidRDefault="00C11DA9">
      <w:r>
        <w:t>9. Who can issue a certificate exempting a payer from Zakat?</w:t>
      </w:r>
    </w:p>
    <w:p w14:paraId="32516FC7" w14:textId="77777777" w:rsidR="006D3063" w:rsidRDefault="00C11DA9">
      <w:pPr>
        <w:pStyle w:val="ListBullet"/>
      </w:pPr>
      <w:r>
        <w:t>A. Ministry of Finance</w:t>
      </w:r>
    </w:p>
    <w:p w14:paraId="793A0220" w14:textId="77777777" w:rsidR="006D3063" w:rsidRDefault="00C11DA9">
      <w:pPr>
        <w:pStyle w:val="ListBullet"/>
      </w:pPr>
      <w:r>
        <w:t xml:space="preserve">B. General </w:t>
      </w:r>
      <w:r>
        <w:t>Authority of Zakat &amp; Tax</w:t>
      </w:r>
    </w:p>
    <w:p w14:paraId="417087DA" w14:textId="77777777" w:rsidR="006D3063" w:rsidRDefault="00C11DA9">
      <w:pPr>
        <w:pStyle w:val="ListBullet"/>
      </w:pPr>
      <w:r>
        <w:t>C. Company’s accountant</w:t>
      </w:r>
    </w:p>
    <w:p w14:paraId="15188459" w14:textId="77777777" w:rsidR="006D3063" w:rsidRDefault="00C11DA9">
      <w:pPr>
        <w:pStyle w:val="ListBullet"/>
      </w:pPr>
      <w:r>
        <w:t>D. Zakat payer</w:t>
      </w:r>
    </w:p>
    <w:p w14:paraId="689A0F1D" w14:textId="77777777" w:rsidR="006D3063" w:rsidRDefault="00C11DA9">
      <w:r>
        <w:t>Answer: B</w:t>
      </w:r>
      <w:r>
        <w:br/>
      </w:r>
    </w:p>
    <w:p w14:paraId="7942C1FE" w14:textId="77777777" w:rsidR="006D3063" w:rsidRDefault="00C11DA9">
      <w:r>
        <w:t>10. How is the Zakat base calculated using the Direct Method?</w:t>
      </w:r>
    </w:p>
    <w:p w14:paraId="11193426" w14:textId="77777777" w:rsidR="006D3063" w:rsidRDefault="00C11DA9">
      <w:pPr>
        <w:pStyle w:val="ListBullet"/>
      </w:pPr>
      <w:r>
        <w:lastRenderedPageBreak/>
        <w:t>A. By deducting obligations from Zakatable assets</w:t>
      </w:r>
    </w:p>
    <w:p w14:paraId="0EF2477C" w14:textId="77777777" w:rsidR="006D3063" w:rsidRDefault="00C11DA9">
      <w:pPr>
        <w:pStyle w:val="ListBullet"/>
      </w:pPr>
      <w:r>
        <w:t>B. By adding all non-Zakatable assets</w:t>
      </w:r>
    </w:p>
    <w:p w14:paraId="7FAD23EE" w14:textId="77777777" w:rsidR="006D3063" w:rsidRDefault="00C11DA9">
      <w:pPr>
        <w:pStyle w:val="ListBullet"/>
      </w:pPr>
      <w:r>
        <w:t>C. Using only profits</w:t>
      </w:r>
    </w:p>
    <w:p w14:paraId="30485108" w14:textId="77777777" w:rsidR="006D3063" w:rsidRDefault="00C11DA9">
      <w:pPr>
        <w:pStyle w:val="ListBullet"/>
      </w:pPr>
      <w:r>
        <w:t xml:space="preserve">D. </w:t>
      </w:r>
      <w:r>
        <w:t>None of these</w:t>
      </w:r>
    </w:p>
    <w:p w14:paraId="61596537" w14:textId="77777777" w:rsidR="006D3063" w:rsidRDefault="00C11DA9">
      <w:r>
        <w:t>Answer: A</w:t>
      </w:r>
      <w:r>
        <w:br/>
      </w:r>
    </w:p>
    <w:p w14:paraId="3D8CC97F" w14:textId="77777777" w:rsidR="006D3063" w:rsidRDefault="00C11DA9">
      <w:r>
        <w:t>11. What is the main reason for calculating Zakat?</w:t>
      </w:r>
    </w:p>
    <w:p w14:paraId="5D1AD0CC" w14:textId="77777777" w:rsidR="006D3063" w:rsidRDefault="00C11DA9">
      <w:pPr>
        <w:pStyle w:val="ListBullet"/>
      </w:pPr>
      <w:r>
        <w:t>A. To encourage saving</w:t>
      </w:r>
    </w:p>
    <w:p w14:paraId="68C8FCC5" w14:textId="77777777" w:rsidR="006D3063" w:rsidRDefault="00C11DA9">
      <w:pPr>
        <w:pStyle w:val="ListBullet"/>
      </w:pPr>
      <w:r>
        <w:t>B. To promote business growth</w:t>
      </w:r>
    </w:p>
    <w:p w14:paraId="01960988" w14:textId="77777777" w:rsidR="006D3063" w:rsidRDefault="00C11DA9">
      <w:pPr>
        <w:pStyle w:val="ListBullet"/>
      </w:pPr>
      <w:r>
        <w:t>C. To support the needy and achieve social solidarity</w:t>
      </w:r>
    </w:p>
    <w:p w14:paraId="73F85276" w14:textId="77777777" w:rsidR="006D3063" w:rsidRDefault="00C11DA9">
      <w:pPr>
        <w:pStyle w:val="ListBullet"/>
      </w:pPr>
      <w:r>
        <w:t>D. To regulate foreign investments</w:t>
      </w:r>
    </w:p>
    <w:p w14:paraId="18807195" w14:textId="77777777" w:rsidR="006D3063" w:rsidRDefault="00C11DA9">
      <w:r>
        <w:t>Answer: C</w:t>
      </w:r>
      <w:r>
        <w:br/>
      </w:r>
    </w:p>
    <w:p w14:paraId="129211C3" w14:textId="77777777" w:rsidR="006D3063" w:rsidRDefault="00C11DA9">
      <w:r>
        <w:t>12. Which of the following is included in the Zakat base calculation?</w:t>
      </w:r>
    </w:p>
    <w:p w14:paraId="08C014E6" w14:textId="77777777" w:rsidR="006D3063" w:rsidRDefault="00C11DA9">
      <w:pPr>
        <w:pStyle w:val="ListBullet"/>
      </w:pPr>
      <w:r>
        <w:t>A. External financing sources</w:t>
      </w:r>
    </w:p>
    <w:p w14:paraId="4BEE71BA" w14:textId="77777777" w:rsidR="006D3063" w:rsidRDefault="00C11DA9">
      <w:pPr>
        <w:pStyle w:val="ListBullet"/>
      </w:pPr>
      <w:r>
        <w:t>B. Revenue from loans</w:t>
      </w:r>
    </w:p>
    <w:p w14:paraId="158DD2ED" w14:textId="77777777" w:rsidR="006D3063" w:rsidRDefault="00C11DA9">
      <w:pPr>
        <w:pStyle w:val="ListBullet"/>
      </w:pPr>
      <w:r>
        <w:t>C. Sales revenue</w:t>
      </w:r>
    </w:p>
    <w:p w14:paraId="7CE18637" w14:textId="77777777" w:rsidR="006D3063" w:rsidRDefault="00C11DA9">
      <w:pPr>
        <w:pStyle w:val="ListBullet"/>
      </w:pPr>
      <w:r>
        <w:t>D. Only personal expenses</w:t>
      </w:r>
    </w:p>
    <w:p w14:paraId="72E6EE0E" w14:textId="77777777" w:rsidR="006D3063" w:rsidRDefault="00C11DA9">
      <w:r>
        <w:t>Answer: A</w:t>
      </w:r>
      <w:r>
        <w:br/>
      </w:r>
    </w:p>
    <w:p w14:paraId="20477584" w14:textId="77777777" w:rsidR="006D3063" w:rsidRDefault="00C11DA9">
      <w:r>
        <w:t>13. For a Zakat payer with commercial books, what method is used for calculating the Zakat base?</w:t>
      </w:r>
    </w:p>
    <w:p w14:paraId="7074081D" w14:textId="77777777" w:rsidR="006D3063" w:rsidRDefault="00C11DA9">
      <w:pPr>
        <w:pStyle w:val="ListBullet"/>
      </w:pPr>
      <w:r>
        <w:t>A. Deductibles Method</w:t>
      </w:r>
    </w:p>
    <w:p w14:paraId="2E684576" w14:textId="77777777" w:rsidR="006D3063" w:rsidRDefault="00C11DA9">
      <w:pPr>
        <w:pStyle w:val="ListBullet"/>
      </w:pPr>
      <w:r>
        <w:t>B. Addition and Deduction Method</w:t>
      </w:r>
    </w:p>
    <w:p w14:paraId="713D7C55" w14:textId="77777777" w:rsidR="006D3063" w:rsidRDefault="00C11DA9">
      <w:pPr>
        <w:pStyle w:val="ListBullet"/>
      </w:pPr>
      <w:r>
        <w:t>C. Direct Funding Method</w:t>
      </w:r>
    </w:p>
    <w:p w14:paraId="5ED7B91F" w14:textId="77777777" w:rsidR="006D3063" w:rsidRDefault="00C11DA9">
      <w:pPr>
        <w:pStyle w:val="ListBullet"/>
      </w:pPr>
      <w:r>
        <w:t>D. Accounts Method</w:t>
      </w:r>
    </w:p>
    <w:p w14:paraId="14E5B800" w14:textId="77777777" w:rsidR="006D3063" w:rsidRDefault="00C11DA9">
      <w:r>
        <w:t>Answer: B</w:t>
      </w:r>
      <w:r>
        <w:br/>
      </w:r>
    </w:p>
    <w:p w14:paraId="4BD09464" w14:textId="77777777" w:rsidR="006D3063" w:rsidRDefault="00C11DA9">
      <w:r>
        <w:t>14. When is a Zakat declaration required to be submitted?</w:t>
      </w:r>
    </w:p>
    <w:p w14:paraId="1BD9A99B" w14:textId="77777777" w:rsidR="006D3063" w:rsidRDefault="00C11DA9">
      <w:pPr>
        <w:pStyle w:val="ListBullet"/>
      </w:pPr>
      <w:r>
        <w:t>A. Every month</w:t>
      </w:r>
    </w:p>
    <w:p w14:paraId="084C5AA8" w14:textId="77777777" w:rsidR="006D3063" w:rsidRDefault="00C11DA9">
      <w:pPr>
        <w:pStyle w:val="ListBullet"/>
      </w:pPr>
      <w:r>
        <w:t>B. Annually</w:t>
      </w:r>
    </w:p>
    <w:p w14:paraId="743E8D1C" w14:textId="77777777" w:rsidR="006D3063" w:rsidRDefault="00C11DA9">
      <w:pPr>
        <w:pStyle w:val="ListBullet"/>
      </w:pPr>
      <w:r>
        <w:t>C. Only when requested</w:t>
      </w:r>
    </w:p>
    <w:p w14:paraId="1EB86036" w14:textId="77777777" w:rsidR="006D3063" w:rsidRDefault="00C11DA9">
      <w:pPr>
        <w:pStyle w:val="ListBullet"/>
      </w:pPr>
      <w:r>
        <w:t>D. Every five years</w:t>
      </w:r>
    </w:p>
    <w:p w14:paraId="224FC6F8" w14:textId="77777777" w:rsidR="006D3063" w:rsidRDefault="00C11DA9">
      <w:r>
        <w:lastRenderedPageBreak/>
        <w:t>Answer: B</w:t>
      </w:r>
      <w:r>
        <w:br/>
      </w:r>
    </w:p>
    <w:p w14:paraId="6990D947" w14:textId="77777777" w:rsidR="006D3063" w:rsidRDefault="00C11DA9">
      <w:r>
        <w:t>15. In the case of no commercial books, which method does the General Authority use for calculating Zakat?</w:t>
      </w:r>
    </w:p>
    <w:p w14:paraId="74EC7A0B" w14:textId="77777777" w:rsidR="006D3063" w:rsidRDefault="00C11DA9">
      <w:pPr>
        <w:pStyle w:val="ListBullet"/>
      </w:pPr>
      <w:r>
        <w:t>A. Assumed Base Method</w:t>
      </w:r>
    </w:p>
    <w:p w14:paraId="2F12DE80" w14:textId="77777777" w:rsidR="006D3063" w:rsidRDefault="00C11DA9">
      <w:pPr>
        <w:pStyle w:val="ListBullet"/>
      </w:pPr>
      <w:r>
        <w:t>B. Average Calculation Method</w:t>
      </w:r>
    </w:p>
    <w:p w14:paraId="01EE9A90" w14:textId="77777777" w:rsidR="006D3063" w:rsidRDefault="00C11DA9">
      <w:pPr>
        <w:pStyle w:val="ListBullet"/>
      </w:pPr>
      <w:r>
        <w:t>C. Deemed Calculation Method</w:t>
      </w:r>
    </w:p>
    <w:p w14:paraId="39AC336C" w14:textId="77777777" w:rsidR="006D3063" w:rsidRDefault="00C11DA9">
      <w:pPr>
        <w:pStyle w:val="ListBullet"/>
      </w:pPr>
      <w:r>
        <w:t>D. Manual Calculation</w:t>
      </w:r>
    </w:p>
    <w:p w14:paraId="1E3D770D" w14:textId="77777777" w:rsidR="006D3063" w:rsidRDefault="00C11DA9">
      <w:r>
        <w:t>Answer: C</w:t>
      </w:r>
      <w:r>
        <w:br/>
      </w:r>
    </w:p>
    <w:p w14:paraId="370CFCC6" w14:textId="77777777" w:rsidR="006D3063" w:rsidRDefault="00C11DA9">
      <w:r>
        <w:t xml:space="preserve">16. Which of the following items are </w:t>
      </w:r>
      <w:r>
        <w:t>considered deductible assets?</w:t>
      </w:r>
    </w:p>
    <w:p w14:paraId="084A039C" w14:textId="77777777" w:rsidR="006D3063" w:rsidRDefault="00C11DA9">
      <w:pPr>
        <w:pStyle w:val="ListBullet"/>
      </w:pPr>
      <w:r>
        <w:t>A. Fixed assets used in the business</w:t>
      </w:r>
    </w:p>
    <w:p w14:paraId="1A793CAF" w14:textId="77777777" w:rsidR="006D3063" w:rsidRDefault="00C11DA9">
      <w:pPr>
        <w:pStyle w:val="ListBullet"/>
      </w:pPr>
      <w:r>
        <w:t>B. All cash on hand</w:t>
      </w:r>
    </w:p>
    <w:p w14:paraId="3819C437" w14:textId="77777777" w:rsidR="006D3063" w:rsidRDefault="00C11DA9">
      <w:pPr>
        <w:pStyle w:val="ListBullet"/>
      </w:pPr>
      <w:r>
        <w:t>C. External investment only</w:t>
      </w:r>
    </w:p>
    <w:p w14:paraId="4F894620" w14:textId="77777777" w:rsidR="006D3063" w:rsidRDefault="00C11DA9">
      <w:pPr>
        <w:pStyle w:val="ListBullet"/>
      </w:pPr>
      <w:r>
        <w:t>D. Company’s profits</w:t>
      </w:r>
    </w:p>
    <w:p w14:paraId="605412CA" w14:textId="77777777" w:rsidR="006D3063" w:rsidRDefault="00C11DA9">
      <w:r>
        <w:t>Answer: A</w:t>
      </w:r>
      <w:r>
        <w:br/>
      </w:r>
    </w:p>
    <w:p w14:paraId="1461AF12" w14:textId="77777777" w:rsidR="006D3063" w:rsidRDefault="00C11DA9">
      <w:r>
        <w:t>17. What is the purpose of Zakat-related obligations?</w:t>
      </w:r>
    </w:p>
    <w:p w14:paraId="0285F74C" w14:textId="77777777" w:rsidR="006D3063" w:rsidRDefault="00C11DA9">
      <w:pPr>
        <w:pStyle w:val="ListBullet"/>
      </w:pPr>
      <w:r>
        <w:t>A. To reduce the Zakat base</w:t>
      </w:r>
    </w:p>
    <w:p w14:paraId="686CC319" w14:textId="77777777" w:rsidR="006D3063" w:rsidRDefault="00C11DA9">
      <w:pPr>
        <w:pStyle w:val="ListBullet"/>
      </w:pPr>
      <w:r>
        <w:t>B. To determine the total income</w:t>
      </w:r>
    </w:p>
    <w:p w14:paraId="2F858188" w14:textId="77777777" w:rsidR="006D3063" w:rsidRDefault="00C11DA9">
      <w:pPr>
        <w:pStyle w:val="ListBullet"/>
      </w:pPr>
      <w:r>
        <w:t>C. To regulate capital inflow</w:t>
      </w:r>
    </w:p>
    <w:p w14:paraId="2FC71B05" w14:textId="77777777" w:rsidR="006D3063" w:rsidRDefault="00C11DA9">
      <w:pPr>
        <w:pStyle w:val="ListBullet"/>
      </w:pPr>
      <w:r>
        <w:t>D. To identify taxable income</w:t>
      </w:r>
    </w:p>
    <w:p w14:paraId="046455C7" w14:textId="77777777" w:rsidR="006D3063" w:rsidRDefault="00C11DA9">
      <w:r>
        <w:t>Answer: A</w:t>
      </w:r>
      <w:r>
        <w:br/>
      </w:r>
    </w:p>
    <w:p w14:paraId="183B674C" w14:textId="77777777" w:rsidR="006D3063" w:rsidRDefault="00C11DA9">
      <w:r>
        <w:t>18. Which of the following is NOT subject to Zakat?</w:t>
      </w:r>
    </w:p>
    <w:p w14:paraId="39F68455" w14:textId="77777777" w:rsidR="006D3063" w:rsidRDefault="00C11DA9">
      <w:pPr>
        <w:pStyle w:val="ListBullet"/>
      </w:pPr>
      <w:r>
        <w:t>A. Personal savings</w:t>
      </w:r>
    </w:p>
    <w:p w14:paraId="413F93C9" w14:textId="77777777" w:rsidR="006D3063" w:rsidRDefault="00C11DA9">
      <w:pPr>
        <w:pStyle w:val="ListBullet"/>
      </w:pPr>
      <w:r>
        <w:t>B. Business profits</w:t>
      </w:r>
    </w:p>
    <w:p w14:paraId="3F1556DE" w14:textId="77777777" w:rsidR="006D3063" w:rsidRDefault="00C11DA9">
      <w:pPr>
        <w:pStyle w:val="ListBullet"/>
      </w:pPr>
      <w:r>
        <w:t>C. Inventory for sale</w:t>
      </w:r>
    </w:p>
    <w:p w14:paraId="30B25C1D" w14:textId="77777777" w:rsidR="006D3063" w:rsidRDefault="00C11DA9">
      <w:pPr>
        <w:pStyle w:val="ListBullet"/>
      </w:pPr>
      <w:r>
        <w:t>D. Property under development</w:t>
      </w:r>
    </w:p>
    <w:p w14:paraId="458499BB" w14:textId="77777777" w:rsidR="006D3063" w:rsidRDefault="00C11DA9">
      <w:r>
        <w:t>Answer: A</w:t>
      </w:r>
      <w:r>
        <w:br/>
      </w:r>
    </w:p>
    <w:p w14:paraId="0B0A6292" w14:textId="77777777" w:rsidR="006D3063" w:rsidRDefault="00C11DA9">
      <w:r>
        <w:t xml:space="preserve">19. What </w:t>
      </w:r>
      <w:r>
        <w:t>percentage is used for Zakat on adjusted profit?</w:t>
      </w:r>
    </w:p>
    <w:p w14:paraId="28742108" w14:textId="77777777" w:rsidR="006D3063" w:rsidRDefault="00C11DA9">
      <w:pPr>
        <w:pStyle w:val="ListBullet"/>
      </w:pPr>
      <w:r>
        <w:lastRenderedPageBreak/>
        <w:t>A. 1%</w:t>
      </w:r>
    </w:p>
    <w:p w14:paraId="0A23E6E8" w14:textId="77777777" w:rsidR="006D3063" w:rsidRDefault="00C11DA9">
      <w:pPr>
        <w:pStyle w:val="ListBullet"/>
      </w:pPr>
      <w:r>
        <w:t>B. 5%</w:t>
      </w:r>
    </w:p>
    <w:p w14:paraId="1E5E1233" w14:textId="77777777" w:rsidR="006D3063" w:rsidRDefault="00C11DA9">
      <w:pPr>
        <w:pStyle w:val="ListBullet"/>
      </w:pPr>
      <w:r>
        <w:t>C. 2.5%</w:t>
      </w:r>
    </w:p>
    <w:p w14:paraId="19ECDFAF" w14:textId="77777777" w:rsidR="006D3063" w:rsidRDefault="00C11DA9">
      <w:pPr>
        <w:pStyle w:val="ListBullet"/>
      </w:pPr>
      <w:r>
        <w:t>D. 10%</w:t>
      </w:r>
    </w:p>
    <w:p w14:paraId="2F4DF60C" w14:textId="77777777" w:rsidR="006D3063" w:rsidRDefault="00C11DA9">
      <w:r>
        <w:t>Answer: C</w:t>
      </w:r>
      <w:r>
        <w:br/>
      </w:r>
    </w:p>
    <w:p w14:paraId="5CE4EA0C" w14:textId="77777777" w:rsidR="006D3063" w:rsidRDefault="00C11DA9">
      <w:r>
        <w:t>20. Which authority is authorized to oversee and ensure Zakat compliance?</w:t>
      </w:r>
    </w:p>
    <w:p w14:paraId="54F3B755" w14:textId="77777777" w:rsidR="006D3063" w:rsidRDefault="00C11DA9">
      <w:pPr>
        <w:pStyle w:val="ListBullet"/>
      </w:pPr>
      <w:r>
        <w:t>A. Ministry of Commerce</w:t>
      </w:r>
    </w:p>
    <w:p w14:paraId="24CD2414" w14:textId="77777777" w:rsidR="006D3063" w:rsidRDefault="00C11DA9">
      <w:pPr>
        <w:pStyle w:val="ListBullet"/>
      </w:pPr>
      <w:r>
        <w:t>B. General Authority of Zakat &amp; Tax</w:t>
      </w:r>
    </w:p>
    <w:p w14:paraId="6CEDD1D4" w14:textId="77777777" w:rsidR="006D3063" w:rsidRDefault="00C11DA9">
      <w:pPr>
        <w:pStyle w:val="ListBullet"/>
      </w:pPr>
      <w:r>
        <w:t>C. Local Municipality</w:t>
      </w:r>
    </w:p>
    <w:p w14:paraId="7A97A58D" w14:textId="77777777" w:rsidR="006D3063" w:rsidRDefault="00C11DA9">
      <w:pPr>
        <w:pStyle w:val="ListBullet"/>
      </w:pPr>
      <w:r>
        <w:t xml:space="preserve">D. </w:t>
      </w:r>
      <w:r>
        <w:t>Private Auditors</w:t>
      </w:r>
    </w:p>
    <w:p w14:paraId="26B71606" w14:textId="77777777" w:rsidR="006D3063" w:rsidRDefault="00C11DA9">
      <w:r>
        <w:t>Answer: B</w:t>
      </w:r>
      <w:r>
        <w:br/>
      </w:r>
    </w:p>
    <w:p w14:paraId="58D4AB23" w14:textId="77777777" w:rsidR="006D3063" w:rsidRDefault="00C11DA9">
      <w:r>
        <w:t>21. What is the main reason for calculating Zakat?</w:t>
      </w:r>
    </w:p>
    <w:p w14:paraId="71B63813" w14:textId="77777777" w:rsidR="006D3063" w:rsidRDefault="00C11DA9">
      <w:pPr>
        <w:pStyle w:val="ListBullet"/>
      </w:pPr>
      <w:r>
        <w:t>A. To encourage saving</w:t>
      </w:r>
    </w:p>
    <w:p w14:paraId="76923359" w14:textId="77777777" w:rsidR="006D3063" w:rsidRDefault="00C11DA9">
      <w:pPr>
        <w:pStyle w:val="ListBullet"/>
      </w:pPr>
      <w:r>
        <w:t>B. To promote business growth</w:t>
      </w:r>
    </w:p>
    <w:p w14:paraId="61C8E6AD" w14:textId="77777777" w:rsidR="006D3063" w:rsidRDefault="00C11DA9">
      <w:pPr>
        <w:pStyle w:val="ListBullet"/>
      </w:pPr>
      <w:r>
        <w:t>C. To support the needy and achieve social solidarity</w:t>
      </w:r>
    </w:p>
    <w:p w14:paraId="734652BC" w14:textId="77777777" w:rsidR="006D3063" w:rsidRDefault="00C11DA9">
      <w:pPr>
        <w:pStyle w:val="ListBullet"/>
      </w:pPr>
      <w:r>
        <w:t>D. To regulate foreign investments</w:t>
      </w:r>
    </w:p>
    <w:p w14:paraId="6BE0F8F8" w14:textId="77777777" w:rsidR="006D3063" w:rsidRDefault="00C11DA9">
      <w:r>
        <w:t>Answer: C</w:t>
      </w:r>
      <w:r>
        <w:br/>
      </w:r>
    </w:p>
    <w:p w14:paraId="30BC39E8" w14:textId="77777777" w:rsidR="006D3063" w:rsidRDefault="00C11DA9">
      <w:r>
        <w:t>22. Which of the following is included in the Zakat base calculation?</w:t>
      </w:r>
    </w:p>
    <w:p w14:paraId="40063DD7" w14:textId="77777777" w:rsidR="006D3063" w:rsidRDefault="00C11DA9">
      <w:pPr>
        <w:pStyle w:val="ListBullet"/>
      </w:pPr>
      <w:r>
        <w:t>A. External financing sources</w:t>
      </w:r>
    </w:p>
    <w:p w14:paraId="4A7F42A9" w14:textId="77777777" w:rsidR="006D3063" w:rsidRDefault="00C11DA9">
      <w:pPr>
        <w:pStyle w:val="ListBullet"/>
      </w:pPr>
      <w:r>
        <w:t>B. Revenue from loans</w:t>
      </w:r>
    </w:p>
    <w:p w14:paraId="0F2D3A45" w14:textId="77777777" w:rsidR="006D3063" w:rsidRDefault="00C11DA9">
      <w:pPr>
        <w:pStyle w:val="ListBullet"/>
      </w:pPr>
      <w:r>
        <w:t>C. Sales revenue</w:t>
      </w:r>
    </w:p>
    <w:p w14:paraId="5521199E" w14:textId="77777777" w:rsidR="006D3063" w:rsidRDefault="00C11DA9">
      <w:pPr>
        <w:pStyle w:val="ListBullet"/>
      </w:pPr>
      <w:r>
        <w:t>D. Only personal expenses</w:t>
      </w:r>
    </w:p>
    <w:p w14:paraId="71E0B735" w14:textId="77777777" w:rsidR="006D3063" w:rsidRDefault="00C11DA9">
      <w:r>
        <w:t>Answer: A</w:t>
      </w:r>
      <w:r>
        <w:br/>
      </w:r>
    </w:p>
    <w:p w14:paraId="54E17346" w14:textId="77777777" w:rsidR="006D3063" w:rsidRDefault="00C11DA9">
      <w:r>
        <w:t>23. For a Zakat payer with commercial books, what method is used for calculating the Zakat base?</w:t>
      </w:r>
    </w:p>
    <w:p w14:paraId="68102A8E" w14:textId="77777777" w:rsidR="006D3063" w:rsidRDefault="00C11DA9">
      <w:pPr>
        <w:pStyle w:val="ListBullet"/>
      </w:pPr>
      <w:r>
        <w:t>A. Deductibles Method</w:t>
      </w:r>
    </w:p>
    <w:p w14:paraId="4F3D7987" w14:textId="77777777" w:rsidR="006D3063" w:rsidRDefault="00C11DA9">
      <w:pPr>
        <w:pStyle w:val="ListBullet"/>
      </w:pPr>
      <w:r>
        <w:t>B. Addition and Deduction Method</w:t>
      </w:r>
    </w:p>
    <w:p w14:paraId="046C181F" w14:textId="77777777" w:rsidR="006D3063" w:rsidRDefault="00C11DA9">
      <w:pPr>
        <w:pStyle w:val="ListBullet"/>
      </w:pPr>
      <w:r>
        <w:t>C. Direct Funding Method</w:t>
      </w:r>
    </w:p>
    <w:p w14:paraId="41E61C34" w14:textId="77777777" w:rsidR="006D3063" w:rsidRDefault="00C11DA9">
      <w:pPr>
        <w:pStyle w:val="ListBullet"/>
      </w:pPr>
      <w:r>
        <w:t>D. Accounts Method</w:t>
      </w:r>
    </w:p>
    <w:p w14:paraId="33D4C08C" w14:textId="77777777" w:rsidR="006D3063" w:rsidRDefault="00C11DA9">
      <w:r>
        <w:lastRenderedPageBreak/>
        <w:t>Answer: B</w:t>
      </w:r>
      <w:r>
        <w:br/>
      </w:r>
    </w:p>
    <w:p w14:paraId="03EB838B" w14:textId="77777777" w:rsidR="006D3063" w:rsidRDefault="00C11DA9">
      <w:r>
        <w:t>24. When is a Zakat declaration required to be submitted?</w:t>
      </w:r>
    </w:p>
    <w:p w14:paraId="7D222650" w14:textId="77777777" w:rsidR="006D3063" w:rsidRDefault="00C11DA9">
      <w:pPr>
        <w:pStyle w:val="ListBullet"/>
      </w:pPr>
      <w:r>
        <w:t>A. Every month</w:t>
      </w:r>
    </w:p>
    <w:p w14:paraId="2224BB75" w14:textId="77777777" w:rsidR="006D3063" w:rsidRDefault="00C11DA9">
      <w:pPr>
        <w:pStyle w:val="ListBullet"/>
      </w:pPr>
      <w:r>
        <w:t>B. Annually</w:t>
      </w:r>
    </w:p>
    <w:p w14:paraId="76383CA9" w14:textId="77777777" w:rsidR="006D3063" w:rsidRDefault="00C11DA9">
      <w:pPr>
        <w:pStyle w:val="ListBullet"/>
      </w:pPr>
      <w:r>
        <w:t>C. Only when requested</w:t>
      </w:r>
    </w:p>
    <w:p w14:paraId="667C1255" w14:textId="77777777" w:rsidR="006D3063" w:rsidRDefault="00C11DA9">
      <w:pPr>
        <w:pStyle w:val="ListBullet"/>
      </w:pPr>
      <w:r>
        <w:t>D. Every five years</w:t>
      </w:r>
    </w:p>
    <w:p w14:paraId="40D8394B" w14:textId="77777777" w:rsidR="006D3063" w:rsidRDefault="00C11DA9">
      <w:r>
        <w:t>Answer: B</w:t>
      </w:r>
      <w:r>
        <w:br/>
      </w:r>
    </w:p>
    <w:p w14:paraId="421ADA19" w14:textId="77777777" w:rsidR="006D3063" w:rsidRDefault="00C11DA9">
      <w:r>
        <w:t xml:space="preserve">25. In the </w:t>
      </w:r>
      <w:r>
        <w:t>case of no commercial books, which method does the General Authority use for calculating Zakat?</w:t>
      </w:r>
    </w:p>
    <w:p w14:paraId="1B2DC17C" w14:textId="77777777" w:rsidR="006D3063" w:rsidRDefault="00C11DA9">
      <w:pPr>
        <w:pStyle w:val="ListBullet"/>
      </w:pPr>
      <w:r>
        <w:t>A. Assumed Base Method</w:t>
      </w:r>
    </w:p>
    <w:p w14:paraId="456461B4" w14:textId="77777777" w:rsidR="006D3063" w:rsidRDefault="00C11DA9">
      <w:pPr>
        <w:pStyle w:val="ListBullet"/>
      </w:pPr>
      <w:r>
        <w:t>B. Average Calculation Method</w:t>
      </w:r>
    </w:p>
    <w:p w14:paraId="3704FDF3" w14:textId="77777777" w:rsidR="006D3063" w:rsidRDefault="00C11DA9">
      <w:pPr>
        <w:pStyle w:val="ListBullet"/>
      </w:pPr>
      <w:r>
        <w:t>C. Deemed Calculation Method</w:t>
      </w:r>
    </w:p>
    <w:p w14:paraId="558F18A9" w14:textId="77777777" w:rsidR="006D3063" w:rsidRDefault="00C11DA9">
      <w:pPr>
        <w:pStyle w:val="ListBullet"/>
      </w:pPr>
      <w:r>
        <w:t>D. Manual Calculation</w:t>
      </w:r>
    </w:p>
    <w:p w14:paraId="6DB1ECE0" w14:textId="77777777" w:rsidR="006D3063" w:rsidRDefault="00C11DA9">
      <w:r>
        <w:t>Answer: C</w:t>
      </w:r>
      <w:r>
        <w:br/>
      </w:r>
    </w:p>
    <w:p w14:paraId="5DD93347" w14:textId="77777777" w:rsidR="006D3063" w:rsidRDefault="00C11DA9">
      <w:r>
        <w:t xml:space="preserve">26. Which of the following items are </w:t>
      </w:r>
      <w:r>
        <w:t>considered deductible assets?</w:t>
      </w:r>
    </w:p>
    <w:p w14:paraId="709105D4" w14:textId="77777777" w:rsidR="006D3063" w:rsidRDefault="00C11DA9">
      <w:pPr>
        <w:pStyle w:val="ListBullet"/>
      </w:pPr>
      <w:r>
        <w:t>A. Fixed assets used in the business</w:t>
      </w:r>
    </w:p>
    <w:p w14:paraId="06998A75" w14:textId="77777777" w:rsidR="006D3063" w:rsidRDefault="00C11DA9">
      <w:pPr>
        <w:pStyle w:val="ListBullet"/>
      </w:pPr>
      <w:r>
        <w:t>B. All cash on hand</w:t>
      </w:r>
    </w:p>
    <w:p w14:paraId="4B616878" w14:textId="77777777" w:rsidR="006D3063" w:rsidRDefault="00C11DA9">
      <w:pPr>
        <w:pStyle w:val="ListBullet"/>
      </w:pPr>
      <w:r>
        <w:t>C. External investment only</w:t>
      </w:r>
    </w:p>
    <w:p w14:paraId="72F1A5BF" w14:textId="77777777" w:rsidR="006D3063" w:rsidRDefault="00C11DA9">
      <w:pPr>
        <w:pStyle w:val="ListBullet"/>
      </w:pPr>
      <w:r>
        <w:t>D. Company’s profits</w:t>
      </w:r>
    </w:p>
    <w:p w14:paraId="3B708EA4" w14:textId="77777777" w:rsidR="006D3063" w:rsidRDefault="00C11DA9">
      <w:r>
        <w:t>Answer: A</w:t>
      </w:r>
      <w:r>
        <w:br/>
      </w:r>
    </w:p>
    <w:p w14:paraId="681D05F6" w14:textId="77777777" w:rsidR="006D3063" w:rsidRDefault="00C11DA9">
      <w:r>
        <w:t>27. What is the purpose of Zakat-related obligations?</w:t>
      </w:r>
    </w:p>
    <w:p w14:paraId="3C7AAD25" w14:textId="77777777" w:rsidR="006D3063" w:rsidRDefault="00C11DA9">
      <w:pPr>
        <w:pStyle w:val="ListBullet"/>
      </w:pPr>
      <w:r>
        <w:t>A. To reduce the Zakat base</w:t>
      </w:r>
    </w:p>
    <w:p w14:paraId="49514B2B" w14:textId="77777777" w:rsidR="006D3063" w:rsidRDefault="00C11DA9">
      <w:pPr>
        <w:pStyle w:val="ListBullet"/>
      </w:pPr>
      <w:r>
        <w:t>B. To determine the total income</w:t>
      </w:r>
    </w:p>
    <w:p w14:paraId="4EBD8B95" w14:textId="77777777" w:rsidR="006D3063" w:rsidRDefault="00C11DA9">
      <w:pPr>
        <w:pStyle w:val="ListBullet"/>
      </w:pPr>
      <w:r>
        <w:t>C. To regulate capital inflow</w:t>
      </w:r>
    </w:p>
    <w:p w14:paraId="58A0C099" w14:textId="77777777" w:rsidR="006D3063" w:rsidRDefault="00C11DA9">
      <w:pPr>
        <w:pStyle w:val="ListBullet"/>
      </w:pPr>
      <w:r>
        <w:t>D. To identify taxable income</w:t>
      </w:r>
    </w:p>
    <w:p w14:paraId="2A0995E2" w14:textId="77777777" w:rsidR="006D3063" w:rsidRDefault="00C11DA9">
      <w:r>
        <w:t>Answer: A</w:t>
      </w:r>
      <w:r>
        <w:br/>
      </w:r>
    </w:p>
    <w:p w14:paraId="4CC7D2F2" w14:textId="77777777" w:rsidR="006D3063" w:rsidRDefault="00C11DA9">
      <w:r>
        <w:t>28. Which of the following is NOT subject to Zakat?</w:t>
      </w:r>
    </w:p>
    <w:p w14:paraId="28F47192" w14:textId="77777777" w:rsidR="006D3063" w:rsidRDefault="00C11DA9">
      <w:pPr>
        <w:pStyle w:val="ListBullet"/>
      </w:pPr>
      <w:r>
        <w:lastRenderedPageBreak/>
        <w:t>A. Personal savings</w:t>
      </w:r>
    </w:p>
    <w:p w14:paraId="44B5B7D8" w14:textId="77777777" w:rsidR="006D3063" w:rsidRDefault="00C11DA9">
      <w:pPr>
        <w:pStyle w:val="ListBullet"/>
      </w:pPr>
      <w:r>
        <w:t>B. Business profits</w:t>
      </w:r>
    </w:p>
    <w:p w14:paraId="0A5AB017" w14:textId="77777777" w:rsidR="006D3063" w:rsidRDefault="00C11DA9">
      <w:pPr>
        <w:pStyle w:val="ListBullet"/>
      </w:pPr>
      <w:r>
        <w:t>C. Inventory for sale</w:t>
      </w:r>
    </w:p>
    <w:p w14:paraId="542214EE" w14:textId="77777777" w:rsidR="006D3063" w:rsidRDefault="00C11DA9">
      <w:pPr>
        <w:pStyle w:val="ListBullet"/>
      </w:pPr>
      <w:r>
        <w:t>D. Property under development</w:t>
      </w:r>
    </w:p>
    <w:p w14:paraId="3A89DF9A" w14:textId="77777777" w:rsidR="006D3063" w:rsidRDefault="00C11DA9">
      <w:r>
        <w:t>Answer: A</w:t>
      </w:r>
      <w:r>
        <w:br/>
      </w:r>
    </w:p>
    <w:p w14:paraId="5653FB6C" w14:textId="77777777" w:rsidR="006D3063" w:rsidRDefault="00C11DA9">
      <w:r>
        <w:t>29. What percentage is used for Zakat on adjusted profit?</w:t>
      </w:r>
    </w:p>
    <w:p w14:paraId="6EE14E53" w14:textId="77777777" w:rsidR="006D3063" w:rsidRDefault="00C11DA9">
      <w:pPr>
        <w:pStyle w:val="ListBullet"/>
      </w:pPr>
      <w:r>
        <w:t>A. 1%</w:t>
      </w:r>
    </w:p>
    <w:p w14:paraId="5486BC2A" w14:textId="77777777" w:rsidR="006D3063" w:rsidRDefault="00C11DA9">
      <w:pPr>
        <w:pStyle w:val="ListBullet"/>
      </w:pPr>
      <w:r>
        <w:t>B. 5%</w:t>
      </w:r>
    </w:p>
    <w:p w14:paraId="4FED7465" w14:textId="77777777" w:rsidR="006D3063" w:rsidRDefault="00C11DA9">
      <w:pPr>
        <w:pStyle w:val="ListBullet"/>
      </w:pPr>
      <w:r>
        <w:t>C. 2.5%</w:t>
      </w:r>
    </w:p>
    <w:p w14:paraId="63971810" w14:textId="77777777" w:rsidR="006D3063" w:rsidRDefault="00C11DA9">
      <w:pPr>
        <w:pStyle w:val="ListBullet"/>
      </w:pPr>
      <w:r>
        <w:t>D. 10%</w:t>
      </w:r>
    </w:p>
    <w:p w14:paraId="368301B1" w14:textId="77777777" w:rsidR="006D3063" w:rsidRDefault="00C11DA9">
      <w:r>
        <w:t>Answer: C</w:t>
      </w:r>
      <w:r>
        <w:br/>
      </w:r>
    </w:p>
    <w:p w14:paraId="5AE4C202" w14:textId="77777777" w:rsidR="006D3063" w:rsidRDefault="00C11DA9">
      <w:r>
        <w:t>30. Which authority is authorized to oversee and ensure Zakat compliance?</w:t>
      </w:r>
    </w:p>
    <w:p w14:paraId="14F3B759" w14:textId="77777777" w:rsidR="006D3063" w:rsidRDefault="00C11DA9">
      <w:pPr>
        <w:pStyle w:val="ListBullet"/>
      </w:pPr>
      <w:r>
        <w:t>A. Ministry of Commerce</w:t>
      </w:r>
    </w:p>
    <w:p w14:paraId="64CD8508" w14:textId="77777777" w:rsidR="006D3063" w:rsidRDefault="00C11DA9">
      <w:pPr>
        <w:pStyle w:val="ListBullet"/>
      </w:pPr>
      <w:r>
        <w:t>B. General Authority of Zakat &amp; Tax</w:t>
      </w:r>
    </w:p>
    <w:p w14:paraId="3B756A7C" w14:textId="77777777" w:rsidR="006D3063" w:rsidRDefault="00C11DA9">
      <w:pPr>
        <w:pStyle w:val="ListBullet"/>
      </w:pPr>
      <w:r>
        <w:t>C. Local Municipality</w:t>
      </w:r>
    </w:p>
    <w:p w14:paraId="2282E413" w14:textId="77777777" w:rsidR="006D3063" w:rsidRDefault="00C11DA9">
      <w:pPr>
        <w:pStyle w:val="ListBullet"/>
      </w:pPr>
      <w:r>
        <w:t>D. Private Auditors</w:t>
      </w:r>
    </w:p>
    <w:p w14:paraId="12747C41" w14:textId="77777777" w:rsidR="006D3063" w:rsidRDefault="00C11DA9">
      <w:r>
        <w:t>Answer: B</w:t>
      </w:r>
      <w:r>
        <w:br/>
      </w:r>
    </w:p>
    <w:p w14:paraId="19CF8ACE" w14:textId="77777777" w:rsidR="006D3063" w:rsidRDefault="00C11DA9">
      <w:r>
        <w:t>31. Which document needs to be filed by a Zakat payer to declare their Zakat base?</w:t>
      </w:r>
    </w:p>
    <w:p w14:paraId="4A0CB55C" w14:textId="77777777" w:rsidR="006D3063" w:rsidRDefault="00C11DA9">
      <w:pPr>
        <w:pStyle w:val="ListBullet"/>
      </w:pPr>
      <w:r>
        <w:t>A. Zakat Statement</w:t>
      </w:r>
    </w:p>
    <w:p w14:paraId="649670EC" w14:textId="77777777" w:rsidR="006D3063" w:rsidRDefault="00C11DA9">
      <w:pPr>
        <w:pStyle w:val="ListBullet"/>
      </w:pPr>
      <w:r>
        <w:t>B. Annual Zakat Report</w:t>
      </w:r>
    </w:p>
    <w:p w14:paraId="7A76FA27" w14:textId="77777777" w:rsidR="006D3063" w:rsidRDefault="00C11DA9">
      <w:pPr>
        <w:pStyle w:val="ListBullet"/>
      </w:pPr>
      <w:r>
        <w:t>C. Zakat Declaration</w:t>
      </w:r>
    </w:p>
    <w:p w14:paraId="4167A400" w14:textId="77777777" w:rsidR="006D3063" w:rsidRDefault="00C11DA9">
      <w:pPr>
        <w:pStyle w:val="ListBullet"/>
      </w:pPr>
      <w:r>
        <w:t>D. Income Statement</w:t>
      </w:r>
    </w:p>
    <w:p w14:paraId="400B7B54" w14:textId="77777777" w:rsidR="006D3063" w:rsidRDefault="00C11DA9">
      <w:r>
        <w:t>Answer: C</w:t>
      </w:r>
      <w:r>
        <w:br/>
      </w:r>
    </w:p>
    <w:p w14:paraId="13870B80" w14:textId="77777777" w:rsidR="006D3063" w:rsidRDefault="00C11DA9">
      <w:r>
        <w:t>32. How does the Authority handle cases where a Zakat payer does not maintain commercial books?</w:t>
      </w:r>
    </w:p>
    <w:p w14:paraId="3ED0FA01" w14:textId="77777777" w:rsidR="006D3063" w:rsidRDefault="00C11DA9">
      <w:pPr>
        <w:pStyle w:val="ListBullet"/>
      </w:pPr>
      <w:r>
        <w:t>A. Uses deemed calculation</w:t>
      </w:r>
    </w:p>
    <w:p w14:paraId="7213BD4B" w14:textId="77777777" w:rsidR="006D3063" w:rsidRDefault="00C11DA9">
      <w:pPr>
        <w:pStyle w:val="ListBullet"/>
      </w:pPr>
      <w:r>
        <w:t>B. Issues a fine</w:t>
      </w:r>
    </w:p>
    <w:p w14:paraId="7A51EAA4" w14:textId="77777777" w:rsidR="006D3063" w:rsidRDefault="00C11DA9">
      <w:pPr>
        <w:pStyle w:val="ListBullet"/>
      </w:pPr>
      <w:r>
        <w:t>C. Requests external audit</w:t>
      </w:r>
    </w:p>
    <w:p w14:paraId="33A39448" w14:textId="77777777" w:rsidR="006D3063" w:rsidRDefault="00C11DA9">
      <w:pPr>
        <w:pStyle w:val="ListBullet"/>
      </w:pPr>
      <w:r>
        <w:t>D. Exempts from Zakat</w:t>
      </w:r>
    </w:p>
    <w:p w14:paraId="257C6DFE" w14:textId="77777777" w:rsidR="006D3063" w:rsidRDefault="00C11DA9">
      <w:r>
        <w:lastRenderedPageBreak/>
        <w:t>Answer: A</w:t>
      </w:r>
      <w:r>
        <w:br/>
      </w:r>
    </w:p>
    <w:p w14:paraId="319468F7" w14:textId="77777777" w:rsidR="006D3063" w:rsidRDefault="00C11DA9">
      <w:r>
        <w:t>33. What is the penalty for failure to submit Zakat declarations on time?</w:t>
      </w:r>
    </w:p>
    <w:p w14:paraId="258B8E58" w14:textId="77777777" w:rsidR="006D3063" w:rsidRDefault="00C11DA9">
      <w:pPr>
        <w:pStyle w:val="ListBullet"/>
      </w:pPr>
      <w:r>
        <w:t>A. Increased Zakat base</w:t>
      </w:r>
    </w:p>
    <w:p w14:paraId="75E08BCD" w14:textId="77777777" w:rsidR="006D3063" w:rsidRDefault="00C11DA9">
      <w:pPr>
        <w:pStyle w:val="ListBullet"/>
      </w:pPr>
      <w:r>
        <w:t>B. Late fee penalty</w:t>
      </w:r>
    </w:p>
    <w:p w14:paraId="42601C67" w14:textId="77777777" w:rsidR="006D3063" w:rsidRDefault="00C11DA9">
      <w:pPr>
        <w:pStyle w:val="ListBullet"/>
      </w:pPr>
      <w:r>
        <w:t>C. Exemption from Zakat</w:t>
      </w:r>
    </w:p>
    <w:p w14:paraId="7C2E68AA" w14:textId="77777777" w:rsidR="006D3063" w:rsidRDefault="00C11DA9">
      <w:pPr>
        <w:pStyle w:val="ListBullet"/>
      </w:pPr>
      <w:r>
        <w:t>D. There is no penalty</w:t>
      </w:r>
    </w:p>
    <w:p w14:paraId="1B724C61" w14:textId="77777777" w:rsidR="006D3063" w:rsidRDefault="00C11DA9">
      <w:r>
        <w:t>Answer: B</w:t>
      </w:r>
      <w:r>
        <w:br/>
      </w:r>
    </w:p>
    <w:p w14:paraId="0AE8DA37" w14:textId="77777777" w:rsidR="006D3063" w:rsidRDefault="00C11DA9">
      <w:r>
        <w:t>34. If a Zakat payer has an obligation that finances deductible assets, it will be:</w:t>
      </w:r>
    </w:p>
    <w:p w14:paraId="22083391" w14:textId="77777777" w:rsidR="006D3063" w:rsidRDefault="00C11DA9">
      <w:pPr>
        <w:pStyle w:val="ListBullet"/>
      </w:pPr>
      <w:r>
        <w:t>A. Added to Zakat base</w:t>
      </w:r>
    </w:p>
    <w:p w14:paraId="2FAF155F" w14:textId="77777777" w:rsidR="006D3063" w:rsidRDefault="00C11DA9">
      <w:pPr>
        <w:pStyle w:val="ListBullet"/>
      </w:pPr>
      <w:r>
        <w:t>B. Ignored</w:t>
      </w:r>
    </w:p>
    <w:p w14:paraId="6AD3B33A" w14:textId="77777777" w:rsidR="006D3063" w:rsidRDefault="00C11DA9">
      <w:pPr>
        <w:pStyle w:val="ListBullet"/>
      </w:pPr>
      <w:r>
        <w:t>C. Deducted from Zakat base</w:t>
      </w:r>
    </w:p>
    <w:p w14:paraId="568FB07B" w14:textId="77777777" w:rsidR="006D3063" w:rsidRDefault="00C11DA9">
      <w:pPr>
        <w:pStyle w:val="ListBullet"/>
      </w:pPr>
      <w:r>
        <w:t>D. Doubled</w:t>
      </w:r>
    </w:p>
    <w:p w14:paraId="617234A0" w14:textId="77777777" w:rsidR="006D3063" w:rsidRDefault="00C11DA9">
      <w:r>
        <w:t>Answer: A</w:t>
      </w:r>
      <w:r>
        <w:br/>
      </w:r>
    </w:p>
    <w:p w14:paraId="7559C513" w14:textId="77777777" w:rsidR="006D3063" w:rsidRDefault="00C11DA9">
      <w:r>
        <w:t xml:space="preserve">35. Which of the following </w:t>
      </w:r>
      <w:r>
        <w:t>expenses may be deducted for Zakat purposes?</w:t>
      </w:r>
    </w:p>
    <w:p w14:paraId="0FEA59C6" w14:textId="77777777" w:rsidR="006D3063" w:rsidRDefault="00C11DA9">
      <w:pPr>
        <w:pStyle w:val="ListBullet"/>
      </w:pPr>
      <w:r>
        <w:t>A. Capital expenses</w:t>
      </w:r>
    </w:p>
    <w:p w14:paraId="2C82BBC0" w14:textId="77777777" w:rsidR="006D3063" w:rsidRDefault="00C11DA9">
      <w:pPr>
        <w:pStyle w:val="ListBullet"/>
      </w:pPr>
      <w:r>
        <w:t>B. Personal expenses</w:t>
      </w:r>
    </w:p>
    <w:p w14:paraId="2E697EC8" w14:textId="77777777" w:rsidR="006D3063" w:rsidRDefault="00C11DA9">
      <w:pPr>
        <w:pStyle w:val="ListBullet"/>
      </w:pPr>
      <w:r>
        <w:t>C. Necessary business expenses</w:t>
      </w:r>
    </w:p>
    <w:p w14:paraId="203183D1" w14:textId="77777777" w:rsidR="006D3063" w:rsidRDefault="00C11DA9">
      <w:pPr>
        <w:pStyle w:val="ListBullet"/>
      </w:pPr>
      <w:r>
        <w:t>D. Unverified expenses</w:t>
      </w:r>
    </w:p>
    <w:p w14:paraId="269AB581" w14:textId="77777777" w:rsidR="006D3063" w:rsidRDefault="00C11DA9">
      <w:r>
        <w:t>Answer: C</w:t>
      </w:r>
      <w:r>
        <w:br/>
      </w:r>
    </w:p>
    <w:p w14:paraId="1831E1C5" w14:textId="77777777" w:rsidR="006D3063" w:rsidRDefault="00C11DA9">
      <w:r>
        <w:t>36. What is required for salaries of partners to be deducted?</w:t>
      </w:r>
    </w:p>
    <w:p w14:paraId="4CAEF61E" w14:textId="77777777" w:rsidR="006D3063" w:rsidRDefault="00C11DA9">
      <w:pPr>
        <w:pStyle w:val="ListBullet"/>
      </w:pPr>
      <w:r>
        <w:t>A. Registration with General Organization for Social Insurance</w:t>
      </w:r>
    </w:p>
    <w:p w14:paraId="6F24B589" w14:textId="77777777" w:rsidR="006D3063" w:rsidRDefault="00C11DA9">
      <w:pPr>
        <w:pStyle w:val="ListBullet"/>
      </w:pPr>
      <w:r>
        <w:t>B. Payment by cash</w:t>
      </w:r>
    </w:p>
    <w:p w14:paraId="6E554466" w14:textId="77777777" w:rsidR="006D3063" w:rsidRDefault="00C11DA9">
      <w:pPr>
        <w:pStyle w:val="ListBullet"/>
      </w:pPr>
      <w:r>
        <w:t>C. Declaration by the owner</w:t>
      </w:r>
    </w:p>
    <w:p w14:paraId="582DF22B" w14:textId="77777777" w:rsidR="006D3063" w:rsidRDefault="00C11DA9">
      <w:pPr>
        <w:pStyle w:val="ListBullet"/>
      </w:pPr>
      <w:r>
        <w:t>D. None of the above</w:t>
      </w:r>
    </w:p>
    <w:p w14:paraId="75B031DC" w14:textId="77777777" w:rsidR="006D3063" w:rsidRDefault="00C11DA9">
      <w:r>
        <w:t>Answer: A</w:t>
      </w:r>
      <w:r>
        <w:br/>
      </w:r>
    </w:p>
    <w:p w14:paraId="0375C7C0" w14:textId="77777777" w:rsidR="006D3063" w:rsidRDefault="00C11DA9">
      <w:r>
        <w:t>37. The base for calculating Zakat for companies is generally:</w:t>
      </w:r>
    </w:p>
    <w:p w14:paraId="587CC9EB" w14:textId="77777777" w:rsidR="006D3063" w:rsidRDefault="00C11DA9">
      <w:pPr>
        <w:pStyle w:val="ListBullet"/>
      </w:pPr>
      <w:r>
        <w:t>A. The company's total revenue</w:t>
      </w:r>
    </w:p>
    <w:p w14:paraId="465B2CEA" w14:textId="77777777" w:rsidR="006D3063" w:rsidRDefault="00C11DA9">
      <w:pPr>
        <w:pStyle w:val="ListBullet"/>
      </w:pPr>
      <w:r>
        <w:lastRenderedPageBreak/>
        <w:t>B. The Zakatable assets minus deductible liabilities</w:t>
      </w:r>
    </w:p>
    <w:p w14:paraId="32D6E01B" w14:textId="77777777" w:rsidR="006D3063" w:rsidRDefault="00C11DA9">
      <w:pPr>
        <w:pStyle w:val="ListBullet"/>
      </w:pPr>
      <w:r>
        <w:t>C. Total income minus expenses</w:t>
      </w:r>
    </w:p>
    <w:p w14:paraId="78603024" w14:textId="77777777" w:rsidR="006D3063" w:rsidRDefault="00C11DA9">
      <w:pPr>
        <w:pStyle w:val="ListBullet"/>
      </w:pPr>
      <w:r>
        <w:t>D. Only capital investments</w:t>
      </w:r>
    </w:p>
    <w:p w14:paraId="1D23C818" w14:textId="77777777" w:rsidR="006D3063" w:rsidRDefault="00C11DA9">
      <w:r>
        <w:t>Answer: B</w:t>
      </w:r>
      <w:r>
        <w:br/>
      </w:r>
    </w:p>
    <w:p w14:paraId="00C013AB" w14:textId="77777777" w:rsidR="006D3063" w:rsidRDefault="00C11DA9">
      <w:r>
        <w:t>38. What term describes the fiscal year for Zakat purposes?</w:t>
      </w:r>
    </w:p>
    <w:p w14:paraId="63BF3D84" w14:textId="77777777" w:rsidR="006D3063" w:rsidRDefault="00C11DA9">
      <w:pPr>
        <w:pStyle w:val="ListBullet"/>
      </w:pPr>
      <w:r>
        <w:t>A. Zakat Year</w:t>
      </w:r>
    </w:p>
    <w:p w14:paraId="3AA7EC36" w14:textId="77777777" w:rsidR="006D3063" w:rsidRDefault="00C11DA9">
      <w:pPr>
        <w:pStyle w:val="ListBullet"/>
      </w:pPr>
      <w:r>
        <w:t>B. Gregorian Year</w:t>
      </w:r>
    </w:p>
    <w:p w14:paraId="571DB134" w14:textId="77777777" w:rsidR="006D3063" w:rsidRDefault="00C11DA9">
      <w:pPr>
        <w:pStyle w:val="ListBullet"/>
      </w:pPr>
      <w:r>
        <w:t>C. Financial Period</w:t>
      </w:r>
    </w:p>
    <w:p w14:paraId="2923ECB6" w14:textId="77777777" w:rsidR="006D3063" w:rsidRDefault="00C11DA9">
      <w:pPr>
        <w:pStyle w:val="ListBullet"/>
      </w:pPr>
      <w:r>
        <w:t>D. Fiscal Cycle</w:t>
      </w:r>
    </w:p>
    <w:p w14:paraId="623CCD45" w14:textId="77777777" w:rsidR="006D3063" w:rsidRDefault="00C11DA9">
      <w:r>
        <w:t>Answer: A</w:t>
      </w:r>
      <w:r>
        <w:br/>
      </w:r>
    </w:p>
    <w:p w14:paraId="519BB106" w14:textId="77777777" w:rsidR="006D3063" w:rsidRDefault="00C11DA9">
      <w:r>
        <w:t>39. In case of foreign investments, Zakat is applied only if:</w:t>
      </w:r>
    </w:p>
    <w:p w14:paraId="5CE30EAA" w14:textId="77777777" w:rsidR="006D3063" w:rsidRDefault="00C11DA9">
      <w:pPr>
        <w:pStyle w:val="ListBullet"/>
      </w:pPr>
      <w:r>
        <w:t>A. The investment is short-term</w:t>
      </w:r>
    </w:p>
    <w:p w14:paraId="0DB687A5" w14:textId="77777777" w:rsidR="006D3063" w:rsidRDefault="00C11DA9">
      <w:pPr>
        <w:pStyle w:val="ListBullet"/>
      </w:pPr>
      <w:r>
        <w:t>B. Zakat is not paid in the home country</w:t>
      </w:r>
    </w:p>
    <w:p w14:paraId="2E7E9065" w14:textId="77777777" w:rsidR="006D3063" w:rsidRDefault="00C11DA9">
      <w:pPr>
        <w:pStyle w:val="ListBullet"/>
      </w:pPr>
      <w:r>
        <w:t>C. It is trading stock</w:t>
      </w:r>
    </w:p>
    <w:p w14:paraId="48764929" w14:textId="77777777" w:rsidR="006D3063" w:rsidRDefault="00C11DA9">
      <w:pPr>
        <w:pStyle w:val="ListBullet"/>
      </w:pPr>
      <w:r>
        <w:t>D. The profit is reinvested</w:t>
      </w:r>
    </w:p>
    <w:p w14:paraId="7CE174E5" w14:textId="77777777" w:rsidR="006D3063" w:rsidRDefault="00C11DA9">
      <w:r>
        <w:t>Answer: B</w:t>
      </w:r>
      <w:r>
        <w:br/>
      </w:r>
    </w:p>
    <w:p w14:paraId="704E6E93" w14:textId="77777777" w:rsidR="006D3063" w:rsidRDefault="00C11DA9">
      <w:r>
        <w:t>40. Which assets are considered non-Zakatable?</w:t>
      </w:r>
    </w:p>
    <w:p w14:paraId="0BF4E123" w14:textId="77777777" w:rsidR="006D3063" w:rsidRDefault="00C11DA9">
      <w:pPr>
        <w:pStyle w:val="ListBullet"/>
      </w:pPr>
      <w:r>
        <w:t>A. Fixed assets used in the business</w:t>
      </w:r>
    </w:p>
    <w:p w14:paraId="4C6DA633" w14:textId="77777777" w:rsidR="006D3063" w:rsidRDefault="00C11DA9">
      <w:pPr>
        <w:pStyle w:val="ListBullet"/>
      </w:pPr>
      <w:r>
        <w:t>B. Inventory</w:t>
      </w:r>
    </w:p>
    <w:p w14:paraId="258DCBFE" w14:textId="77777777" w:rsidR="006D3063" w:rsidRDefault="00C11DA9">
      <w:pPr>
        <w:pStyle w:val="ListBullet"/>
      </w:pPr>
      <w:r>
        <w:t xml:space="preserve">C. Cash </w:t>
      </w:r>
      <w:r>
        <w:t>reserves</w:t>
      </w:r>
    </w:p>
    <w:p w14:paraId="4BD7A477" w14:textId="77777777" w:rsidR="006D3063" w:rsidRDefault="00C11DA9">
      <w:pPr>
        <w:pStyle w:val="ListBullet"/>
      </w:pPr>
      <w:r>
        <w:t>D. Trade receivables</w:t>
      </w:r>
    </w:p>
    <w:p w14:paraId="2ACD573A" w14:textId="77777777" w:rsidR="006D3063" w:rsidRDefault="00C11DA9">
      <w:r>
        <w:t>Answer: A</w:t>
      </w:r>
      <w:r>
        <w:br/>
      </w:r>
    </w:p>
    <w:p w14:paraId="6F5C9DD0" w14:textId="0337FE65" w:rsidR="006D3063" w:rsidRDefault="006D3063"/>
    <w:sectPr w:rsidR="006D3063" w:rsidSect="00C11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554FE" w14:textId="77777777" w:rsidR="000C60C5" w:rsidRDefault="000C60C5" w:rsidP="000C60C5">
      <w:pPr>
        <w:spacing w:after="0" w:line="240" w:lineRule="auto"/>
      </w:pPr>
      <w:r>
        <w:separator/>
      </w:r>
    </w:p>
  </w:endnote>
  <w:endnote w:type="continuationSeparator" w:id="0">
    <w:p w14:paraId="4473E424" w14:textId="77777777" w:rsidR="000C60C5" w:rsidRDefault="000C60C5" w:rsidP="000C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286CF" w14:textId="77777777" w:rsidR="00C11DA9" w:rsidRDefault="00C11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A528" w14:textId="49715410" w:rsidR="000C60C5" w:rsidRDefault="00C11DA9" w:rsidP="00C11DA9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6BD1D" w14:textId="77777777" w:rsidR="00C11DA9" w:rsidRDefault="00C11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C95FB" w14:textId="77777777" w:rsidR="000C60C5" w:rsidRDefault="000C60C5" w:rsidP="000C60C5">
      <w:pPr>
        <w:spacing w:after="0" w:line="240" w:lineRule="auto"/>
      </w:pPr>
      <w:r>
        <w:separator/>
      </w:r>
    </w:p>
  </w:footnote>
  <w:footnote w:type="continuationSeparator" w:id="0">
    <w:p w14:paraId="4C277984" w14:textId="77777777" w:rsidR="000C60C5" w:rsidRDefault="000C60C5" w:rsidP="000C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4B7D" w14:textId="05164981" w:rsidR="000C60C5" w:rsidRDefault="00C11DA9">
    <w:pPr>
      <w:pStyle w:val="Header"/>
    </w:pPr>
    <w:r>
      <w:rPr>
        <w:noProof/>
      </w:rPr>
      <w:pict w14:anchorId="430E87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81360" o:spid="_x0000_s2053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2FBDF" w14:textId="1F797DFB" w:rsidR="000C60C5" w:rsidRDefault="00C11DA9" w:rsidP="00C11DA9">
    <w:pPr>
      <w:pStyle w:val="Header"/>
      <w:jc w:val="right"/>
    </w:pPr>
    <w:r>
      <w:rPr>
        <w:noProof/>
      </w:rPr>
      <w:pict w14:anchorId="12E2B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81361" o:spid="_x0000_s2054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67E13598" wp14:editId="45D2014E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44980" cy="761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906F5" w14:textId="1751DC93" w:rsidR="000C60C5" w:rsidRDefault="00C11DA9">
    <w:pPr>
      <w:pStyle w:val="Header"/>
    </w:pPr>
    <w:r>
      <w:rPr>
        <w:noProof/>
      </w:rPr>
      <w:pict w14:anchorId="3A87C1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81359" o:spid="_x0000_s2052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2793">
    <w:abstractNumId w:val="8"/>
  </w:num>
  <w:num w:numId="2" w16cid:durableId="135414480">
    <w:abstractNumId w:val="6"/>
  </w:num>
  <w:num w:numId="3" w16cid:durableId="683362265">
    <w:abstractNumId w:val="5"/>
  </w:num>
  <w:num w:numId="4" w16cid:durableId="720835308">
    <w:abstractNumId w:val="4"/>
  </w:num>
  <w:num w:numId="5" w16cid:durableId="270169295">
    <w:abstractNumId w:val="7"/>
  </w:num>
  <w:num w:numId="6" w16cid:durableId="1710567937">
    <w:abstractNumId w:val="3"/>
  </w:num>
  <w:num w:numId="7" w16cid:durableId="1663465982">
    <w:abstractNumId w:val="2"/>
  </w:num>
  <w:num w:numId="8" w16cid:durableId="1626424406">
    <w:abstractNumId w:val="1"/>
  </w:num>
  <w:num w:numId="9" w16cid:durableId="8311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0C5"/>
    <w:rsid w:val="0015074B"/>
    <w:rsid w:val="001E79BB"/>
    <w:rsid w:val="0029639D"/>
    <w:rsid w:val="00326F90"/>
    <w:rsid w:val="00467987"/>
    <w:rsid w:val="006D3063"/>
    <w:rsid w:val="00AA1D8D"/>
    <w:rsid w:val="00B47730"/>
    <w:rsid w:val="00C11DA9"/>
    <w:rsid w:val="00CB0664"/>
    <w:rsid w:val="00EF7C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5</cp:revision>
  <dcterms:created xsi:type="dcterms:W3CDTF">2013-12-23T23:15:00Z</dcterms:created>
  <dcterms:modified xsi:type="dcterms:W3CDTF">2024-11-04T09:06:00Z</dcterms:modified>
  <cp:category/>
</cp:coreProperties>
</file>