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543435" w14:textId="77777777" w:rsidR="00F75FB9" w:rsidRDefault="004A619A">
      <w:r>
        <w:t>1. Which organization endorsed the International Financial Reporting Standards in Saudi Arabia?</w:t>
      </w:r>
    </w:p>
    <w:p w14:paraId="1F63A428" w14:textId="77777777" w:rsidR="00F75FB9" w:rsidRDefault="004A619A">
      <w:pPr>
        <w:pStyle w:val="ListBullet"/>
      </w:pPr>
      <w:r>
        <w:t>A) Zakat, Tax, and Customs Authority (ZATCA)</w:t>
      </w:r>
    </w:p>
    <w:p w14:paraId="4C9D5046" w14:textId="77777777" w:rsidR="00F75FB9" w:rsidRDefault="004A619A">
      <w:pPr>
        <w:pStyle w:val="ListBullet"/>
      </w:pPr>
      <w:r>
        <w:t>B) Saudi Central Bank</w:t>
      </w:r>
    </w:p>
    <w:p w14:paraId="4A1D5AAE" w14:textId="77777777" w:rsidR="00F75FB9" w:rsidRDefault="004A619A">
      <w:pPr>
        <w:pStyle w:val="ListBullet"/>
      </w:pPr>
      <w:r>
        <w:t xml:space="preserve">C) Saudi </w:t>
      </w:r>
      <w:r>
        <w:t>Organization for Chartered Auditors and Accountants</w:t>
      </w:r>
    </w:p>
    <w:p w14:paraId="632CA977" w14:textId="77777777" w:rsidR="00F75FB9" w:rsidRDefault="004A619A">
      <w:pPr>
        <w:pStyle w:val="ListBullet"/>
      </w:pPr>
      <w:r>
        <w:t>D) Ministry of Finance</w:t>
      </w:r>
    </w:p>
    <w:p w14:paraId="436E156B" w14:textId="77777777" w:rsidR="00F75FB9" w:rsidRDefault="004A619A">
      <w:r>
        <w:t>Answer: C</w:t>
      </w:r>
    </w:p>
    <w:p w14:paraId="713885E1" w14:textId="77777777" w:rsidR="00F75FB9" w:rsidRDefault="004A619A">
      <w:r>
        <w:t>2. Under IAS 1, financial statements must include which of the following details?</w:t>
      </w:r>
    </w:p>
    <w:p w14:paraId="20750B0A" w14:textId="77777777" w:rsidR="00F75FB9" w:rsidRDefault="004A619A">
      <w:pPr>
        <w:pStyle w:val="ListBullet"/>
      </w:pPr>
      <w:r>
        <w:t>A) The company’s logo</w:t>
      </w:r>
    </w:p>
    <w:p w14:paraId="453553AD" w14:textId="77777777" w:rsidR="00F75FB9" w:rsidRDefault="004A619A">
      <w:pPr>
        <w:pStyle w:val="ListBullet"/>
      </w:pPr>
      <w:r>
        <w:t>B) The name of the entity and reporting period</w:t>
      </w:r>
    </w:p>
    <w:p w14:paraId="29D7F3E8" w14:textId="77777777" w:rsidR="00F75FB9" w:rsidRDefault="004A619A">
      <w:pPr>
        <w:pStyle w:val="ListBullet"/>
      </w:pPr>
      <w:r>
        <w:t>C) Only current liabilities</w:t>
      </w:r>
    </w:p>
    <w:p w14:paraId="5CB4DFE0" w14:textId="77777777" w:rsidR="00F75FB9" w:rsidRDefault="004A619A">
      <w:pPr>
        <w:pStyle w:val="ListBullet"/>
      </w:pPr>
      <w:r>
        <w:t>D) The CEO’s signature</w:t>
      </w:r>
    </w:p>
    <w:p w14:paraId="21FD70FD" w14:textId="77777777" w:rsidR="00F75FB9" w:rsidRDefault="004A619A">
      <w:r>
        <w:t>Answer: B</w:t>
      </w:r>
    </w:p>
    <w:p w14:paraId="12E460DF" w14:textId="77777777" w:rsidR="00F75FB9" w:rsidRDefault="004A619A">
      <w:r>
        <w:t>3. What does IAS 37 primarily address?</w:t>
      </w:r>
    </w:p>
    <w:p w14:paraId="5E64FF03" w14:textId="77777777" w:rsidR="00F75FB9" w:rsidRDefault="004A619A">
      <w:pPr>
        <w:pStyle w:val="ListBullet"/>
      </w:pPr>
      <w:r>
        <w:t>A) Employee benefits</w:t>
      </w:r>
    </w:p>
    <w:p w14:paraId="6397F22D" w14:textId="77777777" w:rsidR="00F75FB9" w:rsidRDefault="004A619A">
      <w:pPr>
        <w:pStyle w:val="ListBullet"/>
      </w:pPr>
      <w:r>
        <w:t>B) Financial disclosures</w:t>
      </w:r>
    </w:p>
    <w:p w14:paraId="57328B40" w14:textId="77777777" w:rsidR="00F75FB9" w:rsidRDefault="004A619A">
      <w:pPr>
        <w:pStyle w:val="ListBullet"/>
      </w:pPr>
      <w:r>
        <w:t>C) Provisions, contingent liabilities, and contingent assets</w:t>
      </w:r>
    </w:p>
    <w:p w14:paraId="49150D76" w14:textId="77777777" w:rsidR="00F75FB9" w:rsidRDefault="004A619A">
      <w:pPr>
        <w:pStyle w:val="ListBullet"/>
      </w:pPr>
      <w:r>
        <w:t>D) Taxation guidelines</w:t>
      </w:r>
    </w:p>
    <w:p w14:paraId="47B24155" w14:textId="77777777" w:rsidR="00F75FB9" w:rsidRDefault="004A619A">
      <w:r>
        <w:t>Answer: C</w:t>
      </w:r>
    </w:p>
    <w:p w14:paraId="1C812F13" w14:textId="77777777" w:rsidR="00F75FB9" w:rsidRDefault="004A619A">
      <w:r>
        <w:t>4. What is the primary purpose of IAS 1 according to the document?</w:t>
      </w:r>
    </w:p>
    <w:p w14:paraId="22F7B389" w14:textId="77777777" w:rsidR="00F75FB9" w:rsidRDefault="004A619A">
      <w:pPr>
        <w:pStyle w:val="ListBullet"/>
      </w:pPr>
      <w:r>
        <w:t>A) To ensure comparability of financial statements across entities</w:t>
      </w:r>
    </w:p>
    <w:p w14:paraId="13AF5B20" w14:textId="77777777" w:rsidR="00F75FB9" w:rsidRDefault="004A619A">
      <w:pPr>
        <w:pStyle w:val="ListBullet"/>
      </w:pPr>
      <w:r>
        <w:t>B) To increase profit margins</w:t>
      </w:r>
    </w:p>
    <w:p w14:paraId="4947919F" w14:textId="77777777" w:rsidR="00F75FB9" w:rsidRDefault="004A619A">
      <w:pPr>
        <w:pStyle w:val="ListBullet"/>
      </w:pPr>
      <w:r>
        <w:t>C) To assess tax requirements</w:t>
      </w:r>
    </w:p>
    <w:p w14:paraId="59AA670A" w14:textId="77777777" w:rsidR="00F75FB9" w:rsidRDefault="004A619A">
      <w:pPr>
        <w:pStyle w:val="ListBullet"/>
      </w:pPr>
      <w:r>
        <w:t>D) To calculate Zakat</w:t>
      </w:r>
    </w:p>
    <w:p w14:paraId="793FC225" w14:textId="77777777" w:rsidR="00F75FB9" w:rsidRDefault="004A619A">
      <w:r>
        <w:t>Answer: A</w:t>
      </w:r>
    </w:p>
    <w:p w14:paraId="1E080BA4" w14:textId="77777777" w:rsidR="00F75FB9" w:rsidRDefault="004A619A">
      <w:r>
        <w:t>5. Which organization endorsed the International Financial Reporting Standards in Saudi Arabia?</w:t>
      </w:r>
    </w:p>
    <w:p w14:paraId="35B35258" w14:textId="77777777" w:rsidR="00F75FB9" w:rsidRDefault="004A619A">
      <w:pPr>
        <w:pStyle w:val="ListBullet"/>
      </w:pPr>
      <w:r>
        <w:t>A) Zakat, Tax, and Customs Authority (ZATCA)</w:t>
      </w:r>
    </w:p>
    <w:p w14:paraId="3B6AC38D" w14:textId="77777777" w:rsidR="00F75FB9" w:rsidRDefault="004A619A">
      <w:pPr>
        <w:pStyle w:val="ListBullet"/>
      </w:pPr>
      <w:r>
        <w:t>B) Saudi Central Bank</w:t>
      </w:r>
    </w:p>
    <w:p w14:paraId="09DCB9F0" w14:textId="77777777" w:rsidR="00F75FB9" w:rsidRDefault="004A619A">
      <w:pPr>
        <w:pStyle w:val="ListBullet"/>
      </w:pPr>
      <w:r>
        <w:t>C) Saudi Organization for Chartered Auditors and Accountants</w:t>
      </w:r>
    </w:p>
    <w:p w14:paraId="73D5EB20" w14:textId="77777777" w:rsidR="00F75FB9" w:rsidRDefault="004A619A">
      <w:pPr>
        <w:pStyle w:val="ListBullet"/>
      </w:pPr>
      <w:r>
        <w:t>D) Ministry of Finance</w:t>
      </w:r>
    </w:p>
    <w:p w14:paraId="70AA1AA4" w14:textId="77777777" w:rsidR="00F75FB9" w:rsidRDefault="004A619A">
      <w:r>
        <w:t>Answer: C</w:t>
      </w:r>
    </w:p>
    <w:p w14:paraId="48CCF4B2" w14:textId="77777777" w:rsidR="00F75FB9" w:rsidRDefault="004A619A">
      <w:r>
        <w:lastRenderedPageBreak/>
        <w:t xml:space="preserve">6. Under IAS 1, financial statements must include which of the </w:t>
      </w:r>
      <w:r>
        <w:t>following details?</w:t>
      </w:r>
    </w:p>
    <w:p w14:paraId="79D438E3" w14:textId="77777777" w:rsidR="00F75FB9" w:rsidRDefault="004A619A">
      <w:pPr>
        <w:pStyle w:val="ListBullet"/>
      </w:pPr>
      <w:r>
        <w:t>A) The company’s logo</w:t>
      </w:r>
    </w:p>
    <w:p w14:paraId="5D974FB4" w14:textId="77777777" w:rsidR="00F75FB9" w:rsidRDefault="004A619A">
      <w:pPr>
        <w:pStyle w:val="ListBullet"/>
      </w:pPr>
      <w:r>
        <w:t>B) The name of the entity and reporting period</w:t>
      </w:r>
    </w:p>
    <w:p w14:paraId="10D99452" w14:textId="77777777" w:rsidR="00F75FB9" w:rsidRDefault="004A619A">
      <w:pPr>
        <w:pStyle w:val="ListBullet"/>
      </w:pPr>
      <w:r>
        <w:t>C) Only current liabilities</w:t>
      </w:r>
    </w:p>
    <w:p w14:paraId="061BBECC" w14:textId="77777777" w:rsidR="00F75FB9" w:rsidRDefault="004A619A">
      <w:pPr>
        <w:pStyle w:val="ListBullet"/>
      </w:pPr>
      <w:r>
        <w:t>D) The CEO’s signature</w:t>
      </w:r>
    </w:p>
    <w:p w14:paraId="717343A4" w14:textId="77777777" w:rsidR="00F75FB9" w:rsidRDefault="004A619A">
      <w:r>
        <w:t>Answer: B</w:t>
      </w:r>
    </w:p>
    <w:p w14:paraId="6DF6D8DF" w14:textId="77777777" w:rsidR="00F75FB9" w:rsidRDefault="004A619A">
      <w:r>
        <w:t>7. What does IAS 37 primarily address?</w:t>
      </w:r>
    </w:p>
    <w:p w14:paraId="31EACB3D" w14:textId="77777777" w:rsidR="00F75FB9" w:rsidRDefault="004A619A">
      <w:pPr>
        <w:pStyle w:val="ListBullet"/>
      </w:pPr>
      <w:r>
        <w:t>A) Employee benefits</w:t>
      </w:r>
    </w:p>
    <w:p w14:paraId="1783B01D" w14:textId="77777777" w:rsidR="00F75FB9" w:rsidRDefault="004A619A">
      <w:pPr>
        <w:pStyle w:val="ListBullet"/>
      </w:pPr>
      <w:r>
        <w:t>B) Financial disclosures</w:t>
      </w:r>
    </w:p>
    <w:p w14:paraId="320810EB" w14:textId="77777777" w:rsidR="00F75FB9" w:rsidRDefault="004A619A">
      <w:pPr>
        <w:pStyle w:val="ListBullet"/>
      </w:pPr>
      <w:r>
        <w:t>C) Provisions, contingent liabilities, and contingent assets</w:t>
      </w:r>
    </w:p>
    <w:p w14:paraId="7A7DCCAD" w14:textId="77777777" w:rsidR="00F75FB9" w:rsidRDefault="004A619A">
      <w:pPr>
        <w:pStyle w:val="ListBullet"/>
      </w:pPr>
      <w:r>
        <w:t>D) Taxation guidelines</w:t>
      </w:r>
    </w:p>
    <w:p w14:paraId="472209B9" w14:textId="77777777" w:rsidR="00F75FB9" w:rsidRDefault="004A619A">
      <w:r>
        <w:t>Answer: C</w:t>
      </w:r>
    </w:p>
    <w:p w14:paraId="7FDBE83A" w14:textId="77777777" w:rsidR="00F75FB9" w:rsidRDefault="004A619A">
      <w:r>
        <w:t>8. What is the primary purpose of IAS 1 according to the document?</w:t>
      </w:r>
    </w:p>
    <w:p w14:paraId="3268FA19" w14:textId="77777777" w:rsidR="00F75FB9" w:rsidRDefault="004A619A">
      <w:pPr>
        <w:pStyle w:val="ListBullet"/>
      </w:pPr>
      <w:r>
        <w:t>A) To ensure comparability of financial statements across entities</w:t>
      </w:r>
    </w:p>
    <w:p w14:paraId="004F62D5" w14:textId="77777777" w:rsidR="00F75FB9" w:rsidRDefault="004A619A">
      <w:pPr>
        <w:pStyle w:val="ListBullet"/>
      </w:pPr>
      <w:r>
        <w:t>B) To increase profit margins</w:t>
      </w:r>
    </w:p>
    <w:p w14:paraId="008F3F61" w14:textId="77777777" w:rsidR="00F75FB9" w:rsidRDefault="004A619A">
      <w:pPr>
        <w:pStyle w:val="ListBullet"/>
      </w:pPr>
      <w:r>
        <w:t>C) To assess tax requirements</w:t>
      </w:r>
    </w:p>
    <w:p w14:paraId="127F0FFC" w14:textId="77777777" w:rsidR="00F75FB9" w:rsidRDefault="004A619A">
      <w:pPr>
        <w:pStyle w:val="ListBullet"/>
      </w:pPr>
      <w:r>
        <w:t>D) To calculate Zakat</w:t>
      </w:r>
    </w:p>
    <w:p w14:paraId="2F94EAAF" w14:textId="77777777" w:rsidR="00F75FB9" w:rsidRDefault="004A619A">
      <w:r>
        <w:t>Answer: A</w:t>
      </w:r>
    </w:p>
    <w:p w14:paraId="7EFC1A35" w14:textId="77777777" w:rsidR="00F75FB9" w:rsidRDefault="004A619A">
      <w:r>
        <w:t>9. Which organization endorsed the International Financial Reporting Standards in Saudi Arabia?</w:t>
      </w:r>
    </w:p>
    <w:p w14:paraId="28864CE8" w14:textId="77777777" w:rsidR="00F75FB9" w:rsidRDefault="004A619A">
      <w:pPr>
        <w:pStyle w:val="ListBullet"/>
      </w:pPr>
      <w:r>
        <w:t>A) Zakat, Tax, and Customs Authority (ZATCA)</w:t>
      </w:r>
    </w:p>
    <w:p w14:paraId="43411841" w14:textId="77777777" w:rsidR="00F75FB9" w:rsidRDefault="004A619A">
      <w:pPr>
        <w:pStyle w:val="ListBullet"/>
      </w:pPr>
      <w:r>
        <w:t>B) Saudi Central Bank</w:t>
      </w:r>
    </w:p>
    <w:p w14:paraId="334C4364" w14:textId="77777777" w:rsidR="00F75FB9" w:rsidRDefault="004A619A">
      <w:pPr>
        <w:pStyle w:val="ListBullet"/>
      </w:pPr>
      <w:r>
        <w:t xml:space="preserve">C) Saudi Organization for Chartered </w:t>
      </w:r>
      <w:r>
        <w:t>Auditors and Accountants</w:t>
      </w:r>
    </w:p>
    <w:p w14:paraId="0FC21BA3" w14:textId="77777777" w:rsidR="00F75FB9" w:rsidRDefault="004A619A">
      <w:pPr>
        <w:pStyle w:val="ListBullet"/>
      </w:pPr>
      <w:r>
        <w:t>D) Ministry of Finance</w:t>
      </w:r>
    </w:p>
    <w:p w14:paraId="24AAFA8F" w14:textId="77777777" w:rsidR="00F75FB9" w:rsidRDefault="004A619A">
      <w:r>
        <w:t>Answer: C</w:t>
      </w:r>
    </w:p>
    <w:p w14:paraId="4E5AF838" w14:textId="77777777" w:rsidR="00F75FB9" w:rsidRDefault="004A619A">
      <w:r>
        <w:t>10. Under IAS 1, financial statements must include which of the following details?</w:t>
      </w:r>
    </w:p>
    <w:p w14:paraId="12F165FF" w14:textId="77777777" w:rsidR="00F75FB9" w:rsidRDefault="004A619A">
      <w:pPr>
        <w:pStyle w:val="ListBullet"/>
      </w:pPr>
      <w:r>
        <w:t>A) The company’s logo</w:t>
      </w:r>
    </w:p>
    <w:p w14:paraId="51E29F75" w14:textId="77777777" w:rsidR="00F75FB9" w:rsidRDefault="004A619A">
      <w:pPr>
        <w:pStyle w:val="ListBullet"/>
      </w:pPr>
      <w:r>
        <w:t>B) The name of the entity and reporting period</w:t>
      </w:r>
    </w:p>
    <w:p w14:paraId="7E0C31B4" w14:textId="77777777" w:rsidR="00F75FB9" w:rsidRDefault="004A619A">
      <w:pPr>
        <w:pStyle w:val="ListBullet"/>
      </w:pPr>
      <w:r>
        <w:t>C) Only current liabilities</w:t>
      </w:r>
    </w:p>
    <w:p w14:paraId="34DBBD4E" w14:textId="77777777" w:rsidR="00F75FB9" w:rsidRDefault="004A619A">
      <w:pPr>
        <w:pStyle w:val="ListBullet"/>
      </w:pPr>
      <w:r>
        <w:t xml:space="preserve">D) The CEO’s </w:t>
      </w:r>
      <w:r>
        <w:t>signature</w:t>
      </w:r>
    </w:p>
    <w:p w14:paraId="6CFA1700" w14:textId="77777777" w:rsidR="00F75FB9" w:rsidRDefault="004A619A">
      <w:r>
        <w:t>Answer: B</w:t>
      </w:r>
    </w:p>
    <w:p w14:paraId="515147A5" w14:textId="77777777" w:rsidR="00F75FB9" w:rsidRDefault="004A619A">
      <w:r>
        <w:lastRenderedPageBreak/>
        <w:t>11. What does IAS 37 primarily address?</w:t>
      </w:r>
    </w:p>
    <w:p w14:paraId="36366D78" w14:textId="77777777" w:rsidR="00F75FB9" w:rsidRDefault="004A619A">
      <w:pPr>
        <w:pStyle w:val="ListBullet"/>
      </w:pPr>
      <w:r>
        <w:t>A) Employee benefits</w:t>
      </w:r>
    </w:p>
    <w:p w14:paraId="611256FB" w14:textId="77777777" w:rsidR="00F75FB9" w:rsidRDefault="004A619A">
      <w:pPr>
        <w:pStyle w:val="ListBullet"/>
      </w:pPr>
      <w:r>
        <w:t>B) Financial disclosures</w:t>
      </w:r>
    </w:p>
    <w:p w14:paraId="179FB27A" w14:textId="77777777" w:rsidR="00F75FB9" w:rsidRDefault="004A619A">
      <w:pPr>
        <w:pStyle w:val="ListBullet"/>
      </w:pPr>
      <w:r>
        <w:t>C) Provisions, contingent liabilities, and contingent assets</w:t>
      </w:r>
    </w:p>
    <w:p w14:paraId="648EBD3F" w14:textId="77777777" w:rsidR="00F75FB9" w:rsidRDefault="004A619A">
      <w:pPr>
        <w:pStyle w:val="ListBullet"/>
      </w:pPr>
      <w:r>
        <w:t>D) Taxation guidelines</w:t>
      </w:r>
    </w:p>
    <w:p w14:paraId="52FF0C4D" w14:textId="77777777" w:rsidR="00F75FB9" w:rsidRDefault="004A619A">
      <w:r>
        <w:t>Answer: C</w:t>
      </w:r>
    </w:p>
    <w:p w14:paraId="1D87CDD3" w14:textId="77777777" w:rsidR="00F75FB9" w:rsidRDefault="004A619A">
      <w:r>
        <w:t>12. What is the primary purpose of IAS 1 according to the document?</w:t>
      </w:r>
    </w:p>
    <w:p w14:paraId="7DEFE80C" w14:textId="77777777" w:rsidR="00F75FB9" w:rsidRDefault="004A619A">
      <w:pPr>
        <w:pStyle w:val="ListBullet"/>
      </w:pPr>
      <w:r>
        <w:t>A) To ensure comparability of financial statements across entities</w:t>
      </w:r>
    </w:p>
    <w:p w14:paraId="77A610BD" w14:textId="77777777" w:rsidR="00F75FB9" w:rsidRDefault="004A619A">
      <w:pPr>
        <w:pStyle w:val="ListBullet"/>
      </w:pPr>
      <w:r>
        <w:t>B) To increase profit margins</w:t>
      </w:r>
    </w:p>
    <w:p w14:paraId="38DD1095" w14:textId="77777777" w:rsidR="00F75FB9" w:rsidRDefault="004A619A">
      <w:pPr>
        <w:pStyle w:val="ListBullet"/>
      </w:pPr>
      <w:r>
        <w:t>C) To assess tax requirements</w:t>
      </w:r>
    </w:p>
    <w:p w14:paraId="13D1E997" w14:textId="77777777" w:rsidR="00F75FB9" w:rsidRDefault="004A619A">
      <w:pPr>
        <w:pStyle w:val="ListBullet"/>
      </w:pPr>
      <w:r>
        <w:t>D) To calculate Zakat</w:t>
      </w:r>
    </w:p>
    <w:p w14:paraId="76FB07F0" w14:textId="77777777" w:rsidR="00F75FB9" w:rsidRDefault="004A619A">
      <w:r>
        <w:t>Answer: A</w:t>
      </w:r>
    </w:p>
    <w:p w14:paraId="176C8A56" w14:textId="77777777" w:rsidR="00F75FB9" w:rsidRDefault="004A619A">
      <w:r>
        <w:t>13. Which organization endorsed the International Financial Reporting Standards in Saudi Arabia?</w:t>
      </w:r>
    </w:p>
    <w:p w14:paraId="3A03BA5E" w14:textId="77777777" w:rsidR="00F75FB9" w:rsidRDefault="004A619A">
      <w:pPr>
        <w:pStyle w:val="ListBullet"/>
      </w:pPr>
      <w:r>
        <w:t>A) Zakat, Tax, and Customs Authority (ZATCA)</w:t>
      </w:r>
    </w:p>
    <w:p w14:paraId="3C1179AC" w14:textId="77777777" w:rsidR="00F75FB9" w:rsidRDefault="004A619A">
      <w:pPr>
        <w:pStyle w:val="ListBullet"/>
      </w:pPr>
      <w:r>
        <w:t>B) Saudi Central Bank</w:t>
      </w:r>
    </w:p>
    <w:p w14:paraId="057586F1" w14:textId="77777777" w:rsidR="00F75FB9" w:rsidRDefault="004A619A">
      <w:pPr>
        <w:pStyle w:val="ListBullet"/>
      </w:pPr>
      <w:r>
        <w:t>C) Saudi Organization for Chartered Auditors and Accountants</w:t>
      </w:r>
    </w:p>
    <w:p w14:paraId="08C67BA9" w14:textId="77777777" w:rsidR="00F75FB9" w:rsidRDefault="004A619A">
      <w:pPr>
        <w:pStyle w:val="ListBullet"/>
      </w:pPr>
      <w:r>
        <w:t>D) Ministry of Finance</w:t>
      </w:r>
    </w:p>
    <w:p w14:paraId="4182A709" w14:textId="77777777" w:rsidR="00F75FB9" w:rsidRDefault="004A619A">
      <w:r>
        <w:t>Answer: C</w:t>
      </w:r>
    </w:p>
    <w:p w14:paraId="4C4ED74A" w14:textId="77777777" w:rsidR="00F75FB9" w:rsidRDefault="004A619A">
      <w:r>
        <w:t>14. Under IAS 1, financial statements must include which of the following details?</w:t>
      </w:r>
    </w:p>
    <w:p w14:paraId="07A6159E" w14:textId="77777777" w:rsidR="00F75FB9" w:rsidRDefault="004A619A">
      <w:pPr>
        <w:pStyle w:val="ListBullet"/>
      </w:pPr>
      <w:r>
        <w:t>A) The company’s logo</w:t>
      </w:r>
    </w:p>
    <w:p w14:paraId="0997F8D0" w14:textId="77777777" w:rsidR="00F75FB9" w:rsidRDefault="004A619A">
      <w:pPr>
        <w:pStyle w:val="ListBullet"/>
      </w:pPr>
      <w:r>
        <w:t>B) The name of the entity and reporting period</w:t>
      </w:r>
    </w:p>
    <w:p w14:paraId="2630EFB2" w14:textId="77777777" w:rsidR="00F75FB9" w:rsidRDefault="004A619A">
      <w:pPr>
        <w:pStyle w:val="ListBullet"/>
      </w:pPr>
      <w:r>
        <w:t>C) Only current liabilities</w:t>
      </w:r>
    </w:p>
    <w:p w14:paraId="3E6858FB" w14:textId="77777777" w:rsidR="00F75FB9" w:rsidRDefault="004A619A">
      <w:pPr>
        <w:pStyle w:val="ListBullet"/>
      </w:pPr>
      <w:r>
        <w:t>D) The CEO’s signature</w:t>
      </w:r>
    </w:p>
    <w:p w14:paraId="442A5C71" w14:textId="77777777" w:rsidR="00F75FB9" w:rsidRDefault="004A619A">
      <w:r>
        <w:t>Answer: B</w:t>
      </w:r>
    </w:p>
    <w:p w14:paraId="28292AED" w14:textId="77777777" w:rsidR="00F75FB9" w:rsidRDefault="004A619A">
      <w:r>
        <w:t>15. What does IAS 37 primarily address?</w:t>
      </w:r>
    </w:p>
    <w:p w14:paraId="4E6091B3" w14:textId="77777777" w:rsidR="00F75FB9" w:rsidRDefault="004A619A">
      <w:pPr>
        <w:pStyle w:val="ListBullet"/>
      </w:pPr>
      <w:r>
        <w:t>A) Employee benefits</w:t>
      </w:r>
    </w:p>
    <w:p w14:paraId="69C2646E" w14:textId="77777777" w:rsidR="00F75FB9" w:rsidRDefault="004A619A">
      <w:pPr>
        <w:pStyle w:val="ListBullet"/>
      </w:pPr>
      <w:r>
        <w:t>B) Financial disclosures</w:t>
      </w:r>
    </w:p>
    <w:p w14:paraId="6193B915" w14:textId="77777777" w:rsidR="00F75FB9" w:rsidRDefault="004A619A">
      <w:pPr>
        <w:pStyle w:val="ListBullet"/>
      </w:pPr>
      <w:r>
        <w:t xml:space="preserve">C) Provisions, contingent </w:t>
      </w:r>
      <w:r>
        <w:t>liabilities, and contingent assets</w:t>
      </w:r>
    </w:p>
    <w:p w14:paraId="7B3054C2" w14:textId="77777777" w:rsidR="00F75FB9" w:rsidRDefault="004A619A">
      <w:pPr>
        <w:pStyle w:val="ListBullet"/>
      </w:pPr>
      <w:r>
        <w:t>D) Taxation guidelines</w:t>
      </w:r>
    </w:p>
    <w:p w14:paraId="08309988" w14:textId="77777777" w:rsidR="00F75FB9" w:rsidRDefault="004A619A">
      <w:r>
        <w:t>Answer: C</w:t>
      </w:r>
    </w:p>
    <w:p w14:paraId="4B7E9E0B" w14:textId="77777777" w:rsidR="00F75FB9" w:rsidRDefault="004A619A">
      <w:r>
        <w:lastRenderedPageBreak/>
        <w:t>16. What is the primary purpose of IAS 1 according to the document?</w:t>
      </w:r>
    </w:p>
    <w:p w14:paraId="5381E935" w14:textId="77777777" w:rsidR="00F75FB9" w:rsidRDefault="004A619A">
      <w:pPr>
        <w:pStyle w:val="ListBullet"/>
      </w:pPr>
      <w:r>
        <w:t>A) To ensure comparability of financial statements across entities</w:t>
      </w:r>
    </w:p>
    <w:p w14:paraId="39DC6E98" w14:textId="77777777" w:rsidR="00F75FB9" w:rsidRDefault="004A619A">
      <w:pPr>
        <w:pStyle w:val="ListBullet"/>
      </w:pPr>
      <w:r>
        <w:t>B) To increase profit margins</w:t>
      </w:r>
    </w:p>
    <w:p w14:paraId="588B9CFA" w14:textId="77777777" w:rsidR="00F75FB9" w:rsidRDefault="004A619A">
      <w:pPr>
        <w:pStyle w:val="ListBullet"/>
      </w:pPr>
      <w:r>
        <w:t>C) To assess tax requirements</w:t>
      </w:r>
    </w:p>
    <w:p w14:paraId="7F1201E7" w14:textId="77777777" w:rsidR="00F75FB9" w:rsidRDefault="004A619A">
      <w:pPr>
        <w:pStyle w:val="ListBullet"/>
      </w:pPr>
      <w:r>
        <w:t>D) To calculate Zakat</w:t>
      </w:r>
    </w:p>
    <w:p w14:paraId="70DFE803" w14:textId="77777777" w:rsidR="00F75FB9" w:rsidRDefault="004A619A">
      <w:r>
        <w:t>Answer: A</w:t>
      </w:r>
    </w:p>
    <w:p w14:paraId="58D4A6E9" w14:textId="77777777" w:rsidR="00F75FB9" w:rsidRDefault="004A619A">
      <w:r>
        <w:t>17. Which organization endorsed the International Financial Reporting Standards in Saudi Arabia?</w:t>
      </w:r>
    </w:p>
    <w:p w14:paraId="7114212B" w14:textId="77777777" w:rsidR="00F75FB9" w:rsidRDefault="004A619A">
      <w:pPr>
        <w:pStyle w:val="ListBullet"/>
      </w:pPr>
      <w:r>
        <w:t>A) Zakat, Tax, and Customs Authority (ZATCA)</w:t>
      </w:r>
    </w:p>
    <w:p w14:paraId="2C49575F" w14:textId="77777777" w:rsidR="00F75FB9" w:rsidRDefault="004A619A">
      <w:pPr>
        <w:pStyle w:val="ListBullet"/>
      </w:pPr>
      <w:r>
        <w:t>B) Saudi Central Bank</w:t>
      </w:r>
    </w:p>
    <w:p w14:paraId="14A9AEF5" w14:textId="77777777" w:rsidR="00F75FB9" w:rsidRDefault="004A619A">
      <w:pPr>
        <w:pStyle w:val="ListBullet"/>
      </w:pPr>
      <w:r>
        <w:t xml:space="preserve">C) Saudi Organization for Chartered Auditors and </w:t>
      </w:r>
      <w:r>
        <w:t>Accountants</w:t>
      </w:r>
    </w:p>
    <w:p w14:paraId="4CA99F81" w14:textId="77777777" w:rsidR="00F75FB9" w:rsidRDefault="004A619A">
      <w:pPr>
        <w:pStyle w:val="ListBullet"/>
      </w:pPr>
      <w:r>
        <w:t>D) Ministry of Finance</w:t>
      </w:r>
    </w:p>
    <w:p w14:paraId="2259020A" w14:textId="77777777" w:rsidR="00F75FB9" w:rsidRDefault="004A619A">
      <w:r>
        <w:t>Answer: C</w:t>
      </w:r>
    </w:p>
    <w:p w14:paraId="4BAFFBDE" w14:textId="77777777" w:rsidR="00F75FB9" w:rsidRDefault="004A619A">
      <w:r>
        <w:t>18. Under IAS 1, financial statements must include which of the following details?</w:t>
      </w:r>
    </w:p>
    <w:p w14:paraId="395E635E" w14:textId="77777777" w:rsidR="00F75FB9" w:rsidRDefault="004A619A">
      <w:pPr>
        <w:pStyle w:val="ListBullet"/>
      </w:pPr>
      <w:r>
        <w:t>A) The company’s logo</w:t>
      </w:r>
    </w:p>
    <w:p w14:paraId="7516E051" w14:textId="77777777" w:rsidR="00F75FB9" w:rsidRDefault="004A619A">
      <w:pPr>
        <w:pStyle w:val="ListBullet"/>
      </w:pPr>
      <w:r>
        <w:t>B) The name of the entity and reporting period</w:t>
      </w:r>
    </w:p>
    <w:p w14:paraId="09A87518" w14:textId="77777777" w:rsidR="00F75FB9" w:rsidRDefault="004A619A">
      <w:pPr>
        <w:pStyle w:val="ListBullet"/>
      </w:pPr>
      <w:r>
        <w:t>C) Only current liabilities</w:t>
      </w:r>
    </w:p>
    <w:p w14:paraId="1EA0E254" w14:textId="77777777" w:rsidR="00F75FB9" w:rsidRDefault="004A619A">
      <w:pPr>
        <w:pStyle w:val="ListBullet"/>
      </w:pPr>
      <w:r>
        <w:t>D) The CEO’s signature</w:t>
      </w:r>
    </w:p>
    <w:p w14:paraId="1D17645E" w14:textId="77777777" w:rsidR="00F75FB9" w:rsidRDefault="004A619A">
      <w:r>
        <w:t>Answer: B</w:t>
      </w:r>
    </w:p>
    <w:p w14:paraId="2572384D" w14:textId="77777777" w:rsidR="00F75FB9" w:rsidRDefault="004A619A">
      <w:r>
        <w:t>19. What does IAS 37 primarily address?</w:t>
      </w:r>
    </w:p>
    <w:p w14:paraId="29E6A6C2" w14:textId="77777777" w:rsidR="00F75FB9" w:rsidRDefault="004A619A">
      <w:pPr>
        <w:pStyle w:val="ListBullet"/>
      </w:pPr>
      <w:r>
        <w:t>A) Employee benefits</w:t>
      </w:r>
    </w:p>
    <w:p w14:paraId="10983094" w14:textId="77777777" w:rsidR="00F75FB9" w:rsidRDefault="004A619A">
      <w:pPr>
        <w:pStyle w:val="ListBullet"/>
      </w:pPr>
      <w:r>
        <w:t>B) Financial disclosures</w:t>
      </w:r>
    </w:p>
    <w:p w14:paraId="398C57E9" w14:textId="77777777" w:rsidR="00F75FB9" w:rsidRDefault="004A619A">
      <w:pPr>
        <w:pStyle w:val="ListBullet"/>
      </w:pPr>
      <w:r>
        <w:t>C) Provisions, contingent liabilities, and contingent assets</w:t>
      </w:r>
    </w:p>
    <w:p w14:paraId="58155DAF" w14:textId="77777777" w:rsidR="00F75FB9" w:rsidRDefault="004A619A">
      <w:pPr>
        <w:pStyle w:val="ListBullet"/>
      </w:pPr>
      <w:r>
        <w:t>D) Taxation guidelines</w:t>
      </w:r>
    </w:p>
    <w:p w14:paraId="46B7ECD3" w14:textId="77777777" w:rsidR="00F75FB9" w:rsidRDefault="004A619A">
      <w:r>
        <w:t>Answer: C</w:t>
      </w:r>
    </w:p>
    <w:p w14:paraId="190523DC" w14:textId="77777777" w:rsidR="00F75FB9" w:rsidRDefault="004A619A">
      <w:r>
        <w:t>20. What is the primary purpose of IAS 1 according to the document?</w:t>
      </w:r>
    </w:p>
    <w:p w14:paraId="753D7427" w14:textId="77777777" w:rsidR="00F75FB9" w:rsidRDefault="004A619A">
      <w:pPr>
        <w:pStyle w:val="ListBullet"/>
      </w:pPr>
      <w:r>
        <w:t xml:space="preserve">A) </w:t>
      </w:r>
      <w:r>
        <w:t>To ensure comparability of financial statements across entities</w:t>
      </w:r>
    </w:p>
    <w:p w14:paraId="519DF613" w14:textId="77777777" w:rsidR="00F75FB9" w:rsidRDefault="004A619A">
      <w:pPr>
        <w:pStyle w:val="ListBullet"/>
      </w:pPr>
      <w:r>
        <w:t>B) To increase profit margins</w:t>
      </w:r>
    </w:p>
    <w:p w14:paraId="33F6251F" w14:textId="77777777" w:rsidR="00F75FB9" w:rsidRDefault="004A619A">
      <w:pPr>
        <w:pStyle w:val="ListBullet"/>
      </w:pPr>
      <w:r>
        <w:t>C) To assess tax requirements</w:t>
      </w:r>
    </w:p>
    <w:p w14:paraId="04FAF786" w14:textId="77777777" w:rsidR="00F75FB9" w:rsidRDefault="004A619A">
      <w:pPr>
        <w:pStyle w:val="ListBullet"/>
      </w:pPr>
      <w:r>
        <w:t>D) To calculate Zakat</w:t>
      </w:r>
    </w:p>
    <w:p w14:paraId="2AF67A51" w14:textId="77777777" w:rsidR="00F75FB9" w:rsidRDefault="004A619A">
      <w:r>
        <w:t>Answer: A</w:t>
      </w:r>
    </w:p>
    <w:p w14:paraId="4CBF3677" w14:textId="77777777" w:rsidR="00F75FB9" w:rsidRDefault="004A619A">
      <w:r>
        <w:lastRenderedPageBreak/>
        <w:t>21. Which organization endorsed the International Financial Reporting Standards in Saudi Arabia?</w:t>
      </w:r>
    </w:p>
    <w:p w14:paraId="5E99402E" w14:textId="77777777" w:rsidR="00F75FB9" w:rsidRDefault="004A619A">
      <w:pPr>
        <w:pStyle w:val="ListBullet"/>
      </w:pPr>
      <w:r>
        <w:t>A) Zakat, Tax, and Customs Authority (ZATCA)</w:t>
      </w:r>
    </w:p>
    <w:p w14:paraId="38401375" w14:textId="77777777" w:rsidR="00F75FB9" w:rsidRDefault="004A619A">
      <w:pPr>
        <w:pStyle w:val="ListBullet"/>
      </w:pPr>
      <w:r>
        <w:t>B) Saudi Central Bank</w:t>
      </w:r>
    </w:p>
    <w:p w14:paraId="0D3734D1" w14:textId="77777777" w:rsidR="00F75FB9" w:rsidRDefault="004A619A">
      <w:pPr>
        <w:pStyle w:val="ListBullet"/>
      </w:pPr>
      <w:r>
        <w:t>C) Saudi Organization for Chartered Auditors and Accountants</w:t>
      </w:r>
    </w:p>
    <w:p w14:paraId="19F1EA14" w14:textId="77777777" w:rsidR="00F75FB9" w:rsidRDefault="004A619A">
      <w:pPr>
        <w:pStyle w:val="ListBullet"/>
      </w:pPr>
      <w:r>
        <w:t>D) Ministry of Finance</w:t>
      </w:r>
    </w:p>
    <w:p w14:paraId="70ADC4EC" w14:textId="77777777" w:rsidR="00F75FB9" w:rsidRDefault="004A619A">
      <w:r>
        <w:t>Answer: C</w:t>
      </w:r>
    </w:p>
    <w:p w14:paraId="556892C3" w14:textId="77777777" w:rsidR="00F75FB9" w:rsidRDefault="004A619A">
      <w:r>
        <w:t>22. Under IAS 1, financial statements must include which of the following details?</w:t>
      </w:r>
    </w:p>
    <w:p w14:paraId="27D31497" w14:textId="77777777" w:rsidR="00F75FB9" w:rsidRDefault="004A619A">
      <w:pPr>
        <w:pStyle w:val="ListBullet"/>
      </w:pPr>
      <w:r>
        <w:t>A) The company’s logo</w:t>
      </w:r>
    </w:p>
    <w:p w14:paraId="67C99ED9" w14:textId="77777777" w:rsidR="00F75FB9" w:rsidRDefault="004A619A">
      <w:pPr>
        <w:pStyle w:val="ListBullet"/>
      </w:pPr>
      <w:r>
        <w:t>B) The name of the entity and reporting period</w:t>
      </w:r>
    </w:p>
    <w:p w14:paraId="3CDFDB4D" w14:textId="77777777" w:rsidR="00F75FB9" w:rsidRDefault="004A619A">
      <w:pPr>
        <w:pStyle w:val="ListBullet"/>
      </w:pPr>
      <w:r>
        <w:t>C) Only current liabilities</w:t>
      </w:r>
    </w:p>
    <w:p w14:paraId="72ECE519" w14:textId="77777777" w:rsidR="00F75FB9" w:rsidRDefault="004A619A">
      <w:pPr>
        <w:pStyle w:val="ListBullet"/>
      </w:pPr>
      <w:r>
        <w:t>D) The CEO’s signature</w:t>
      </w:r>
    </w:p>
    <w:p w14:paraId="051DDEE8" w14:textId="77777777" w:rsidR="00F75FB9" w:rsidRDefault="004A619A">
      <w:r>
        <w:t>Answer: B</w:t>
      </w:r>
    </w:p>
    <w:p w14:paraId="65FD1045" w14:textId="77777777" w:rsidR="00F75FB9" w:rsidRDefault="004A619A">
      <w:r>
        <w:t>23. What does IAS 37 primarily address?</w:t>
      </w:r>
    </w:p>
    <w:p w14:paraId="3866046E" w14:textId="77777777" w:rsidR="00F75FB9" w:rsidRDefault="004A619A">
      <w:pPr>
        <w:pStyle w:val="ListBullet"/>
      </w:pPr>
      <w:r>
        <w:t>A) Employee benefits</w:t>
      </w:r>
    </w:p>
    <w:p w14:paraId="3CC4AFE0" w14:textId="77777777" w:rsidR="00F75FB9" w:rsidRDefault="004A619A">
      <w:pPr>
        <w:pStyle w:val="ListBullet"/>
      </w:pPr>
      <w:r>
        <w:t>B) Financial disclosures</w:t>
      </w:r>
    </w:p>
    <w:p w14:paraId="609BFBE4" w14:textId="77777777" w:rsidR="00F75FB9" w:rsidRDefault="004A619A">
      <w:pPr>
        <w:pStyle w:val="ListBullet"/>
      </w:pPr>
      <w:r>
        <w:t>C) Provisions, contingent liabilities, and contingent assets</w:t>
      </w:r>
    </w:p>
    <w:p w14:paraId="5B1B39A9" w14:textId="77777777" w:rsidR="00F75FB9" w:rsidRDefault="004A619A">
      <w:pPr>
        <w:pStyle w:val="ListBullet"/>
      </w:pPr>
      <w:r>
        <w:t>D) Taxation guidelines</w:t>
      </w:r>
    </w:p>
    <w:p w14:paraId="3E7FEE73" w14:textId="77777777" w:rsidR="00F75FB9" w:rsidRDefault="004A619A">
      <w:r>
        <w:t>Answer: C</w:t>
      </w:r>
    </w:p>
    <w:p w14:paraId="4CEB7463" w14:textId="77777777" w:rsidR="00F75FB9" w:rsidRDefault="004A619A">
      <w:r>
        <w:t>24. What is the primary purpose of IAS 1 according to the document?</w:t>
      </w:r>
    </w:p>
    <w:p w14:paraId="7FDCE628" w14:textId="77777777" w:rsidR="00F75FB9" w:rsidRDefault="004A619A">
      <w:pPr>
        <w:pStyle w:val="ListBullet"/>
      </w:pPr>
      <w:r>
        <w:t>A) To ensure comparability of financial statements across entities</w:t>
      </w:r>
    </w:p>
    <w:p w14:paraId="587697D2" w14:textId="77777777" w:rsidR="00F75FB9" w:rsidRDefault="004A619A">
      <w:pPr>
        <w:pStyle w:val="ListBullet"/>
      </w:pPr>
      <w:r>
        <w:t>B) To increase profit margins</w:t>
      </w:r>
    </w:p>
    <w:p w14:paraId="58AB46E7" w14:textId="77777777" w:rsidR="00F75FB9" w:rsidRDefault="004A619A">
      <w:pPr>
        <w:pStyle w:val="ListBullet"/>
      </w:pPr>
      <w:r>
        <w:t>C) To assess tax requirements</w:t>
      </w:r>
    </w:p>
    <w:p w14:paraId="3DCBF02C" w14:textId="77777777" w:rsidR="00F75FB9" w:rsidRDefault="004A619A">
      <w:pPr>
        <w:pStyle w:val="ListBullet"/>
      </w:pPr>
      <w:r>
        <w:t>D) To calculate Zakat</w:t>
      </w:r>
    </w:p>
    <w:p w14:paraId="53C9A32C" w14:textId="77777777" w:rsidR="00F75FB9" w:rsidRDefault="004A619A">
      <w:r>
        <w:t>Answer: A</w:t>
      </w:r>
    </w:p>
    <w:p w14:paraId="7985AAFE" w14:textId="77777777" w:rsidR="00F75FB9" w:rsidRDefault="004A619A">
      <w:r>
        <w:t>25. Which organization endorsed the International Financial Reporting Standards in Saudi Arabia?</w:t>
      </w:r>
    </w:p>
    <w:p w14:paraId="17FDD494" w14:textId="77777777" w:rsidR="00F75FB9" w:rsidRDefault="004A619A">
      <w:pPr>
        <w:pStyle w:val="ListBullet"/>
      </w:pPr>
      <w:r>
        <w:t>A) Zakat, Tax, and Customs Authority (ZATCA)</w:t>
      </w:r>
    </w:p>
    <w:p w14:paraId="7FD0E071" w14:textId="77777777" w:rsidR="00F75FB9" w:rsidRDefault="004A619A">
      <w:pPr>
        <w:pStyle w:val="ListBullet"/>
      </w:pPr>
      <w:r>
        <w:t>B) Saudi Central Bank</w:t>
      </w:r>
    </w:p>
    <w:p w14:paraId="0B3F557A" w14:textId="77777777" w:rsidR="00F75FB9" w:rsidRDefault="004A619A">
      <w:pPr>
        <w:pStyle w:val="ListBullet"/>
      </w:pPr>
      <w:r>
        <w:t>C) Saudi Organization for Chartered Auditors and Accountants</w:t>
      </w:r>
    </w:p>
    <w:p w14:paraId="17BED7B4" w14:textId="77777777" w:rsidR="00F75FB9" w:rsidRDefault="004A619A">
      <w:pPr>
        <w:pStyle w:val="ListBullet"/>
      </w:pPr>
      <w:r>
        <w:t xml:space="preserve">D) Ministry of </w:t>
      </w:r>
      <w:r>
        <w:t>Finance</w:t>
      </w:r>
    </w:p>
    <w:p w14:paraId="0F65D894" w14:textId="77777777" w:rsidR="00F75FB9" w:rsidRDefault="004A619A">
      <w:r>
        <w:t>Answer: C</w:t>
      </w:r>
    </w:p>
    <w:p w14:paraId="5132647B" w14:textId="77777777" w:rsidR="00F75FB9" w:rsidRDefault="004A619A">
      <w:r>
        <w:lastRenderedPageBreak/>
        <w:t>26. Under IAS 1, financial statements must include which of the following details?</w:t>
      </w:r>
    </w:p>
    <w:p w14:paraId="15459DCD" w14:textId="77777777" w:rsidR="00F75FB9" w:rsidRDefault="004A619A">
      <w:pPr>
        <w:pStyle w:val="ListBullet"/>
      </w:pPr>
      <w:r>
        <w:t>A) The company’s logo</w:t>
      </w:r>
    </w:p>
    <w:p w14:paraId="2AC37028" w14:textId="77777777" w:rsidR="00F75FB9" w:rsidRDefault="004A619A">
      <w:pPr>
        <w:pStyle w:val="ListBullet"/>
      </w:pPr>
      <w:r>
        <w:t>B) The name of the entity and reporting period</w:t>
      </w:r>
    </w:p>
    <w:p w14:paraId="26B2683A" w14:textId="77777777" w:rsidR="00F75FB9" w:rsidRDefault="004A619A">
      <w:pPr>
        <w:pStyle w:val="ListBullet"/>
      </w:pPr>
      <w:r>
        <w:t>C) Only current liabilities</w:t>
      </w:r>
    </w:p>
    <w:p w14:paraId="25554DAB" w14:textId="77777777" w:rsidR="00F75FB9" w:rsidRDefault="004A619A">
      <w:pPr>
        <w:pStyle w:val="ListBullet"/>
      </w:pPr>
      <w:r>
        <w:t>D) The CEO’s signature</w:t>
      </w:r>
    </w:p>
    <w:p w14:paraId="54914F5E" w14:textId="77777777" w:rsidR="00F75FB9" w:rsidRDefault="004A619A">
      <w:r>
        <w:t>Answer: B</w:t>
      </w:r>
    </w:p>
    <w:p w14:paraId="659EB678" w14:textId="77777777" w:rsidR="00F75FB9" w:rsidRDefault="004A619A">
      <w:r>
        <w:t xml:space="preserve">27. What does IAS 37 </w:t>
      </w:r>
      <w:r>
        <w:t>primarily address?</w:t>
      </w:r>
    </w:p>
    <w:p w14:paraId="14CAF3F6" w14:textId="77777777" w:rsidR="00F75FB9" w:rsidRDefault="004A619A">
      <w:pPr>
        <w:pStyle w:val="ListBullet"/>
      </w:pPr>
      <w:r>
        <w:t>A) Employee benefits</w:t>
      </w:r>
    </w:p>
    <w:p w14:paraId="48FDDA17" w14:textId="77777777" w:rsidR="00F75FB9" w:rsidRDefault="004A619A">
      <w:pPr>
        <w:pStyle w:val="ListBullet"/>
      </w:pPr>
      <w:r>
        <w:t>B) Financial disclosures</w:t>
      </w:r>
    </w:p>
    <w:p w14:paraId="4DA48743" w14:textId="77777777" w:rsidR="00F75FB9" w:rsidRDefault="004A619A">
      <w:pPr>
        <w:pStyle w:val="ListBullet"/>
      </w:pPr>
      <w:r>
        <w:t>C) Provisions, contingent liabilities, and contingent assets</w:t>
      </w:r>
    </w:p>
    <w:p w14:paraId="3BE5E630" w14:textId="77777777" w:rsidR="00F75FB9" w:rsidRDefault="004A619A">
      <w:pPr>
        <w:pStyle w:val="ListBullet"/>
      </w:pPr>
      <w:r>
        <w:t>D) Taxation guidelines</w:t>
      </w:r>
    </w:p>
    <w:p w14:paraId="7DBC98E6" w14:textId="77777777" w:rsidR="00F75FB9" w:rsidRDefault="004A619A">
      <w:r>
        <w:t>Answer: C</w:t>
      </w:r>
    </w:p>
    <w:p w14:paraId="4742AB1C" w14:textId="77777777" w:rsidR="00F75FB9" w:rsidRDefault="004A619A">
      <w:r>
        <w:t>28. What is the primary purpose of IAS 1 according to the document?</w:t>
      </w:r>
    </w:p>
    <w:p w14:paraId="63AB3F3D" w14:textId="77777777" w:rsidR="00F75FB9" w:rsidRDefault="004A619A">
      <w:pPr>
        <w:pStyle w:val="ListBullet"/>
      </w:pPr>
      <w:r>
        <w:t>A) To ensure comparability of financial statements across entities</w:t>
      </w:r>
    </w:p>
    <w:p w14:paraId="3BA600D8" w14:textId="77777777" w:rsidR="00F75FB9" w:rsidRDefault="004A619A">
      <w:pPr>
        <w:pStyle w:val="ListBullet"/>
      </w:pPr>
      <w:r>
        <w:t>B) To increase profit margins</w:t>
      </w:r>
    </w:p>
    <w:p w14:paraId="6A7B37B5" w14:textId="77777777" w:rsidR="00F75FB9" w:rsidRDefault="004A619A">
      <w:pPr>
        <w:pStyle w:val="ListBullet"/>
      </w:pPr>
      <w:r>
        <w:t>C) To assess tax requirements</w:t>
      </w:r>
    </w:p>
    <w:p w14:paraId="14150169" w14:textId="77777777" w:rsidR="00F75FB9" w:rsidRDefault="004A619A">
      <w:pPr>
        <w:pStyle w:val="ListBullet"/>
      </w:pPr>
      <w:r>
        <w:t>D) To calculate Zakat</w:t>
      </w:r>
    </w:p>
    <w:p w14:paraId="04E3C6C8" w14:textId="77777777" w:rsidR="00F75FB9" w:rsidRDefault="004A619A">
      <w:r>
        <w:t>Answer: A</w:t>
      </w:r>
    </w:p>
    <w:p w14:paraId="314D8B86" w14:textId="77777777" w:rsidR="00F75FB9" w:rsidRDefault="004A619A">
      <w:r>
        <w:t>29. Which organization endorsed the International Financial Reporting Standards in Saudi Arabia?</w:t>
      </w:r>
    </w:p>
    <w:p w14:paraId="06EE553F" w14:textId="77777777" w:rsidR="00F75FB9" w:rsidRDefault="004A619A">
      <w:pPr>
        <w:pStyle w:val="ListBullet"/>
      </w:pPr>
      <w:r>
        <w:t>A) Zakat, Tax, and Customs Authority (ZATCA)</w:t>
      </w:r>
    </w:p>
    <w:p w14:paraId="004902E5" w14:textId="77777777" w:rsidR="00F75FB9" w:rsidRDefault="004A619A">
      <w:pPr>
        <w:pStyle w:val="ListBullet"/>
      </w:pPr>
      <w:r>
        <w:t>B) Saudi Central Bank</w:t>
      </w:r>
    </w:p>
    <w:p w14:paraId="0C00B6BA" w14:textId="77777777" w:rsidR="00F75FB9" w:rsidRDefault="004A619A">
      <w:pPr>
        <w:pStyle w:val="ListBullet"/>
      </w:pPr>
      <w:r>
        <w:t>C) Saudi Organization for Chartered Auditors and Accountants</w:t>
      </w:r>
    </w:p>
    <w:p w14:paraId="126EC582" w14:textId="77777777" w:rsidR="00F75FB9" w:rsidRDefault="004A619A">
      <w:pPr>
        <w:pStyle w:val="ListBullet"/>
      </w:pPr>
      <w:r>
        <w:t>D) Ministry of Finance</w:t>
      </w:r>
    </w:p>
    <w:p w14:paraId="3E9BB61A" w14:textId="77777777" w:rsidR="00F75FB9" w:rsidRDefault="004A619A">
      <w:r>
        <w:t>Answer: C</w:t>
      </w:r>
    </w:p>
    <w:p w14:paraId="76A5E2A4" w14:textId="77777777" w:rsidR="00F75FB9" w:rsidRDefault="004A619A">
      <w:r>
        <w:t>30. Under IAS 1, financial statements must include which of the following details?</w:t>
      </w:r>
    </w:p>
    <w:p w14:paraId="54F491FB" w14:textId="77777777" w:rsidR="00F75FB9" w:rsidRDefault="004A619A">
      <w:pPr>
        <w:pStyle w:val="ListBullet"/>
      </w:pPr>
      <w:r>
        <w:t>A) The company’s logo</w:t>
      </w:r>
    </w:p>
    <w:p w14:paraId="4591334F" w14:textId="77777777" w:rsidR="00F75FB9" w:rsidRDefault="004A619A">
      <w:pPr>
        <w:pStyle w:val="ListBullet"/>
      </w:pPr>
      <w:r>
        <w:t xml:space="preserve">B) The name of </w:t>
      </w:r>
      <w:r>
        <w:t>the entity and reporting period</w:t>
      </w:r>
    </w:p>
    <w:p w14:paraId="6E6A3177" w14:textId="77777777" w:rsidR="00F75FB9" w:rsidRDefault="004A619A">
      <w:pPr>
        <w:pStyle w:val="ListBullet"/>
      </w:pPr>
      <w:r>
        <w:t>C) Only current liabilities</w:t>
      </w:r>
    </w:p>
    <w:p w14:paraId="7AF8A547" w14:textId="77777777" w:rsidR="00F75FB9" w:rsidRDefault="004A619A">
      <w:pPr>
        <w:pStyle w:val="ListBullet"/>
      </w:pPr>
      <w:r>
        <w:t>D) The CEO’s signature</w:t>
      </w:r>
    </w:p>
    <w:p w14:paraId="2FE98928" w14:textId="77777777" w:rsidR="00F75FB9" w:rsidRDefault="004A619A">
      <w:r>
        <w:t>Answer: B</w:t>
      </w:r>
    </w:p>
    <w:p w14:paraId="2D3FA0D2" w14:textId="77777777" w:rsidR="00F75FB9" w:rsidRDefault="004A619A">
      <w:r>
        <w:lastRenderedPageBreak/>
        <w:t>31. What does IAS 37 primarily address?</w:t>
      </w:r>
    </w:p>
    <w:p w14:paraId="7D09513B" w14:textId="77777777" w:rsidR="00F75FB9" w:rsidRDefault="004A619A">
      <w:pPr>
        <w:pStyle w:val="ListBullet"/>
      </w:pPr>
      <w:r>
        <w:t>A) Employee benefits</w:t>
      </w:r>
    </w:p>
    <w:p w14:paraId="697E466F" w14:textId="77777777" w:rsidR="00F75FB9" w:rsidRDefault="004A619A">
      <w:pPr>
        <w:pStyle w:val="ListBullet"/>
      </w:pPr>
      <w:r>
        <w:t>B) Financial disclosures</w:t>
      </w:r>
    </w:p>
    <w:p w14:paraId="2C60EFDC" w14:textId="77777777" w:rsidR="00F75FB9" w:rsidRDefault="004A619A">
      <w:pPr>
        <w:pStyle w:val="ListBullet"/>
      </w:pPr>
      <w:r>
        <w:t>C) Provisions, contingent liabilities, and contingent assets</w:t>
      </w:r>
    </w:p>
    <w:p w14:paraId="1DDE951A" w14:textId="77777777" w:rsidR="00F75FB9" w:rsidRDefault="004A619A">
      <w:pPr>
        <w:pStyle w:val="ListBullet"/>
      </w:pPr>
      <w:r>
        <w:t>D) Taxation guidelines</w:t>
      </w:r>
    </w:p>
    <w:p w14:paraId="7F0AD98A" w14:textId="77777777" w:rsidR="00F75FB9" w:rsidRDefault="004A619A">
      <w:r>
        <w:t>Answer: C</w:t>
      </w:r>
    </w:p>
    <w:p w14:paraId="5E486DD4" w14:textId="77777777" w:rsidR="00F75FB9" w:rsidRDefault="004A619A">
      <w:r>
        <w:t>32. What is the primary purpose of IAS 1 according to the document?</w:t>
      </w:r>
    </w:p>
    <w:p w14:paraId="1BAA5108" w14:textId="77777777" w:rsidR="00F75FB9" w:rsidRDefault="004A619A">
      <w:pPr>
        <w:pStyle w:val="ListBullet"/>
      </w:pPr>
      <w:r>
        <w:t>A) To ensure comparability of financial statements across entities</w:t>
      </w:r>
    </w:p>
    <w:p w14:paraId="6FF372C6" w14:textId="77777777" w:rsidR="00F75FB9" w:rsidRDefault="004A619A">
      <w:pPr>
        <w:pStyle w:val="ListBullet"/>
      </w:pPr>
      <w:r>
        <w:t>B) To increase profit margins</w:t>
      </w:r>
    </w:p>
    <w:p w14:paraId="69871215" w14:textId="77777777" w:rsidR="00F75FB9" w:rsidRDefault="004A619A">
      <w:pPr>
        <w:pStyle w:val="ListBullet"/>
      </w:pPr>
      <w:r>
        <w:t>C) To assess tax requirements</w:t>
      </w:r>
    </w:p>
    <w:p w14:paraId="7DCDAF14" w14:textId="77777777" w:rsidR="00F75FB9" w:rsidRDefault="004A619A">
      <w:pPr>
        <w:pStyle w:val="ListBullet"/>
      </w:pPr>
      <w:r>
        <w:t>D) To calculate Zakat</w:t>
      </w:r>
    </w:p>
    <w:p w14:paraId="56C29158" w14:textId="77777777" w:rsidR="00F75FB9" w:rsidRDefault="004A619A">
      <w:r>
        <w:t>Answer: A</w:t>
      </w:r>
    </w:p>
    <w:p w14:paraId="014EB936" w14:textId="77777777" w:rsidR="00F75FB9" w:rsidRDefault="004A619A">
      <w:r>
        <w:t>33. Which organization endorsed the International Financial Reporting Standards in Saudi Arabia?</w:t>
      </w:r>
    </w:p>
    <w:p w14:paraId="4423F0BC" w14:textId="77777777" w:rsidR="00F75FB9" w:rsidRDefault="004A619A">
      <w:pPr>
        <w:pStyle w:val="ListBullet"/>
      </w:pPr>
      <w:r>
        <w:t>A) Zakat, Tax, and Customs Authority (ZATCA)</w:t>
      </w:r>
    </w:p>
    <w:p w14:paraId="31D724E8" w14:textId="77777777" w:rsidR="00F75FB9" w:rsidRDefault="004A619A">
      <w:pPr>
        <w:pStyle w:val="ListBullet"/>
      </w:pPr>
      <w:r>
        <w:t>B) Saudi Central Bank</w:t>
      </w:r>
    </w:p>
    <w:p w14:paraId="25AF9799" w14:textId="77777777" w:rsidR="00F75FB9" w:rsidRDefault="004A619A">
      <w:pPr>
        <w:pStyle w:val="ListBullet"/>
      </w:pPr>
      <w:r>
        <w:t>C) Saudi Organization for Chartered Auditors and Accountants</w:t>
      </w:r>
    </w:p>
    <w:p w14:paraId="5C578EB7" w14:textId="77777777" w:rsidR="00F75FB9" w:rsidRDefault="004A619A">
      <w:pPr>
        <w:pStyle w:val="ListBullet"/>
      </w:pPr>
      <w:r>
        <w:t>D) Ministry of Finance</w:t>
      </w:r>
    </w:p>
    <w:p w14:paraId="260ADCEC" w14:textId="77777777" w:rsidR="00F75FB9" w:rsidRDefault="004A619A">
      <w:r>
        <w:t>Answer: C</w:t>
      </w:r>
    </w:p>
    <w:p w14:paraId="09CA066E" w14:textId="77777777" w:rsidR="00F75FB9" w:rsidRDefault="004A619A">
      <w:r>
        <w:t>34. Under IAS 1, financial statements must include which of the following details?</w:t>
      </w:r>
    </w:p>
    <w:p w14:paraId="26656262" w14:textId="77777777" w:rsidR="00F75FB9" w:rsidRDefault="004A619A">
      <w:pPr>
        <w:pStyle w:val="ListBullet"/>
      </w:pPr>
      <w:r>
        <w:t>A) The company’s logo</w:t>
      </w:r>
    </w:p>
    <w:p w14:paraId="1A7C1AD4" w14:textId="77777777" w:rsidR="00F75FB9" w:rsidRDefault="004A619A">
      <w:pPr>
        <w:pStyle w:val="ListBullet"/>
      </w:pPr>
      <w:r>
        <w:t>B) The name of the entity and reporting period</w:t>
      </w:r>
    </w:p>
    <w:p w14:paraId="261DE699" w14:textId="77777777" w:rsidR="00F75FB9" w:rsidRDefault="004A619A">
      <w:pPr>
        <w:pStyle w:val="ListBullet"/>
      </w:pPr>
      <w:r>
        <w:t>C) Only current liabilities</w:t>
      </w:r>
    </w:p>
    <w:p w14:paraId="64243C2B" w14:textId="77777777" w:rsidR="00F75FB9" w:rsidRDefault="004A619A">
      <w:pPr>
        <w:pStyle w:val="ListBullet"/>
      </w:pPr>
      <w:r>
        <w:t>D) The CEO’s signature</w:t>
      </w:r>
    </w:p>
    <w:p w14:paraId="5D252D7D" w14:textId="77777777" w:rsidR="00F75FB9" w:rsidRDefault="004A619A">
      <w:r>
        <w:t>Answer: B</w:t>
      </w:r>
    </w:p>
    <w:p w14:paraId="764EF584" w14:textId="77777777" w:rsidR="00F75FB9" w:rsidRDefault="004A619A">
      <w:r>
        <w:t>35. What does IAS 37 primarily address?</w:t>
      </w:r>
    </w:p>
    <w:p w14:paraId="4E2DB260" w14:textId="77777777" w:rsidR="00F75FB9" w:rsidRDefault="004A619A">
      <w:pPr>
        <w:pStyle w:val="ListBullet"/>
      </w:pPr>
      <w:r>
        <w:t xml:space="preserve">A) </w:t>
      </w:r>
      <w:r>
        <w:t>Employee benefits</w:t>
      </w:r>
    </w:p>
    <w:p w14:paraId="4A20FC98" w14:textId="77777777" w:rsidR="00F75FB9" w:rsidRDefault="004A619A">
      <w:pPr>
        <w:pStyle w:val="ListBullet"/>
      </w:pPr>
      <w:r>
        <w:t>B) Financial disclosures</w:t>
      </w:r>
    </w:p>
    <w:p w14:paraId="6E872663" w14:textId="77777777" w:rsidR="00F75FB9" w:rsidRDefault="004A619A">
      <w:pPr>
        <w:pStyle w:val="ListBullet"/>
      </w:pPr>
      <w:r>
        <w:t>C) Provisions, contingent liabilities, and contingent assets</w:t>
      </w:r>
    </w:p>
    <w:p w14:paraId="51D895A1" w14:textId="77777777" w:rsidR="00F75FB9" w:rsidRDefault="004A619A">
      <w:pPr>
        <w:pStyle w:val="ListBullet"/>
      </w:pPr>
      <w:r>
        <w:t>D) Taxation guidelines</w:t>
      </w:r>
    </w:p>
    <w:p w14:paraId="7CF13074" w14:textId="77777777" w:rsidR="00F75FB9" w:rsidRDefault="004A619A">
      <w:r>
        <w:t>Answer: C</w:t>
      </w:r>
    </w:p>
    <w:p w14:paraId="065021AB" w14:textId="77777777" w:rsidR="005C1ACF" w:rsidRDefault="005C1ACF"/>
    <w:p w14:paraId="65A5C3DF" w14:textId="77777777" w:rsidR="005C1ACF" w:rsidRDefault="005C1ACF"/>
    <w:p w14:paraId="0944E86F" w14:textId="77777777" w:rsidR="005C1ACF" w:rsidRDefault="005C1ACF"/>
    <w:p w14:paraId="1103EE6B" w14:textId="77777777" w:rsidR="005C1ACF" w:rsidRDefault="005C1ACF"/>
    <w:p w14:paraId="4BDCD2B8" w14:textId="3395B315" w:rsidR="00F75FB9" w:rsidRDefault="004A619A">
      <w:r>
        <w:t>36. What is the primary purpose of IAS 1 according to the document?</w:t>
      </w:r>
    </w:p>
    <w:p w14:paraId="718CAAFE" w14:textId="77777777" w:rsidR="00F75FB9" w:rsidRDefault="004A619A">
      <w:pPr>
        <w:pStyle w:val="ListBullet"/>
      </w:pPr>
      <w:r>
        <w:t>A) To ensure comparability of financial statements across entities</w:t>
      </w:r>
    </w:p>
    <w:p w14:paraId="3C88BD6C" w14:textId="77777777" w:rsidR="00F75FB9" w:rsidRDefault="004A619A">
      <w:pPr>
        <w:pStyle w:val="ListBullet"/>
      </w:pPr>
      <w:r>
        <w:t>B) To increase profit margins</w:t>
      </w:r>
    </w:p>
    <w:p w14:paraId="64D7A87B" w14:textId="77777777" w:rsidR="00F75FB9" w:rsidRDefault="004A619A">
      <w:pPr>
        <w:pStyle w:val="ListBullet"/>
      </w:pPr>
      <w:r>
        <w:t>C) To assess tax requirements</w:t>
      </w:r>
    </w:p>
    <w:p w14:paraId="40676521" w14:textId="77777777" w:rsidR="00F75FB9" w:rsidRDefault="004A619A">
      <w:pPr>
        <w:pStyle w:val="ListBullet"/>
      </w:pPr>
      <w:r>
        <w:t>D) To calculate Zakat</w:t>
      </w:r>
    </w:p>
    <w:p w14:paraId="599F72C9" w14:textId="77777777" w:rsidR="00F75FB9" w:rsidRDefault="004A619A">
      <w:r>
        <w:t>Answer: A</w:t>
      </w:r>
    </w:p>
    <w:p w14:paraId="55037404" w14:textId="77777777" w:rsidR="00F75FB9" w:rsidRDefault="004A619A">
      <w:r>
        <w:t>37. Which organization endorsed the International Financial Reporting Standards in Saudi Arabia?</w:t>
      </w:r>
    </w:p>
    <w:p w14:paraId="0086A5FB" w14:textId="77777777" w:rsidR="00F75FB9" w:rsidRDefault="004A619A">
      <w:pPr>
        <w:pStyle w:val="ListBullet"/>
      </w:pPr>
      <w:r>
        <w:t>A) Zakat, Tax, and Customs Authority (ZATCA)</w:t>
      </w:r>
    </w:p>
    <w:p w14:paraId="489A5092" w14:textId="77777777" w:rsidR="00F75FB9" w:rsidRDefault="004A619A">
      <w:pPr>
        <w:pStyle w:val="ListBullet"/>
      </w:pPr>
      <w:r>
        <w:t>B) Saudi Central Bank</w:t>
      </w:r>
    </w:p>
    <w:p w14:paraId="6311C854" w14:textId="77777777" w:rsidR="00F75FB9" w:rsidRDefault="004A619A">
      <w:pPr>
        <w:pStyle w:val="ListBullet"/>
      </w:pPr>
      <w:r>
        <w:t>C) Saudi Organization for Chartered Auditors and Accountants</w:t>
      </w:r>
    </w:p>
    <w:p w14:paraId="3C3F3B46" w14:textId="77777777" w:rsidR="00F75FB9" w:rsidRDefault="004A619A">
      <w:pPr>
        <w:pStyle w:val="ListBullet"/>
      </w:pPr>
      <w:r>
        <w:t>D) Ministry of Finance</w:t>
      </w:r>
    </w:p>
    <w:p w14:paraId="60D1B077" w14:textId="77777777" w:rsidR="00F75FB9" w:rsidRDefault="004A619A">
      <w:r>
        <w:t>Answer: C</w:t>
      </w:r>
    </w:p>
    <w:p w14:paraId="676B9C5F" w14:textId="77777777" w:rsidR="00F75FB9" w:rsidRDefault="004A619A">
      <w:r>
        <w:t>38. Under IAS 1, financial statements must include which of the following details?</w:t>
      </w:r>
    </w:p>
    <w:p w14:paraId="265ACBDE" w14:textId="77777777" w:rsidR="00F75FB9" w:rsidRDefault="004A619A">
      <w:pPr>
        <w:pStyle w:val="ListBullet"/>
      </w:pPr>
      <w:r>
        <w:t>A) The company’s logo</w:t>
      </w:r>
    </w:p>
    <w:p w14:paraId="044BD7F2" w14:textId="77777777" w:rsidR="00F75FB9" w:rsidRDefault="004A619A">
      <w:pPr>
        <w:pStyle w:val="ListBullet"/>
      </w:pPr>
      <w:r>
        <w:t>B) The name of the entity and reporting period</w:t>
      </w:r>
    </w:p>
    <w:p w14:paraId="6CA81FA6" w14:textId="77777777" w:rsidR="00F75FB9" w:rsidRDefault="004A619A">
      <w:pPr>
        <w:pStyle w:val="ListBullet"/>
      </w:pPr>
      <w:r>
        <w:t>C) Only current liabilities</w:t>
      </w:r>
    </w:p>
    <w:p w14:paraId="08D3211D" w14:textId="77777777" w:rsidR="00F75FB9" w:rsidRDefault="004A619A">
      <w:pPr>
        <w:pStyle w:val="ListBullet"/>
      </w:pPr>
      <w:r>
        <w:t>D) The CEO’s signature</w:t>
      </w:r>
    </w:p>
    <w:p w14:paraId="26AA081D" w14:textId="77777777" w:rsidR="00F75FB9" w:rsidRDefault="004A619A">
      <w:r>
        <w:t>Answer: B</w:t>
      </w:r>
    </w:p>
    <w:p w14:paraId="64060B50" w14:textId="77777777" w:rsidR="00F75FB9" w:rsidRDefault="004A619A">
      <w:r>
        <w:t>39. What does IAS 37 primarily address?</w:t>
      </w:r>
    </w:p>
    <w:p w14:paraId="56ECE08A" w14:textId="77777777" w:rsidR="00F75FB9" w:rsidRDefault="004A619A">
      <w:pPr>
        <w:pStyle w:val="ListBullet"/>
      </w:pPr>
      <w:r>
        <w:t>A) Employee benefits</w:t>
      </w:r>
    </w:p>
    <w:p w14:paraId="586EFE39" w14:textId="77777777" w:rsidR="00F75FB9" w:rsidRDefault="004A619A">
      <w:pPr>
        <w:pStyle w:val="ListBullet"/>
      </w:pPr>
      <w:r>
        <w:t>B) Financial disclosures</w:t>
      </w:r>
    </w:p>
    <w:p w14:paraId="351BC6B8" w14:textId="77777777" w:rsidR="00F75FB9" w:rsidRDefault="004A619A">
      <w:pPr>
        <w:pStyle w:val="ListBullet"/>
      </w:pPr>
      <w:r>
        <w:t>C) Provisions, contingent liabilities, and contingent assets</w:t>
      </w:r>
    </w:p>
    <w:p w14:paraId="05A35DE9" w14:textId="77777777" w:rsidR="00F75FB9" w:rsidRDefault="004A619A">
      <w:pPr>
        <w:pStyle w:val="ListBullet"/>
      </w:pPr>
      <w:r>
        <w:t>D) Taxation guidelines</w:t>
      </w:r>
    </w:p>
    <w:p w14:paraId="675657AF" w14:textId="77777777" w:rsidR="00F75FB9" w:rsidRDefault="004A619A">
      <w:r>
        <w:t>Answer: C</w:t>
      </w:r>
    </w:p>
    <w:p w14:paraId="766EBC92" w14:textId="77777777" w:rsidR="00F75FB9" w:rsidRDefault="004A619A">
      <w:r>
        <w:t xml:space="preserve">40. </w:t>
      </w:r>
      <w:r>
        <w:t>What is the primary purpose of IAS 1 according to the document?</w:t>
      </w:r>
    </w:p>
    <w:p w14:paraId="114531BE" w14:textId="77777777" w:rsidR="00F75FB9" w:rsidRDefault="004A619A">
      <w:pPr>
        <w:pStyle w:val="ListBullet"/>
      </w:pPr>
      <w:r>
        <w:lastRenderedPageBreak/>
        <w:t>A) To ensure comparability of financial statements across entities</w:t>
      </w:r>
    </w:p>
    <w:p w14:paraId="2691ED83" w14:textId="77777777" w:rsidR="00F75FB9" w:rsidRDefault="004A619A">
      <w:pPr>
        <w:pStyle w:val="ListBullet"/>
      </w:pPr>
      <w:r>
        <w:t>B) To increase profit margins</w:t>
      </w:r>
    </w:p>
    <w:p w14:paraId="475189DD" w14:textId="77777777" w:rsidR="00F75FB9" w:rsidRDefault="004A619A">
      <w:pPr>
        <w:pStyle w:val="ListBullet"/>
      </w:pPr>
      <w:r>
        <w:t>C) To assess tax requirements</w:t>
      </w:r>
    </w:p>
    <w:p w14:paraId="1E22C3DF" w14:textId="77777777" w:rsidR="00F75FB9" w:rsidRDefault="004A619A">
      <w:pPr>
        <w:pStyle w:val="ListBullet"/>
      </w:pPr>
      <w:r>
        <w:t>D) To calculate Zakat</w:t>
      </w:r>
    </w:p>
    <w:p w14:paraId="36C0FAA9" w14:textId="77777777" w:rsidR="00F75FB9" w:rsidRDefault="004A619A">
      <w:r>
        <w:t>Answer: A</w:t>
      </w:r>
    </w:p>
    <w:sectPr w:rsidR="00F75FB9" w:rsidSect="004A619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E0689B" w14:textId="77777777" w:rsidR="004A619A" w:rsidRDefault="004A619A" w:rsidP="004A619A">
      <w:pPr>
        <w:spacing w:after="0" w:line="240" w:lineRule="auto"/>
      </w:pPr>
      <w:r>
        <w:separator/>
      </w:r>
    </w:p>
  </w:endnote>
  <w:endnote w:type="continuationSeparator" w:id="0">
    <w:p w14:paraId="3F252832" w14:textId="77777777" w:rsidR="004A619A" w:rsidRDefault="004A619A" w:rsidP="004A61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359CD4" w14:textId="77777777" w:rsidR="004A619A" w:rsidRDefault="004A619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674030" w14:textId="693380CE" w:rsidR="004A619A" w:rsidRDefault="004A619A" w:rsidP="004A619A">
    <w:pPr>
      <w:pStyle w:val="Footer"/>
      <w:jc w:val="right"/>
    </w:pPr>
    <w:hyperlink r:id="rId1" w:history="1">
      <w:r w:rsidRPr="00F32486">
        <w:rPr>
          <w:rStyle w:val="Hyperlink"/>
        </w:rPr>
        <w:t>www.myexamwinner.com</w:t>
      </w:r>
    </w:hyperlink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BEB412" w14:textId="77777777" w:rsidR="004A619A" w:rsidRDefault="004A61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081233" w14:textId="77777777" w:rsidR="004A619A" w:rsidRDefault="004A619A" w:rsidP="004A619A">
      <w:pPr>
        <w:spacing w:after="0" w:line="240" w:lineRule="auto"/>
      </w:pPr>
      <w:r>
        <w:separator/>
      </w:r>
    </w:p>
  </w:footnote>
  <w:footnote w:type="continuationSeparator" w:id="0">
    <w:p w14:paraId="4DF009E6" w14:textId="77777777" w:rsidR="004A619A" w:rsidRDefault="004A619A" w:rsidP="004A61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3FB878" w14:textId="0BD4B40A" w:rsidR="004A619A" w:rsidRDefault="004A619A">
    <w:pPr>
      <w:pStyle w:val="Header"/>
    </w:pPr>
    <w:r>
      <w:rPr>
        <w:noProof/>
      </w:rPr>
      <w:pict w14:anchorId="7A0BA32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43838032" o:spid="_x0000_s2050" type="#_x0000_t75" style="position:absolute;margin-left:0;margin-top:0;width:431.35pt;height:431.35pt;z-index:-251657216;mso-position-horizontal:center;mso-position-horizontal-relative:margin;mso-position-vertical:center;mso-position-vertical-relative:margin" o:allowincell="f">
          <v:imagedata r:id="rId1" o:title="1000150111_a33427c2a642228de18c5ae22deb574d-10_30_2024, 10_55_43 PM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06143F" w14:textId="2B7FAA06" w:rsidR="004A619A" w:rsidRPr="004A619A" w:rsidRDefault="004A619A" w:rsidP="004A619A">
    <w:pPr>
      <w:pStyle w:val="Header"/>
      <w:jc w:val="right"/>
    </w:pPr>
    <w:r>
      <w:rPr>
        <w:noProof/>
      </w:rPr>
      <w:pict w14:anchorId="5BAA765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43838033" o:spid="_x0000_s2051" type="#_x0000_t75" style="position:absolute;left:0;text-align:left;margin-left:0;margin-top:0;width:431.35pt;height:431.35pt;z-index:-251656192;mso-position-horizontal:center;mso-position-horizontal-relative:margin;mso-position-vertical:center;mso-position-vertical-relative:margin" o:allowincell="f">
          <v:imagedata r:id="rId1" o:title="1000150111_a33427c2a642228de18c5ae22deb574d-10_30_2024, 10_55_43 PM" gain="19661f" blacklevel="22938f"/>
        </v:shape>
      </w:pict>
    </w:r>
    <w:r>
      <w:rPr>
        <w:noProof/>
      </w:rPr>
      <w:drawing>
        <wp:inline distT="0" distB="0" distL="0" distR="0" wp14:anchorId="6A41A9C4" wp14:editId="3DC82DBE">
          <wp:extent cx="1592580" cy="695095"/>
          <wp:effectExtent l="0" t="0" r="0" b="0"/>
          <wp:docPr id="262128317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2128317" name="Picture 262128317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600175" cy="6984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53801E" w14:textId="7B0EFB64" w:rsidR="004A619A" w:rsidRDefault="004A619A">
    <w:pPr>
      <w:pStyle w:val="Header"/>
    </w:pPr>
    <w:r>
      <w:rPr>
        <w:noProof/>
      </w:rPr>
      <w:pict w14:anchorId="08CF17E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43838031" o:spid="_x0000_s2049" type="#_x0000_t75" style="position:absolute;margin-left:0;margin-top:0;width:431.35pt;height:431.35pt;z-index:-251658240;mso-position-horizontal:center;mso-position-horizontal-relative:margin;mso-position-vertical:center;mso-position-vertical-relative:margin" o:allowincell="f">
          <v:imagedata r:id="rId1" o:title="1000150111_a33427c2a642228de18c5ae22deb574d-10_30_2024, 10_55_43 PM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76423000">
    <w:abstractNumId w:val="8"/>
  </w:num>
  <w:num w:numId="2" w16cid:durableId="737752605">
    <w:abstractNumId w:val="6"/>
  </w:num>
  <w:num w:numId="3" w16cid:durableId="1767647915">
    <w:abstractNumId w:val="5"/>
  </w:num>
  <w:num w:numId="4" w16cid:durableId="2067486129">
    <w:abstractNumId w:val="4"/>
  </w:num>
  <w:num w:numId="5" w16cid:durableId="983655380">
    <w:abstractNumId w:val="7"/>
  </w:num>
  <w:num w:numId="6" w16cid:durableId="1853376103">
    <w:abstractNumId w:val="3"/>
  </w:num>
  <w:num w:numId="7" w16cid:durableId="330570351">
    <w:abstractNumId w:val="2"/>
  </w:num>
  <w:num w:numId="8" w16cid:durableId="1301378698">
    <w:abstractNumId w:val="1"/>
  </w:num>
  <w:num w:numId="9" w16cid:durableId="15204620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F186E"/>
    <w:rsid w:val="00326F90"/>
    <w:rsid w:val="004A619A"/>
    <w:rsid w:val="005C1ACF"/>
    <w:rsid w:val="00AA1D8D"/>
    <w:rsid w:val="00B47730"/>
    <w:rsid w:val="00CB0664"/>
    <w:rsid w:val="00F75FB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2"/>
    <o:shapelayout v:ext="edit">
      <o:idmap v:ext="edit" data="1"/>
    </o:shapelayout>
  </w:shapeDefaults>
  <w:decimalSymbol w:val="."/>
  <w:listSeparator w:val=","/>
  <w14:docId w14:val="24062061"/>
  <w14:defaultImageDpi w14:val="300"/>
  <w15:docId w15:val="{8D03651B-5152-41A4-8D08-111470016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4A619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61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myexamwinner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1309</Words>
  <Characters>7466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8758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KSA Coordinator</cp:lastModifiedBy>
  <cp:revision>3</cp:revision>
  <dcterms:created xsi:type="dcterms:W3CDTF">2013-12-23T23:15:00Z</dcterms:created>
  <dcterms:modified xsi:type="dcterms:W3CDTF">2024-11-03T10:57:00Z</dcterms:modified>
  <cp:category/>
</cp:coreProperties>
</file>