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539F9" w14:textId="77777777" w:rsidR="00416750" w:rsidRDefault="00B1105A">
      <w:r>
        <w:t>1. What is the primary purpose of Zakat in Islamic law?</w:t>
      </w:r>
    </w:p>
    <w:p w14:paraId="32CDC539" w14:textId="77777777" w:rsidR="00416750" w:rsidRDefault="00B1105A">
      <w:pPr>
        <w:pStyle w:val="ListBullet"/>
      </w:pPr>
      <w:r>
        <w:t>a) Wealth accumulation</w:t>
      </w:r>
    </w:p>
    <w:p w14:paraId="1B13E54A" w14:textId="77777777" w:rsidR="00416750" w:rsidRDefault="00B1105A">
      <w:pPr>
        <w:pStyle w:val="ListBullet"/>
      </w:pPr>
      <w:r>
        <w:t>b) Social solidarity and helping the needy</w:t>
      </w:r>
    </w:p>
    <w:p w14:paraId="65500998" w14:textId="77777777" w:rsidR="00416750" w:rsidRDefault="00B1105A">
      <w:pPr>
        <w:pStyle w:val="ListBullet"/>
      </w:pPr>
      <w:r>
        <w:t>c) Profit maximization</w:t>
      </w:r>
    </w:p>
    <w:p w14:paraId="4A8CF185" w14:textId="77777777" w:rsidR="00416750" w:rsidRDefault="00B1105A">
      <w:pPr>
        <w:pStyle w:val="ListBullet"/>
      </w:pPr>
      <w:r>
        <w:t>d) Religious education</w:t>
      </w:r>
    </w:p>
    <w:p w14:paraId="1C1A6B56" w14:textId="77777777" w:rsidR="00416750" w:rsidRDefault="00B1105A">
      <w:pPr>
        <w:pStyle w:val="ListBullet"/>
      </w:pPr>
      <w:r>
        <w:t xml:space="preserve">Answer: b) Social </w:t>
      </w:r>
      <w:r>
        <w:t>solidarity and helping the needy</w:t>
      </w:r>
    </w:p>
    <w:p w14:paraId="3C948AEC" w14:textId="77777777" w:rsidR="00416750" w:rsidRDefault="00416750"/>
    <w:p w14:paraId="29A260EB" w14:textId="77777777" w:rsidR="00416750" w:rsidRDefault="00B1105A">
      <w:r>
        <w:t>2. Which entity is responsible for collecting and managing Zakat in Saudi Arabia?</w:t>
      </w:r>
    </w:p>
    <w:p w14:paraId="556CE166" w14:textId="77777777" w:rsidR="00416750" w:rsidRDefault="00B1105A">
      <w:pPr>
        <w:pStyle w:val="ListBullet"/>
      </w:pPr>
      <w:r>
        <w:t>a) Ministry of Finance</w:t>
      </w:r>
    </w:p>
    <w:p w14:paraId="4D0FF194" w14:textId="77777777" w:rsidR="00416750" w:rsidRDefault="00B1105A">
      <w:pPr>
        <w:pStyle w:val="ListBullet"/>
      </w:pPr>
      <w:r>
        <w:t>b) Saudi Central Bank</w:t>
      </w:r>
    </w:p>
    <w:p w14:paraId="77B38757" w14:textId="77777777" w:rsidR="00416750" w:rsidRDefault="00B1105A">
      <w:pPr>
        <w:pStyle w:val="ListBullet"/>
      </w:pPr>
      <w:r>
        <w:t>c) Zakat, Tax and Customs Authority (ZATCA)</w:t>
      </w:r>
    </w:p>
    <w:p w14:paraId="3D5C06DF" w14:textId="77777777" w:rsidR="00416750" w:rsidRDefault="00B1105A">
      <w:pPr>
        <w:pStyle w:val="ListBullet"/>
      </w:pPr>
      <w:r>
        <w:t>d) Social Security Administration</w:t>
      </w:r>
    </w:p>
    <w:p w14:paraId="0E807301" w14:textId="77777777" w:rsidR="00416750" w:rsidRDefault="00B1105A">
      <w:pPr>
        <w:pStyle w:val="ListBullet"/>
      </w:pPr>
      <w:r>
        <w:t>Answer: c) Zakat, Tax and Customs Authority (ZATCA)</w:t>
      </w:r>
    </w:p>
    <w:p w14:paraId="70C8A69B" w14:textId="77777777" w:rsidR="00416750" w:rsidRDefault="00416750"/>
    <w:p w14:paraId="5CAC7FD1" w14:textId="77777777" w:rsidR="00416750" w:rsidRDefault="00B1105A">
      <w:r>
        <w:t>3. What percentage is generally used to calculate Zakat on zakatable assets?</w:t>
      </w:r>
    </w:p>
    <w:p w14:paraId="60B06A56" w14:textId="77777777" w:rsidR="00416750" w:rsidRDefault="00B1105A">
      <w:pPr>
        <w:pStyle w:val="ListBullet"/>
      </w:pPr>
      <w:r>
        <w:t>a) 1%</w:t>
      </w:r>
    </w:p>
    <w:p w14:paraId="6AEC5748" w14:textId="77777777" w:rsidR="00416750" w:rsidRDefault="00B1105A">
      <w:pPr>
        <w:pStyle w:val="ListBullet"/>
      </w:pPr>
      <w:r>
        <w:t>b) 2.5%</w:t>
      </w:r>
    </w:p>
    <w:p w14:paraId="07DD5088" w14:textId="77777777" w:rsidR="00416750" w:rsidRDefault="00B1105A">
      <w:pPr>
        <w:pStyle w:val="ListBullet"/>
      </w:pPr>
      <w:r>
        <w:t>c) 5%</w:t>
      </w:r>
    </w:p>
    <w:p w14:paraId="5067301F" w14:textId="77777777" w:rsidR="00416750" w:rsidRDefault="00B1105A">
      <w:pPr>
        <w:pStyle w:val="ListBullet"/>
      </w:pPr>
      <w:r>
        <w:t>d) 10%</w:t>
      </w:r>
    </w:p>
    <w:p w14:paraId="21ADF060" w14:textId="77777777" w:rsidR="00416750" w:rsidRDefault="00B1105A">
      <w:pPr>
        <w:pStyle w:val="ListBullet"/>
      </w:pPr>
      <w:r>
        <w:t>Answer: b) 2.5%</w:t>
      </w:r>
    </w:p>
    <w:p w14:paraId="28EB67EC" w14:textId="77777777" w:rsidR="00416750" w:rsidRDefault="00416750"/>
    <w:p w14:paraId="69FE826D" w14:textId="77777777" w:rsidR="00416750" w:rsidRDefault="00B1105A">
      <w:r>
        <w:t>4. Who is considered a 'taxpayer' according to the Zakat regulations?</w:t>
      </w:r>
    </w:p>
    <w:p w14:paraId="63DE8A8E" w14:textId="77777777" w:rsidR="00416750" w:rsidRDefault="00B1105A">
      <w:pPr>
        <w:pStyle w:val="ListBullet"/>
      </w:pPr>
      <w:r>
        <w:t>a) Any individual in Saudi Arabia</w:t>
      </w:r>
    </w:p>
    <w:p w14:paraId="6B764632" w14:textId="77777777" w:rsidR="00416750" w:rsidRDefault="00B1105A">
      <w:pPr>
        <w:pStyle w:val="ListBullet"/>
      </w:pPr>
      <w:r>
        <w:t>b) A legal person engaging in zakatable activities</w:t>
      </w:r>
    </w:p>
    <w:p w14:paraId="336FD97C" w14:textId="77777777" w:rsidR="00416750" w:rsidRDefault="00B1105A">
      <w:pPr>
        <w:pStyle w:val="ListBullet"/>
      </w:pPr>
      <w:r>
        <w:t>c) Only Saudi nationals</w:t>
      </w:r>
    </w:p>
    <w:p w14:paraId="64F7447C" w14:textId="77777777" w:rsidR="00416750" w:rsidRDefault="00B1105A">
      <w:pPr>
        <w:pStyle w:val="ListBullet"/>
      </w:pPr>
      <w:r>
        <w:t>d) Foreign companies only</w:t>
      </w:r>
    </w:p>
    <w:p w14:paraId="7D0B2C19" w14:textId="77777777" w:rsidR="00416750" w:rsidRDefault="00B1105A">
      <w:pPr>
        <w:pStyle w:val="ListBullet"/>
      </w:pPr>
      <w:r>
        <w:t>Answer: b) A legal person engaging in zakatable activities</w:t>
      </w:r>
    </w:p>
    <w:p w14:paraId="30A7C03B" w14:textId="77777777" w:rsidR="00416750" w:rsidRDefault="00416750"/>
    <w:p w14:paraId="2E8668BB" w14:textId="77777777" w:rsidR="00416750" w:rsidRDefault="00B1105A">
      <w:r>
        <w:t xml:space="preserve">5. Zakat on commercial activities is obligatory for which types of business </w:t>
      </w:r>
      <w:r>
        <w:t>activities?</w:t>
      </w:r>
    </w:p>
    <w:p w14:paraId="756CAAD7" w14:textId="77777777" w:rsidR="00416750" w:rsidRDefault="00B1105A">
      <w:pPr>
        <w:pStyle w:val="ListBullet"/>
      </w:pPr>
      <w:r>
        <w:t>a) Only banking activities</w:t>
      </w:r>
    </w:p>
    <w:p w14:paraId="64E3034C" w14:textId="77777777" w:rsidR="00416750" w:rsidRDefault="00B1105A">
      <w:pPr>
        <w:pStyle w:val="ListBullet"/>
      </w:pPr>
      <w:r>
        <w:t>b) Any business intended to make a profit</w:t>
      </w:r>
    </w:p>
    <w:p w14:paraId="74026AED" w14:textId="77777777" w:rsidR="00416750" w:rsidRDefault="00B1105A">
      <w:pPr>
        <w:pStyle w:val="ListBullet"/>
      </w:pPr>
      <w:r>
        <w:t>c) Real estate activities only</w:t>
      </w:r>
    </w:p>
    <w:p w14:paraId="1BCCEAA7" w14:textId="77777777" w:rsidR="00416750" w:rsidRDefault="00B1105A">
      <w:pPr>
        <w:pStyle w:val="ListBullet"/>
      </w:pPr>
      <w:r>
        <w:lastRenderedPageBreak/>
        <w:t>d) International trade activities only</w:t>
      </w:r>
    </w:p>
    <w:p w14:paraId="1F52D985" w14:textId="77777777" w:rsidR="00416750" w:rsidRDefault="00B1105A">
      <w:pPr>
        <w:pStyle w:val="ListBullet"/>
      </w:pPr>
      <w:r>
        <w:t>Answer: b) Any business intended to make a profit</w:t>
      </w:r>
    </w:p>
    <w:p w14:paraId="486F766B" w14:textId="77777777" w:rsidR="00416750" w:rsidRDefault="00416750"/>
    <w:p w14:paraId="771EBC10" w14:textId="77777777" w:rsidR="00416750" w:rsidRDefault="00B1105A">
      <w:r>
        <w:t>6. What is the role of ZATCA regarding Zakat?</w:t>
      </w:r>
    </w:p>
    <w:p w14:paraId="71219FCE" w14:textId="77777777" w:rsidR="00416750" w:rsidRDefault="00B1105A">
      <w:pPr>
        <w:pStyle w:val="ListBullet"/>
      </w:pPr>
      <w:r>
        <w:t>a) ZATCA collects and distributes Zakat directly to individuals</w:t>
      </w:r>
    </w:p>
    <w:p w14:paraId="31FC948D" w14:textId="77777777" w:rsidR="00416750" w:rsidRDefault="00B1105A">
      <w:pPr>
        <w:pStyle w:val="ListBullet"/>
      </w:pPr>
      <w:r>
        <w:t>b) ZATCA oversees the collection and calculation of Zakat</w:t>
      </w:r>
    </w:p>
    <w:p w14:paraId="41DBC2A9" w14:textId="77777777" w:rsidR="00416750" w:rsidRDefault="00B1105A">
      <w:pPr>
        <w:pStyle w:val="ListBullet"/>
      </w:pPr>
      <w:r>
        <w:t>c) ZATCA only audits Zakat calculations</w:t>
      </w:r>
    </w:p>
    <w:p w14:paraId="26C79447" w14:textId="77777777" w:rsidR="00416750" w:rsidRDefault="00B1105A">
      <w:pPr>
        <w:pStyle w:val="ListBullet"/>
      </w:pPr>
      <w:r>
        <w:t>d) ZATCA invests Zakat in stock markets</w:t>
      </w:r>
    </w:p>
    <w:p w14:paraId="51903B30" w14:textId="77777777" w:rsidR="00416750" w:rsidRDefault="00B1105A">
      <w:pPr>
        <w:pStyle w:val="ListBullet"/>
      </w:pPr>
      <w:r>
        <w:t>Answer: b) ZATCA oversees the collection and calculation of Zakat</w:t>
      </w:r>
    </w:p>
    <w:p w14:paraId="253B80A6" w14:textId="77777777" w:rsidR="00416750" w:rsidRDefault="00416750"/>
    <w:p w14:paraId="76C31C78" w14:textId="77777777" w:rsidR="00416750" w:rsidRDefault="00B1105A">
      <w:r>
        <w:t>7. What is required to be included in the Zakat declaration for accuracy?</w:t>
      </w:r>
    </w:p>
    <w:p w14:paraId="36282254" w14:textId="77777777" w:rsidR="00416750" w:rsidRDefault="00B1105A">
      <w:pPr>
        <w:pStyle w:val="ListBullet"/>
      </w:pPr>
      <w:r>
        <w:t>a) Only gross revenue</w:t>
      </w:r>
    </w:p>
    <w:p w14:paraId="3CB9B85F" w14:textId="77777777" w:rsidR="00416750" w:rsidRDefault="00B1105A">
      <w:pPr>
        <w:pStyle w:val="ListBullet"/>
      </w:pPr>
      <w:r>
        <w:t>b) All financial transactions including income, expenses, and assets</w:t>
      </w:r>
    </w:p>
    <w:p w14:paraId="3BE2F5C5" w14:textId="77777777" w:rsidR="00416750" w:rsidRDefault="00B1105A">
      <w:pPr>
        <w:pStyle w:val="ListBullet"/>
      </w:pPr>
      <w:r>
        <w:t>c) Employee details</w:t>
      </w:r>
    </w:p>
    <w:p w14:paraId="0CFB5791" w14:textId="77777777" w:rsidR="00416750" w:rsidRDefault="00B1105A">
      <w:pPr>
        <w:pStyle w:val="ListBullet"/>
      </w:pPr>
      <w:r>
        <w:t>d) Monthly business profits</w:t>
      </w:r>
    </w:p>
    <w:p w14:paraId="215B16B7" w14:textId="77777777" w:rsidR="00416750" w:rsidRDefault="00B1105A">
      <w:pPr>
        <w:pStyle w:val="ListBullet"/>
      </w:pPr>
      <w:r>
        <w:t>Answer: b) All financial transactions including income, expenses, and assets</w:t>
      </w:r>
    </w:p>
    <w:p w14:paraId="3E83376F" w14:textId="77777777" w:rsidR="00416750" w:rsidRDefault="00416750"/>
    <w:p w14:paraId="4AF265B4" w14:textId="77777777" w:rsidR="00416750" w:rsidRDefault="00B1105A">
      <w:r>
        <w:t>8. What is deducted from the Zakat base?</w:t>
      </w:r>
    </w:p>
    <w:p w14:paraId="50349610" w14:textId="77777777" w:rsidR="00416750" w:rsidRDefault="00B1105A">
      <w:pPr>
        <w:pStyle w:val="ListBullet"/>
      </w:pPr>
      <w:r>
        <w:t>a) Cash</w:t>
      </w:r>
    </w:p>
    <w:p w14:paraId="0C6DBE54" w14:textId="77777777" w:rsidR="00416750" w:rsidRDefault="00B1105A">
      <w:pPr>
        <w:pStyle w:val="ListBullet"/>
      </w:pPr>
      <w:r>
        <w:t>b) Non-zakatable assets</w:t>
      </w:r>
    </w:p>
    <w:p w14:paraId="692B602C" w14:textId="77777777" w:rsidR="00416750" w:rsidRDefault="00B1105A">
      <w:pPr>
        <w:pStyle w:val="ListBullet"/>
      </w:pPr>
      <w:r>
        <w:t>c) Only profits</w:t>
      </w:r>
    </w:p>
    <w:p w14:paraId="40157903" w14:textId="77777777" w:rsidR="00416750" w:rsidRDefault="00B1105A">
      <w:pPr>
        <w:pStyle w:val="ListBullet"/>
      </w:pPr>
      <w:r>
        <w:t>d) Zakatable assets</w:t>
      </w:r>
    </w:p>
    <w:p w14:paraId="12D039B1" w14:textId="77777777" w:rsidR="00416750" w:rsidRDefault="00B1105A">
      <w:pPr>
        <w:pStyle w:val="ListBullet"/>
      </w:pPr>
      <w:r>
        <w:t>Answer: b) Non-zakatable assets</w:t>
      </w:r>
    </w:p>
    <w:p w14:paraId="5941E75B" w14:textId="77777777" w:rsidR="00416750" w:rsidRDefault="00416750"/>
    <w:p w14:paraId="505586C4" w14:textId="77777777" w:rsidR="00416750" w:rsidRDefault="00B1105A">
      <w:r>
        <w:t>9. For companies with consolidated accounts, who has the right to submit a consolidated Zakat declaration?</w:t>
      </w:r>
    </w:p>
    <w:p w14:paraId="7C1FFEF1" w14:textId="77777777" w:rsidR="00416750" w:rsidRDefault="00B1105A">
      <w:pPr>
        <w:pStyle w:val="ListBullet"/>
      </w:pPr>
      <w:r>
        <w:t>a) Any shareholder</w:t>
      </w:r>
    </w:p>
    <w:p w14:paraId="72845969" w14:textId="77777777" w:rsidR="00416750" w:rsidRDefault="00B1105A">
      <w:pPr>
        <w:pStyle w:val="ListBullet"/>
      </w:pPr>
      <w:r>
        <w:t>b) A fully-owned holding company</w:t>
      </w:r>
    </w:p>
    <w:p w14:paraId="5A6706B5" w14:textId="77777777" w:rsidR="00416750" w:rsidRDefault="00B1105A">
      <w:pPr>
        <w:pStyle w:val="ListBullet"/>
      </w:pPr>
      <w:r>
        <w:t>c) Any subsidiary</w:t>
      </w:r>
    </w:p>
    <w:p w14:paraId="3D792772" w14:textId="77777777" w:rsidR="00416750" w:rsidRDefault="00B1105A">
      <w:pPr>
        <w:pStyle w:val="ListBullet"/>
      </w:pPr>
      <w:r>
        <w:t>d) Only foreign entities</w:t>
      </w:r>
    </w:p>
    <w:p w14:paraId="6BEB0426" w14:textId="77777777" w:rsidR="00416750" w:rsidRDefault="00B1105A">
      <w:pPr>
        <w:pStyle w:val="ListBullet"/>
      </w:pPr>
      <w:r>
        <w:t>Answer: b) A fully-owned holding company</w:t>
      </w:r>
    </w:p>
    <w:p w14:paraId="320B0770" w14:textId="77777777" w:rsidR="00416750" w:rsidRDefault="00416750"/>
    <w:p w14:paraId="6C29213C" w14:textId="77777777" w:rsidR="00416750" w:rsidRDefault="00B1105A">
      <w:r>
        <w:lastRenderedPageBreak/>
        <w:t>10. What is one of the main types of assets included in the Zakat base?</w:t>
      </w:r>
    </w:p>
    <w:p w14:paraId="00ECFAEE" w14:textId="77777777" w:rsidR="00416750" w:rsidRDefault="00B1105A">
      <w:pPr>
        <w:pStyle w:val="ListBullet"/>
      </w:pPr>
      <w:r>
        <w:t xml:space="preserve">a) </w:t>
      </w:r>
      <w:r>
        <w:t>Zakatable assets only</w:t>
      </w:r>
    </w:p>
    <w:p w14:paraId="1E6320F4" w14:textId="77777777" w:rsidR="00416750" w:rsidRDefault="00B1105A">
      <w:pPr>
        <w:pStyle w:val="ListBullet"/>
      </w:pPr>
      <w:r>
        <w:t>b) Fixed assets</w:t>
      </w:r>
    </w:p>
    <w:p w14:paraId="5BF3F5B9" w14:textId="77777777" w:rsidR="00416750" w:rsidRDefault="00B1105A">
      <w:pPr>
        <w:pStyle w:val="ListBullet"/>
      </w:pPr>
      <w:r>
        <w:t>c) Inventory</w:t>
      </w:r>
    </w:p>
    <w:p w14:paraId="3926B1AE" w14:textId="77777777" w:rsidR="00416750" w:rsidRDefault="00B1105A">
      <w:pPr>
        <w:pStyle w:val="ListBullet"/>
      </w:pPr>
      <w:r>
        <w:t>d) Government bonds</w:t>
      </w:r>
    </w:p>
    <w:p w14:paraId="1C7B3EEC" w14:textId="77777777" w:rsidR="00416750" w:rsidRDefault="00B1105A">
      <w:pPr>
        <w:pStyle w:val="ListBullet"/>
      </w:pPr>
      <w:r>
        <w:t>Answer: a) Zakatable assets only</w:t>
      </w:r>
    </w:p>
    <w:p w14:paraId="3F29ADFD" w14:textId="77777777" w:rsidR="00416750" w:rsidRDefault="00416750"/>
    <w:p w14:paraId="3D049CF9" w14:textId="77777777" w:rsidR="00416750" w:rsidRDefault="00B1105A">
      <w:r>
        <w:t>11. How often must a taxpayer submit a Zakat declaration to ZATCA?</w:t>
      </w:r>
    </w:p>
    <w:p w14:paraId="7506E308" w14:textId="77777777" w:rsidR="00416750" w:rsidRDefault="00B1105A">
      <w:pPr>
        <w:pStyle w:val="ListBullet"/>
      </w:pPr>
      <w:r>
        <w:t>a) Monthly</w:t>
      </w:r>
    </w:p>
    <w:p w14:paraId="24409D4C" w14:textId="77777777" w:rsidR="00416750" w:rsidRDefault="00B1105A">
      <w:pPr>
        <w:pStyle w:val="ListBullet"/>
      </w:pPr>
      <w:r>
        <w:t>b) Quarterly</w:t>
      </w:r>
    </w:p>
    <w:p w14:paraId="5DDF3BF5" w14:textId="77777777" w:rsidR="00416750" w:rsidRDefault="00B1105A">
      <w:pPr>
        <w:pStyle w:val="ListBullet"/>
      </w:pPr>
      <w:r>
        <w:t>c) Annually</w:t>
      </w:r>
    </w:p>
    <w:p w14:paraId="580C0D8E" w14:textId="77777777" w:rsidR="00416750" w:rsidRDefault="00B1105A">
      <w:pPr>
        <w:pStyle w:val="ListBullet"/>
      </w:pPr>
      <w:r>
        <w:t>d) Every two years</w:t>
      </w:r>
    </w:p>
    <w:p w14:paraId="6170DB79" w14:textId="77777777" w:rsidR="00416750" w:rsidRDefault="00B1105A">
      <w:pPr>
        <w:pStyle w:val="ListBullet"/>
      </w:pPr>
      <w:r>
        <w:t>Answer: c) Annually</w:t>
      </w:r>
    </w:p>
    <w:p w14:paraId="41A09776" w14:textId="77777777" w:rsidR="00416750" w:rsidRDefault="00416750"/>
    <w:p w14:paraId="48DF4FED" w14:textId="77777777" w:rsidR="00416750" w:rsidRDefault="00B1105A">
      <w:r>
        <w:t>12. Which department administers Zakat in Saudi Arabia?</w:t>
      </w:r>
    </w:p>
    <w:p w14:paraId="3A0A0A92" w14:textId="77777777" w:rsidR="00416750" w:rsidRDefault="00B1105A">
      <w:pPr>
        <w:pStyle w:val="ListBullet"/>
      </w:pPr>
      <w:r>
        <w:t>a) Ministry of Labor</w:t>
      </w:r>
    </w:p>
    <w:p w14:paraId="2E4443DA" w14:textId="77777777" w:rsidR="00416750" w:rsidRDefault="00B1105A">
      <w:pPr>
        <w:pStyle w:val="ListBullet"/>
      </w:pPr>
      <w:r>
        <w:t>b) ZATCA</w:t>
      </w:r>
    </w:p>
    <w:p w14:paraId="0BEBE09C" w14:textId="77777777" w:rsidR="00416750" w:rsidRDefault="00B1105A">
      <w:pPr>
        <w:pStyle w:val="ListBullet"/>
      </w:pPr>
      <w:r>
        <w:t>c) Saudi Bank</w:t>
      </w:r>
    </w:p>
    <w:p w14:paraId="73146F0D" w14:textId="77777777" w:rsidR="00416750" w:rsidRDefault="00B1105A">
      <w:pPr>
        <w:pStyle w:val="ListBullet"/>
      </w:pPr>
      <w:r>
        <w:t>d) Public Investment Fund</w:t>
      </w:r>
    </w:p>
    <w:p w14:paraId="71F53045" w14:textId="77777777" w:rsidR="00416750" w:rsidRDefault="00B1105A">
      <w:pPr>
        <w:pStyle w:val="ListBullet"/>
      </w:pPr>
      <w:r>
        <w:t>Answer: b) ZATCA</w:t>
      </w:r>
    </w:p>
    <w:p w14:paraId="6649AC4B" w14:textId="77777777" w:rsidR="00416750" w:rsidRDefault="00416750"/>
    <w:p w14:paraId="3363A25F" w14:textId="77777777" w:rsidR="00416750" w:rsidRDefault="00B1105A">
      <w:r>
        <w:t>13. What document is issued upon successful Zakat registration?</w:t>
      </w:r>
    </w:p>
    <w:p w14:paraId="1058EA49" w14:textId="77777777" w:rsidR="00416750" w:rsidRDefault="00B1105A">
      <w:pPr>
        <w:pStyle w:val="ListBullet"/>
      </w:pPr>
      <w:r>
        <w:t>a) A taxpayer card</w:t>
      </w:r>
    </w:p>
    <w:p w14:paraId="3E20A8D8" w14:textId="77777777" w:rsidR="00416750" w:rsidRDefault="00B1105A">
      <w:pPr>
        <w:pStyle w:val="ListBullet"/>
      </w:pPr>
      <w:r>
        <w:t xml:space="preserve">b) Zakat registration </w:t>
      </w:r>
      <w:r>
        <w:t>certificate</w:t>
      </w:r>
    </w:p>
    <w:p w14:paraId="05FA3466" w14:textId="77777777" w:rsidR="00416750" w:rsidRDefault="00B1105A">
      <w:pPr>
        <w:pStyle w:val="ListBullet"/>
      </w:pPr>
      <w:r>
        <w:t>c) Compliance statement</w:t>
      </w:r>
    </w:p>
    <w:p w14:paraId="6AB8DCEE" w14:textId="77777777" w:rsidR="00416750" w:rsidRDefault="00B1105A">
      <w:pPr>
        <w:pStyle w:val="ListBullet"/>
      </w:pPr>
      <w:r>
        <w:t>d) Annual report</w:t>
      </w:r>
    </w:p>
    <w:p w14:paraId="51009949" w14:textId="77777777" w:rsidR="00416750" w:rsidRDefault="00B1105A">
      <w:pPr>
        <w:pStyle w:val="ListBullet"/>
      </w:pPr>
      <w:r>
        <w:t>Answer: b) Zakat registration certificate</w:t>
      </w:r>
    </w:p>
    <w:p w14:paraId="1F0564E8" w14:textId="77777777" w:rsidR="00416750" w:rsidRDefault="00416750"/>
    <w:p w14:paraId="2CFCD486" w14:textId="77777777" w:rsidR="00416750" w:rsidRDefault="00B1105A">
      <w:r>
        <w:t>14. How is Zakat on inventory generally treated?</w:t>
      </w:r>
    </w:p>
    <w:p w14:paraId="7A71F404" w14:textId="77777777" w:rsidR="00416750" w:rsidRDefault="00B1105A">
      <w:pPr>
        <w:pStyle w:val="ListBullet"/>
      </w:pPr>
      <w:r>
        <w:t>a) Exempt</w:t>
      </w:r>
    </w:p>
    <w:p w14:paraId="00AB2768" w14:textId="77777777" w:rsidR="00416750" w:rsidRDefault="00B1105A">
      <w:pPr>
        <w:pStyle w:val="ListBullet"/>
      </w:pPr>
      <w:r>
        <w:t>b) Fully zakatable</w:t>
      </w:r>
    </w:p>
    <w:p w14:paraId="41136E43" w14:textId="77777777" w:rsidR="00416750" w:rsidRDefault="00B1105A">
      <w:pPr>
        <w:pStyle w:val="ListBullet"/>
      </w:pPr>
      <w:r>
        <w:t>c) Partially deductible</w:t>
      </w:r>
    </w:p>
    <w:p w14:paraId="2179E3FF" w14:textId="77777777" w:rsidR="00416750" w:rsidRDefault="00B1105A">
      <w:pPr>
        <w:pStyle w:val="ListBullet"/>
      </w:pPr>
      <w:r>
        <w:lastRenderedPageBreak/>
        <w:t>d) Not zakatable</w:t>
      </w:r>
    </w:p>
    <w:p w14:paraId="5C2C82E7" w14:textId="77777777" w:rsidR="00416750" w:rsidRDefault="00B1105A">
      <w:pPr>
        <w:pStyle w:val="ListBullet"/>
      </w:pPr>
      <w:r>
        <w:t>Answer: b) Fully zakatable</w:t>
      </w:r>
    </w:p>
    <w:p w14:paraId="32A6CCE2" w14:textId="77777777" w:rsidR="00416750" w:rsidRDefault="00416750"/>
    <w:p w14:paraId="440EC255" w14:textId="77777777" w:rsidR="00416750" w:rsidRDefault="00B1105A">
      <w:r>
        <w:t>15. What happens if an individual does not meet residency criteria in the KSA?</w:t>
      </w:r>
    </w:p>
    <w:p w14:paraId="0542149E" w14:textId="77777777" w:rsidR="00416750" w:rsidRDefault="00B1105A">
      <w:pPr>
        <w:pStyle w:val="ListBullet"/>
      </w:pPr>
      <w:r>
        <w:t>a) Still pays Zakat</w:t>
      </w:r>
    </w:p>
    <w:p w14:paraId="531DADCA" w14:textId="77777777" w:rsidR="00416750" w:rsidRDefault="00B1105A">
      <w:pPr>
        <w:pStyle w:val="ListBullet"/>
      </w:pPr>
      <w:r>
        <w:t>b) Pays reduced Zakat</w:t>
      </w:r>
    </w:p>
    <w:p w14:paraId="34A107A8" w14:textId="77777777" w:rsidR="00416750" w:rsidRDefault="00B1105A">
      <w:pPr>
        <w:pStyle w:val="ListBullet"/>
      </w:pPr>
      <w:r>
        <w:t>c) Exempt from Zakat</w:t>
      </w:r>
    </w:p>
    <w:p w14:paraId="20AF99BD" w14:textId="77777777" w:rsidR="00416750" w:rsidRDefault="00B1105A">
      <w:pPr>
        <w:pStyle w:val="ListBullet"/>
      </w:pPr>
      <w:r>
        <w:t>d) Must apply to ZATCA</w:t>
      </w:r>
    </w:p>
    <w:p w14:paraId="0BA9BC1C" w14:textId="77777777" w:rsidR="00416750" w:rsidRDefault="00B1105A">
      <w:pPr>
        <w:pStyle w:val="ListBullet"/>
      </w:pPr>
      <w:r>
        <w:t>Answer: c) Exempt from Zakat</w:t>
      </w:r>
    </w:p>
    <w:p w14:paraId="09A2267D" w14:textId="77777777" w:rsidR="00416750" w:rsidRDefault="00416750"/>
    <w:p w14:paraId="2CAB323F" w14:textId="77777777" w:rsidR="00416750" w:rsidRDefault="00B1105A">
      <w:r>
        <w:t>16. What is required for an entity to be registered for Zakat purposes?</w:t>
      </w:r>
    </w:p>
    <w:p w14:paraId="3EB37480" w14:textId="77777777" w:rsidR="00416750" w:rsidRDefault="00B1105A">
      <w:pPr>
        <w:pStyle w:val="ListBullet"/>
      </w:pPr>
      <w:r>
        <w:t>a) A Saudi bank account</w:t>
      </w:r>
    </w:p>
    <w:p w14:paraId="058935A2" w14:textId="77777777" w:rsidR="00416750" w:rsidRDefault="00B1105A">
      <w:pPr>
        <w:pStyle w:val="ListBullet"/>
      </w:pPr>
      <w:r>
        <w:t>b) An active business license</w:t>
      </w:r>
    </w:p>
    <w:p w14:paraId="7BDB473D" w14:textId="77777777" w:rsidR="00416750" w:rsidRDefault="00B1105A">
      <w:pPr>
        <w:pStyle w:val="ListBullet"/>
      </w:pPr>
      <w:r>
        <w:t>c) At least 10 employees</w:t>
      </w:r>
    </w:p>
    <w:p w14:paraId="2648E2A0" w14:textId="77777777" w:rsidR="00416750" w:rsidRDefault="00B1105A">
      <w:pPr>
        <w:pStyle w:val="ListBullet"/>
      </w:pPr>
      <w:r>
        <w:t>d) Registration with ZATCA</w:t>
      </w:r>
    </w:p>
    <w:p w14:paraId="552AEA84" w14:textId="77777777" w:rsidR="00416750" w:rsidRDefault="00B1105A">
      <w:pPr>
        <w:pStyle w:val="ListBullet"/>
      </w:pPr>
      <w:r>
        <w:t>Answer: d) Registration with ZATCA</w:t>
      </w:r>
    </w:p>
    <w:p w14:paraId="6A73B459" w14:textId="77777777" w:rsidR="00416750" w:rsidRDefault="00416750"/>
    <w:p w14:paraId="73DAB7D6" w14:textId="77777777" w:rsidR="00416750" w:rsidRDefault="00B1105A">
      <w:r>
        <w:t>17. What is the minimum Zakat rate applied to the Zakat base?</w:t>
      </w:r>
    </w:p>
    <w:p w14:paraId="28CB7019" w14:textId="77777777" w:rsidR="00416750" w:rsidRDefault="00B1105A">
      <w:pPr>
        <w:pStyle w:val="ListBullet"/>
      </w:pPr>
      <w:r>
        <w:t>a) 1%</w:t>
      </w:r>
    </w:p>
    <w:p w14:paraId="1F984387" w14:textId="77777777" w:rsidR="00416750" w:rsidRDefault="00B1105A">
      <w:pPr>
        <w:pStyle w:val="ListBullet"/>
      </w:pPr>
      <w:r>
        <w:t>b) 2.5%</w:t>
      </w:r>
    </w:p>
    <w:p w14:paraId="2F6360B8" w14:textId="77777777" w:rsidR="00416750" w:rsidRDefault="00B1105A">
      <w:pPr>
        <w:pStyle w:val="ListBullet"/>
      </w:pPr>
      <w:r>
        <w:t>c) 3%</w:t>
      </w:r>
    </w:p>
    <w:p w14:paraId="1282420C" w14:textId="77777777" w:rsidR="00416750" w:rsidRDefault="00B1105A">
      <w:pPr>
        <w:pStyle w:val="ListBullet"/>
      </w:pPr>
      <w:r>
        <w:t>d) 5%</w:t>
      </w:r>
    </w:p>
    <w:p w14:paraId="2A2C799D" w14:textId="77777777" w:rsidR="00416750" w:rsidRDefault="00B1105A">
      <w:pPr>
        <w:pStyle w:val="ListBullet"/>
      </w:pPr>
      <w:r>
        <w:t>Answer: b) 2.5%</w:t>
      </w:r>
    </w:p>
    <w:p w14:paraId="074238CE" w14:textId="77777777" w:rsidR="00416750" w:rsidRDefault="00416750"/>
    <w:p w14:paraId="1289F63A" w14:textId="77777777" w:rsidR="00416750" w:rsidRDefault="00B1105A">
      <w:r>
        <w:t xml:space="preserve">18. </w:t>
      </w:r>
      <w:r>
        <w:t>What happens if a Zakat declaration is not submitted within the required time?</w:t>
      </w:r>
    </w:p>
    <w:p w14:paraId="51B7DC2C" w14:textId="77777777" w:rsidR="00416750" w:rsidRDefault="00B1105A">
      <w:pPr>
        <w:pStyle w:val="ListBullet"/>
      </w:pPr>
      <w:r>
        <w:t>a) Zakat is waived</w:t>
      </w:r>
    </w:p>
    <w:p w14:paraId="15865A4E" w14:textId="77777777" w:rsidR="00416750" w:rsidRDefault="00B1105A">
      <w:pPr>
        <w:pStyle w:val="ListBullet"/>
      </w:pPr>
      <w:r>
        <w:t>b) ZATCA uses the estimated calculation method</w:t>
      </w:r>
    </w:p>
    <w:p w14:paraId="5E431F67" w14:textId="77777777" w:rsidR="00416750" w:rsidRDefault="00B1105A">
      <w:pPr>
        <w:pStyle w:val="ListBullet"/>
      </w:pPr>
      <w:r>
        <w:t>c) Penalty fees are imposed</w:t>
      </w:r>
    </w:p>
    <w:p w14:paraId="50188DAE" w14:textId="77777777" w:rsidR="00416750" w:rsidRDefault="00B1105A">
      <w:pPr>
        <w:pStyle w:val="ListBullet"/>
      </w:pPr>
      <w:r>
        <w:t>d) The taxpayer is exempt from Zakat</w:t>
      </w:r>
    </w:p>
    <w:p w14:paraId="59002F31" w14:textId="77777777" w:rsidR="00416750" w:rsidRDefault="00B1105A">
      <w:pPr>
        <w:pStyle w:val="ListBullet"/>
      </w:pPr>
      <w:r>
        <w:t>Answer: b) ZATCA uses the estimated calculation method</w:t>
      </w:r>
    </w:p>
    <w:p w14:paraId="771F429D" w14:textId="77777777" w:rsidR="00416750" w:rsidRDefault="00416750"/>
    <w:p w14:paraId="054B7CBF" w14:textId="77777777" w:rsidR="00416750" w:rsidRDefault="00B1105A">
      <w:r>
        <w:lastRenderedPageBreak/>
        <w:t>19. What portion of revenue must be generated in KSA for it to be subject to Zakat?</w:t>
      </w:r>
    </w:p>
    <w:p w14:paraId="3BFD5AAB" w14:textId="77777777" w:rsidR="00416750" w:rsidRDefault="00B1105A">
      <w:pPr>
        <w:pStyle w:val="ListBullet"/>
      </w:pPr>
      <w:r>
        <w:t>a) 25%</w:t>
      </w:r>
    </w:p>
    <w:p w14:paraId="018C1D34" w14:textId="77777777" w:rsidR="00416750" w:rsidRDefault="00B1105A">
      <w:pPr>
        <w:pStyle w:val="ListBullet"/>
      </w:pPr>
      <w:r>
        <w:t>b) 50%</w:t>
      </w:r>
    </w:p>
    <w:p w14:paraId="77490783" w14:textId="77777777" w:rsidR="00416750" w:rsidRDefault="00B1105A">
      <w:pPr>
        <w:pStyle w:val="ListBullet"/>
      </w:pPr>
      <w:r>
        <w:t>c) 75%</w:t>
      </w:r>
    </w:p>
    <w:p w14:paraId="47B23290" w14:textId="77777777" w:rsidR="00416750" w:rsidRDefault="00B1105A">
      <w:pPr>
        <w:pStyle w:val="ListBullet"/>
      </w:pPr>
      <w:r>
        <w:t>d) 100%</w:t>
      </w:r>
    </w:p>
    <w:p w14:paraId="1A4A9B00" w14:textId="77777777" w:rsidR="00416750" w:rsidRDefault="00B1105A">
      <w:pPr>
        <w:pStyle w:val="ListBullet"/>
      </w:pPr>
      <w:r>
        <w:t>Answer: b) 50%</w:t>
      </w:r>
    </w:p>
    <w:p w14:paraId="3B291CED" w14:textId="77777777" w:rsidR="00416750" w:rsidRDefault="00416750"/>
    <w:p w14:paraId="33478657" w14:textId="77777777" w:rsidR="00416750" w:rsidRDefault="00B1105A">
      <w:r>
        <w:t>20. What is one of the primary benefits of Zakat in the Islamic community?</w:t>
      </w:r>
    </w:p>
    <w:p w14:paraId="59F99411" w14:textId="77777777" w:rsidR="00416750" w:rsidRDefault="00B1105A">
      <w:pPr>
        <w:pStyle w:val="ListBullet"/>
      </w:pPr>
      <w:r>
        <w:t>a) Encourages luxury spending</w:t>
      </w:r>
    </w:p>
    <w:p w14:paraId="56B22F8F" w14:textId="77777777" w:rsidR="00416750" w:rsidRDefault="00B1105A">
      <w:pPr>
        <w:pStyle w:val="ListBullet"/>
      </w:pPr>
      <w:r>
        <w:t>b) Reduces government expenses</w:t>
      </w:r>
    </w:p>
    <w:p w14:paraId="0CD7638F" w14:textId="77777777" w:rsidR="00416750" w:rsidRDefault="00B1105A">
      <w:pPr>
        <w:pStyle w:val="ListBullet"/>
      </w:pPr>
      <w:r>
        <w:t>c) Fosters wealth redistribution</w:t>
      </w:r>
    </w:p>
    <w:p w14:paraId="3E1319ED" w14:textId="77777777" w:rsidR="00416750" w:rsidRDefault="00B1105A">
      <w:pPr>
        <w:pStyle w:val="ListBullet"/>
      </w:pPr>
      <w:r>
        <w:t>d) Supports foreign investment</w:t>
      </w:r>
    </w:p>
    <w:p w14:paraId="7DD65CAE" w14:textId="77777777" w:rsidR="00416750" w:rsidRDefault="00B1105A">
      <w:pPr>
        <w:pStyle w:val="ListBullet"/>
      </w:pPr>
      <w:r>
        <w:t>Answer: c) Fosters wealth redistribution</w:t>
      </w:r>
    </w:p>
    <w:p w14:paraId="23AE7945" w14:textId="77777777" w:rsidR="00416750" w:rsidRDefault="00416750"/>
    <w:p w14:paraId="776F21DB" w14:textId="77777777" w:rsidR="00416750" w:rsidRDefault="00B1105A">
      <w:r>
        <w:t>21. What is required to be included in the Zakat declaration for accuracy?</w:t>
      </w:r>
    </w:p>
    <w:p w14:paraId="7D72CDEF" w14:textId="77777777" w:rsidR="00416750" w:rsidRDefault="00B1105A">
      <w:pPr>
        <w:pStyle w:val="ListBullet"/>
      </w:pPr>
      <w:r>
        <w:t>a) Only gross revenue</w:t>
      </w:r>
    </w:p>
    <w:p w14:paraId="385341EF" w14:textId="77777777" w:rsidR="00416750" w:rsidRDefault="00B1105A">
      <w:pPr>
        <w:pStyle w:val="ListBullet"/>
      </w:pPr>
      <w:r>
        <w:t>b) All financial transactions including income, expenses, and assets</w:t>
      </w:r>
    </w:p>
    <w:p w14:paraId="6D154E41" w14:textId="77777777" w:rsidR="00416750" w:rsidRDefault="00B1105A">
      <w:pPr>
        <w:pStyle w:val="ListBullet"/>
      </w:pPr>
      <w:r>
        <w:t>c) Employee details</w:t>
      </w:r>
    </w:p>
    <w:p w14:paraId="65680B0C" w14:textId="77777777" w:rsidR="00416750" w:rsidRDefault="00B1105A">
      <w:pPr>
        <w:pStyle w:val="ListBullet"/>
      </w:pPr>
      <w:r>
        <w:t>d) Monthly business profits</w:t>
      </w:r>
    </w:p>
    <w:p w14:paraId="637CB9E0" w14:textId="77777777" w:rsidR="00416750" w:rsidRDefault="00B1105A">
      <w:pPr>
        <w:pStyle w:val="ListBullet"/>
      </w:pPr>
      <w:r>
        <w:t>Answer: b) All financial transactions including income, expenses, and assets</w:t>
      </w:r>
    </w:p>
    <w:p w14:paraId="42F3C381" w14:textId="77777777" w:rsidR="00416750" w:rsidRDefault="00416750"/>
    <w:p w14:paraId="1CA012BE" w14:textId="77777777" w:rsidR="00416750" w:rsidRDefault="00B1105A">
      <w:r>
        <w:t>22. What is required for a foreign entity to qualify for Zakat exemption in the KSA?</w:t>
      </w:r>
    </w:p>
    <w:p w14:paraId="43FBC58F" w14:textId="77777777" w:rsidR="00416750" w:rsidRDefault="00B1105A">
      <w:pPr>
        <w:pStyle w:val="ListBullet"/>
      </w:pPr>
      <w:r>
        <w:t xml:space="preserve">a) </w:t>
      </w:r>
      <w:r>
        <w:t>Must have a Saudi partner</w:t>
      </w:r>
    </w:p>
    <w:p w14:paraId="2CD6E42E" w14:textId="77777777" w:rsidR="00416750" w:rsidRDefault="00B1105A">
      <w:pPr>
        <w:pStyle w:val="ListBullet"/>
      </w:pPr>
      <w:r>
        <w:t>b) Must apply for residency</w:t>
      </w:r>
    </w:p>
    <w:p w14:paraId="4AFC7B66" w14:textId="77777777" w:rsidR="00416750" w:rsidRDefault="00B1105A">
      <w:pPr>
        <w:pStyle w:val="ListBullet"/>
      </w:pPr>
      <w:r>
        <w:t>c) Must meet non-resident criteria</w:t>
      </w:r>
    </w:p>
    <w:p w14:paraId="5316C4DB" w14:textId="77777777" w:rsidR="00416750" w:rsidRDefault="00B1105A">
      <w:pPr>
        <w:pStyle w:val="ListBullet"/>
      </w:pPr>
      <w:r>
        <w:t>d) Declare no Zakat assets</w:t>
      </w:r>
    </w:p>
    <w:p w14:paraId="2B8AE65E" w14:textId="77777777" w:rsidR="00416750" w:rsidRDefault="00B1105A">
      <w:pPr>
        <w:pStyle w:val="ListBullet"/>
      </w:pPr>
      <w:r>
        <w:t>Answer: c) Must meet non-resident criteria</w:t>
      </w:r>
    </w:p>
    <w:p w14:paraId="0AB471B4" w14:textId="77777777" w:rsidR="00416750" w:rsidRDefault="00416750"/>
    <w:p w14:paraId="477AB9CB" w14:textId="77777777" w:rsidR="00416750" w:rsidRDefault="00B1105A">
      <w:r>
        <w:t>23. How does ZATCA view commercial loans in Zakat base calculations?</w:t>
      </w:r>
    </w:p>
    <w:p w14:paraId="4A366B73" w14:textId="77777777" w:rsidR="00416750" w:rsidRDefault="00B1105A">
      <w:pPr>
        <w:pStyle w:val="ListBullet"/>
      </w:pPr>
      <w:r>
        <w:t>a) Always deducts</w:t>
      </w:r>
    </w:p>
    <w:p w14:paraId="24C4F84A" w14:textId="77777777" w:rsidR="00416750" w:rsidRDefault="00B1105A">
      <w:pPr>
        <w:pStyle w:val="ListBullet"/>
      </w:pPr>
      <w:r>
        <w:t>b) Never deducts</w:t>
      </w:r>
    </w:p>
    <w:p w14:paraId="3375FCBC" w14:textId="77777777" w:rsidR="00416750" w:rsidRDefault="00B1105A">
      <w:pPr>
        <w:pStyle w:val="ListBullet"/>
      </w:pPr>
      <w:r>
        <w:t>c) Deducts if financing deductible assets</w:t>
      </w:r>
    </w:p>
    <w:p w14:paraId="506D8792" w14:textId="77777777" w:rsidR="00416750" w:rsidRDefault="00B1105A">
      <w:pPr>
        <w:pStyle w:val="ListBullet"/>
      </w:pPr>
      <w:r>
        <w:lastRenderedPageBreak/>
        <w:t>d) Only deducts if international</w:t>
      </w:r>
    </w:p>
    <w:p w14:paraId="14F6CCA0" w14:textId="77777777" w:rsidR="00416750" w:rsidRDefault="00B1105A">
      <w:pPr>
        <w:pStyle w:val="ListBullet"/>
      </w:pPr>
      <w:r>
        <w:t>Answer: c) Deducts if financing deductible assets</w:t>
      </w:r>
    </w:p>
    <w:p w14:paraId="5B14CEC5" w14:textId="77777777" w:rsidR="00416750" w:rsidRDefault="00416750"/>
    <w:p w14:paraId="484D41B2" w14:textId="77777777" w:rsidR="00416750" w:rsidRDefault="00B1105A">
      <w:r>
        <w:t>24. How often must a taxpayer submit a Zakat declaration to ZATCA?</w:t>
      </w:r>
    </w:p>
    <w:p w14:paraId="56DE133E" w14:textId="77777777" w:rsidR="00416750" w:rsidRDefault="00B1105A">
      <w:pPr>
        <w:pStyle w:val="ListBullet"/>
      </w:pPr>
      <w:r>
        <w:t>a) Monthly</w:t>
      </w:r>
    </w:p>
    <w:p w14:paraId="2095199A" w14:textId="77777777" w:rsidR="00416750" w:rsidRDefault="00B1105A">
      <w:pPr>
        <w:pStyle w:val="ListBullet"/>
      </w:pPr>
      <w:r>
        <w:t>b) Quarterly</w:t>
      </w:r>
    </w:p>
    <w:p w14:paraId="1303E7E3" w14:textId="77777777" w:rsidR="00416750" w:rsidRDefault="00B1105A">
      <w:pPr>
        <w:pStyle w:val="ListBullet"/>
      </w:pPr>
      <w:r>
        <w:t>c) Annually</w:t>
      </w:r>
    </w:p>
    <w:p w14:paraId="17E3B91F" w14:textId="77777777" w:rsidR="00416750" w:rsidRDefault="00B1105A">
      <w:pPr>
        <w:pStyle w:val="ListBullet"/>
      </w:pPr>
      <w:r>
        <w:t>d) Every two years</w:t>
      </w:r>
    </w:p>
    <w:p w14:paraId="1641A2F2" w14:textId="77777777" w:rsidR="00416750" w:rsidRDefault="00B1105A">
      <w:pPr>
        <w:pStyle w:val="ListBullet"/>
      </w:pPr>
      <w:r>
        <w:t>Answer: c) Annually</w:t>
      </w:r>
    </w:p>
    <w:p w14:paraId="6F14D8BB" w14:textId="77777777" w:rsidR="00416750" w:rsidRDefault="00416750"/>
    <w:p w14:paraId="0DCB6E54" w14:textId="77777777" w:rsidR="00416750" w:rsidRDefault="00B1105A">
      <w:r>
        <w:t>25. Which types of profits are adjusted for Zakat purposes?</w:t>
      </w:r>
    </w:p>
    <w:p w14:paraId="505451AC" w14:textId="77777777" w:rsidR="00416750" w:rsidRDefault="00B1105A">
      <w:pPr>
        <w:pStyle w:val="ListBullet"/>
      </w:pPr>
      <w:r>
        <w:t>a) Net profit only</w:t>
      </w:r>
    </w:p>
    <w:p w14:paraId="4DCE266D" w14:textId="77777777" w:rsidR="00416750" w:rsidRDefault="00B1105A">
      <w:pPr>
        <w:pStyle w:val="ListBullet"/>
      </w:pPr>
      <w:r>
        <w:t>b) Gross profit only</w:t>
      </w:r>
    </w:p>
    <w:p w14:paraId="78A4EF7F" w14:textId="77777777" w:rsidR="00416750" w:rsidRDefault="00B1105A">
      <w:pPr>
        <w:pStyle w:val="ListBullet"/>
      </w:pPr>
      <w:r>
        <w:t>c) Adjusted profit that includes certain deductions</w:t>
      </w:r>
    </w:p>
    <w:p w14:paraId="6A84DB69" w14:textId="77777777" w:rsidR="00416750" w:rsidRDefault="00B1105A">
      <w:pPr>
        <w:pStyle w:val="ListBullet"/>
      </w:pPr>
      <w:r>
        <w:t>d) Only profit from real estate</w:t>
      </w:r>
    </w:p>
    <w:p w14:paraId="05E24A27" w14:textId="77777777" w:rsidR="00416750" w:rsidRDefault="00B1105A">
      <w:pPr>
        <w:pStyle w:val="ListBullet"/>
      </w:pPr>
      <w:r>
        <w:t xml:space="preserve">Answer: c) Adjusted profit that includes </w:t>
      </w:r>
      <w:r>
        <w:t>certain deductions</w:t>
      </w:r>
    </w:p>
    <w:p w14:paraId="55436912" w14:textId="77777777" w:rsidR="00416750" w:rsidRDefault="00416750"/>
    <w:p w14:paraId="1622CC81" w14:textId="77777777" w:rsidR="00416750" w:rsidRDefault="00B1105A">
      <w:r>
        <w:t>26. What is the general principle for determining residency in the KSA for Zakat purposes?</w:t>
      </w:r>
    </w:p>
    <w:p w14:paraId="500C3918" w14:textId="77777777" w:rsidR="00416750" w:rsidRDefault="00B1105A">
      <w:pPr>
        <w:pStyle w:val="ListBullet"/>
      </w:pPr>
      <w:r>
        <w:t>a) Length of stay in the KSA</w:t>
      </w:r>
    </w:p>
    <w:p w14:paraId="7FF72B73" w14:textId="77777777" w:rsidR="00416750" w:rsidRDefault="00B1105A">
      <w:pPr>
        <w:pStyle w:val="ListBullet"/>
      </w:pPr>
      <w:r>
        <w:t>b) Nationality</w:t>
      </w:r>
    </w:p>
    <w:p w14:paraId="484AE3E5" w14:textId="77777777" w:rsidR="00416750" w:rsidRDefault="00B1105A">
      <w:pPr>
        <w:pStyle w:val="ListBullet"/>
      </w:pPr>
      <w:r>
        <w:t>c) Owning property in the KSA</w:t>
      </w:r>
    </w:p>
    <w:p w14:paraId="7C15B19D" w14:textId="77777777" w:rsidR="00416750" w:rsidRDefault="00B1105A">
      <w:pPr>
        <w:pStyle w:val="ListBullet"/>
      </w:pPr>
      <w:r>
        <w:t>d) Number of business transactions</w:t>
      </w:r>
    </w:p>
    <w:p w14:paraId="674BC3AD" w14:textId="77777777" w:rsidR="00416750" w:rsidRDefault="00B1105A">
      <w:pPr>
        <w:pStyle w:val="ListBullet"/>
      </w:pPr>
      <w:r>
        <w:t>Answer: a) Length of stay in the KSA</w:t>
      </w:r>
    </w:p>
    <w:p w14:paraId="609EB690" w14:textId="77777777" w:rsidR="00416750" w:rsidRDefault="00416750"/>
    <w:p w14:paraId="43CE8FAC" w14:textId="77777777" w:rsidR="00416750" w:rsidRDefault="00B1105A">
      <w:r>
        <w:t>27. What percentage ownership makes a non-Saudi partner's share subject to zakat in the KSA?</w:t>
      </w:r>
    </w:p>
    <w:p w14:paraId="666A9FC2" w14:textId="77777777" w:rsidR="00416750" w:rsidRDefault="00B1105A">
      <w:pPr>
        <w:pStyle w:val="ListBullet"/>
      </w:pPr>
      <w:r>
        <w:t>a) Any percentage</w:t>
      </w:r>
    </w:p>
    <w:p w14:paraId="237FD35C" w14:textId="77777777" w:rsidR="00416750" w:rsidRDefault="00B1105A">
      <w:pPr>
        <w:pStyle w:val="ListBullet"/>
      </w:pPr>
      <w:r>
        <w:t>b) 50%</w:t>
      </w:r>
    </w:p>
    <w:p w14:paraId="79DC29E4" w14:textId="77777777" w:rsidR="00416750" w:rsidRDefault="00B1105A">
      <w:pPr>
        <w:pStyle w:val="ListBullet"/>
      </w:pPr>
      <w:r>
        <w:t>c) None</w:t>
      </w:r>
    </w:p>
    <w:p w14:paraId="0E3FF5E2" w14:textId="77777777" w:rsidR="00416750" w:rsidRDefault="00B1105A">
      <w:pPr>
        <w:pStyle w:val="ListBullet"/>
      </w:pPr>
      <w:r>
        <w:t>d) 100% ownership</w:t>
      </w:r>
    </w:p>
    <w:p w14:paraId="46C8A1DD" w14:textId="77777777" w:rsidR="00416750" w:rsidRDefault="00B1105A">
      <w:pPr>
        <w:pStyle w:val="ListBullet"/>
      </w:pPr>
      <w:r>
        <w:t>Answer: d) 100% ownership</w:t>
      </w:r>
    </w:p>
    <w:p w14:paraId="19F66F0F" w14:textId="77777777" w:rsidR="00416750" w:rsidRDefault="00416750"/>
    <w:p w14:paraId="1E0F48C6" w14:textId="77777777" w:rsidR="00416750" w:rsidRDefault="00B1105A">
      <w:r>
        <w:lastRenderedPageBreak/>
        <w:t>28. What document is issued upon successful Zakat registration?</w:t>
      </w:r>
    </w:p>
    <w:p w14:paraId="4B67A1DB" w14:textId="77777777" w:rsidR="00416750" w:rsidRDefault="00B1105A">
      <w:pPr>
        <w:pStyle w:val="ListBullet"/>
      </w:pPr>
      <w:r>
        <w:t>a) A taxpayer card</w:t>
      </w:r>
    </w:p>
    <w:p w14:paraId="61B924CD" w14:textId="77777777" w:rsidR="00416750" w:rsidRDefault="00B1105A">
      <w:pPr>
        <w:pStyle w:val="ListBullet"/>
      </w:pPr>
      <w:r>
        <w:t>b) Zakat registration certificate</w:t>
      </w:r>
    </w:p>
    <w:p w14:paraId="16C5A8F0" w14:textId="77777777" w:rsidR="00416750" w:rsidRDefault="00B1105A">
      <w:pPr>
        <w:pStyle w:val="ListBullet"/>
      </w:pPr>
      <w:r>
        <w:t>c) Compliance statement</w:t>
      </w:r>
    </w:p>
    <w:p w14:paraId="37EEB835" w14:textId="77777777" w:rsidR="00416750" w:rsidRDefault="00B1105A">
      <w:pPr>
        <w:pStyle w:val="ListBullet"/>
      </w:pPr>
      <w:r>
        <w:t>d) Annual report</w:t>
      </w:r>
    </w:p>
    <w:p w14:paraId="5C1DABDC" w14:textId="77777777" w:rsidR="00416750" w:rsidRDefault="00B1105A">
      <w:pPr>
        <w:pStyle w:val="ListBullet"/>
      </w:pPr>
      <w:r>
        <w:t>Answer: b) Zakat registration certificate</w:t>
      </w:r>
    </w:p>
    <w:p w14:paraId="7956F242" w14:textId="77777777" w:rsidR="00416750" w:rsidRDefault="00416750"/>
    <w:p w14:paraId="1798B7EE" w14:textId="77777777" w:rsidR="00416750" w:rsidRDefault="00B1105A">
      <w:r>
        <w:t>29. For the fiscal year end, how many days does a company have to submit its Zakat declaration?</w:t>
      </w:r>
    </w:p>
    <w:p w14:paraId="58D4D2F1" w14:textId="77777777" w:rsidR="00416750" w:rsidRDefault="00B1105A">
      <w:pPr>
        <w:pStyle w:val="ListBullet"/>
      </w:pPr>
      <w:r>
        <w:t>a) 90 days</w:t>
      </w:r>
    </w:p>
    <w:p w14:paraId="77AD4B34" w14:textId="77777777" w:rsidR="00416750" w:rsidRDefault="00B1105A">
      <w:pPr>
        <w:pStyle w:val="ListBullet"/>
      </w:pPr>
      <w:r>
        <w:t>b) 120 days</w:t>
      </w:r>
    </w:p>
    <w:p w14:paraId="4E2AFA0F" w14:textId="77777777" w:rsidR="00416750" w:rsidRDefault="00B1105A">
      <w:pPr>
        <w:pStyle w:val="ListBullet"/>
      </w:pPr>
      <w:r>
        <w:t>c) 180 days</w:t>
      </w:r>
    </w:p>
    <w:p w14:paraId="61C7E824" w14:textId="77777777" w:rsidR="00416750" w:rsidRDefault="00B1105A">
      <w:pPr>
        <w:pStyle w:val="ListBullet"/>
      </w:pPr>
      <w:r>
        <w:t>d) 60 days</w:t>
      </w:r>
    </w:p>
    <w:p w14:paraId="4D218CFC" w14:textId="77777777" w:rsidR="00416750" w:rsidRDefault="00B1105A">
      <w:pPr>
        <w:pStyle w:val="ListBullet"/>
      </w:pPr>
      <w:r>
        <w:t>Answer: b) 120 days</w:t>
      </w:r>
    </w:p>
    <w:p w14:paraId="1B2A8C92" w14:textId="77777777" w:rsidR="00416750" w:rsidRDefault="00416750"/>
    <w:p w14:paraId="4A5F7B87" w14:textId="77777777" w:rsidR="00416750" w:rsidRDefault="00B1105A">
      <w:r>
        <w:t>30. What is the role of the Social Security Fund in Zakat?</w:t>
      </w:r>
    </w:p>
    <w:p w14:paraId="4C12D69D" w14:textId="77777777" w:rsidR="00416750" w:rsidRDefault="00B1105A">
      <w:pPr>
        <w:pStyle w:val="ListBullet"/>
      </w:pPr>
      <w:r>
        <w:t>a) Collect Zakat</w:t>
      </w:r>
    </w:p>
    <w:p w14:paraId="09C02672" w14:textId="77777777" w:rsidR="00416750" w:rsidRDefault="00B1105A">
      <w:pPr>
        <w:pStyle w:val="ListBullet"/>
      </w:pPr>
      <w:r>
        <w:t>b) Enforce Zakat penalties</w:t>
      </w:r>
    </w:p>
    <w:p w14:paraId="2B8F9BFD" w14:textId="77777777" w:rsidR="00416750" w:rsidRDefault="00B1105A">
      <w:pPr>
        <w:pStyle w:val="ListBullet"/>
      </w:pPr>
      <w:r>
        <w:t>c) Disburse Zakat to the needy</w:t>
      </w:r>
    </w:p>
    <w:p w14:paraId="3F5FF1B5" w14:textId="77777777" w:rsidR="00416750" w:rsidRDefault="00B1105A">
      <w:pPr>
        <w:pStyle w:val="ListBullet"/>
      </w:pPr>
      <w:r>
        <w:t>d) Tax exemptions</w:t>
      </w:r>
    </w:p>
    <w:p w14:paraId="5EC87A74" w14:textId="77777777" w:rsidR="00416750" w:rsidRDefault="00B1105A">
      <w:pPr>
        <w:pStyle w:val="ListBullet"/>
      </w:pPr>
      <w:r>
        <w:t>Answer: c) Disburse Zakat to the needy</w:t>
      </w:r>
    </w:p>
    <w:p w14:paraId="4C0E9BD7" w14:textId="77777777" w:rsidR="00416750" w:rsidRDefault="00416750"/>
    <w:p w14:paraId="677D6FEE" w14:textId="77777777" w:rsidR="00416750" w:rsidRDefault="00B1105A">
      <w:r>
        <w:t xml:space="preserve">31. Who qualifies as a </w:t>
      </w:r>
      <w:r>
        <w:t>'resident' for Zakat purposes?</w:t>
      </w:r>
    </w:p>
    <w:p w14:paraId="523BDBB8" w14:textId="77777777" w:rsidR="00416750" w:rsidRDefault="00B1105A">
      <w:pPr>
        <w:pStyle w:val="ListBullet"/>
      </w:pPr>
      <w:r>
        <w:t>a) Anyone owning a business</w:t>
      </w:r>
    </w:p>
    <w:p w14:paraId="5D690F03" w14:textId="77777777" w:rsidR="00416750" w:rsidRDefault="00B1105A">
      <w:pPr>
        <w:pStyle w:val="ListBullet"/>
      </w:pPr>
      <w:r>
        <w:t>b) Anyone with residence over 30 days</w:t>
      </w:r>
    </w:p>
    <w:p w14:paraId="2271D8E2" w14:textId="77777777" w:rsidR="00416750" w:rsidRDefault="00B1105A">
      <w:pPr>
        <w:pStyle w:val="ListBullet"/>
      </w:pPr>
      <w:r>
        <w:t>c) Meeting residency requirements</w:t>
      </w:r>
    </w:p>
    <w:p w14:paraId="049A1412" w14:textId="77777777" w:rsidR="00416750" w:rsidRDefault="00B1105A">
      <w:pPr>
        <w:pStyle w:val="ListBullet"/>
      </w:pPr>
      <w:r>
        <w:t>d) Non-residents</w:t>
      </w:r>
    </w:p>
    <w:p w14:paraId="2600B255" w14:textId="77777777" w:rsidR="00416750" w:rsidRDefault="00B1105A">
      <w:pPr>
        <w:pStyle w:val="ListBullet"/>
      </w:pPr>
      <w:r>
        <w:t>Answer: c) Meeting residency requirements</w:t>
      </w:r>
    </w:p>
    <w:p w14:paraId="03C63EC6" w14:textId="77777777" w:rsidR="00416750" w:rsidRDefault="00416750"/>
    <w:p w14:paraId="6762E7E0" w14:textId="77777777" w:rsidR="00416750" w:rsidRDefault="00B1105A">
      <w:r>
        <w:t>32. What happens if a taxpayer under Zakat law lacks commercial books?</w:t>
      </w:r>
    </w:p>
    <w:p w14:paraId="5866742F" w14:textId="77777777" w:rsidR="00416750" w:rsidRDefault="00B1105A">
      <w:pPr>
        <w:pStyle w:val="ListBullet"/>
      </w:pPr>
      <w:r>
        <w:t>a) Zakat is not calculated</w:t>
      </w:r>
    </w:p>
    <w:p w14:paraId="6D8419EB" w14:textId="77777777" w:rsidR="00416750" w:rsidRDefault="00B1105A">
      <w:pPr>
        <w:pStyle w:val="ListBullet"/>
      </w:pPr>
      <w:r>
        <w:t>b) Estimated calculation method is used</w:t>
      </w:r>
    </w:p>
    <w:p w14:paraId="7FE34D52" w14:textId="77777777" w:rsidR="00416750" w:rsidRDefault="00B1105A">
      <w:pPr>
        <w:pStyle w:val="ListBullet"/>
      </w:pPr>
      <w:r>
        <w:lastRenderedPageBreak/>
        <w:t>c) Penalty is imposed</w:t>
      </w:r>
    </w:p>
    <w:p w14:paraId="4E1A33DB" w14:textId="77777777" w:rsidR="00416750" w:rsidRDefault="00B1105A">
      <w:pPr>
        <w:pStyle w:val="ListBullet"/>
      </w:pPr>
      <w:r>
        <w:t>d) Exempt from Zakat</w:t>
      </w:r>
    </w:p>
    <w:p w14:paraId="5E443624" w14:textId="77777777" w:rsidR="00416750" w:rsidRDefault="00B1105A">
      <w:pPr>
        <w:pStyle w:val="ListBullet"/>
      </w:pPr>
      <w:r>
        <w:t>Answer: b) Estimated calculation method is used</w:t>
      </w:r>
    </w:p>
    <w:p w14:paraId="79DDFE42" w14:textId="77777777" w:rsidR="00416750" w:rsidRDefault="00416750"/>
    <w:p w14:paraId="54701B7E" w14:textId="77777777" w:rsidR="00416750" w:rsidRDefault="00B1105A">
      <w:r>
        <w:t>33. What is deducted from the Zakat base?</w:t>
      </w:r>
    </w:p>
    <w:p w14:paraId="6BDB91CE" w14:textId="77777777" w:rsidR="00416750" w:rsidRDefault="00B1105A">
      <w:pPr>
        <w:pStyle w:val="ListBullet"/>
      </w:pPr>
      <w:r>
        <w:t>a) Cash</w:t>
      </w:r>
    </w:p>
    <w:p w14:paraId="61756E4A" w14:textId="77777777" w:rsidR="00416750" w:rsidRDefault="00B1105A">
      <w:pPr>
        <w:pStyle w:val="ListBullet"/>
      </w:pPr>
      <w:r>
        <w:t>b) Non-zakatable assets</w:t>
      </w:r>
    </w:p>
    <w:p w14:paraId="711500CB" w14:textId="77777777" w:rsidR="00416750" w:rsidRDefault="00B1105A">
      <w:pPr>
        <w:pStyle w:val="ListBullet"/>
      </w:pPr>
      <w:r>
        <w:t>c) Only profits</w:t>
      </w:r>
    </w:p>
    <w:p w14:paraId="4DCC6BDF" w14:textId="77777777" w:rsidR="00416750" w:rsidRDefault="00B1105A">
      <w:pPr>
        <w:pStyle w:val="ListBullet"/>
      </w:pPr>
      <w:r>
        <w:t>d) Zakatable assets</w:t>
      </w:r>
    </w:p>
    <w:p w14:paraId="36533B3B" w14:textId="77777777" w:rsidR="00416750" w:rsidRDefault="00B1105A">
      <w:pPr>
        <w:pStyle w:val="ListBullet"/>
      </w:pPr>
      <w:r>
        <w:t>Answer: b) Non-zakatable assets</w:t>
      </w:r>
    </w:p>
    <w:p w14:paraId="32140B85" w14:textId="77777777" w:rsidR="00416750" w:rsidRDefault="00416750"/>
    <w:p w14:paraId="460AB2ED" w14:textId="77777777" w:rsidR="00416750" w:rsidRDefault="00B1105A">
      <w:r>
        <w:t>34. What is required for an entity to be registered for Zakat purposes?</w:t>
      </w:r>
    </w:p>
    <w:p w14:paraId="237EFE20" w14:textId="77777777" w:rsidR="00416750" w:rsidRDefault="00B1105A">
      <w:pPr>
        <w:pStyle w:val="ListBullet"/>
      </w:pPr>
      <w:r>
        <w:t>a) A Saudi bank account</w:t>
      </w:r>
    </w:p>
    <w:p w14:paraId="59E7C4CD" w14:textId="77777777" w:rsidR="00416750" w:rsidRDefault="00B1105A">
      <w:pPr>
        <w:pStyle w:val="ListBullet"/>
      </w:pPr>
      <w:r>
        <w:t>b) An active business license</w:t>
      </w:r>
    </w:p>
    <w:p w14:paraId="2B75C8A3" w14:textId="77777777" w:rsidR="00416750" w:rsidRDefault="00B1105A">
      <w:pPr>
        <w:pStyle w:val="ListBullet"/>
      </w:pPr>
      <w:r>
        <w:t>c) At least 10 employees</w:t>
      </w:r>
    </w:p>
    <w:p w14:paraId="609ED8B9" w14:textId="77777777" w:rsidR="00416750" w:rsidRDefault="00B1105A">
      <w:pPr>
        <w:pStyle w:val="ListBullet"/>
      </w:pPr>
      <w:r>
        <w:t>d) Registration with ZATCA</w:t>
      </w:r>
    </w:p>
    <w:p w14:paraId="48ED244C" w14:textId="77777777" w:rsidR="00416750" w:rsidRDefault="00B1105A">
      <w:pPr>
        <w:pStyle w:val="ListBullet"/>
      </w:pPr>
      <w:r>
        <w:t xml:space="preserve">Answer: d) </w:t>
      </w:r>
      <w:r>
        <w:t>Registration with ZATCA</w:t>
      </w:r>
    </w:p>
    <w:p w14:paraId="4C965173" w14:textId="77777777" w:rsidR="00416750" w:rsidRDefault="00416750"/>
    <w:p w14:paraId="3DBF7A73" w14:textId="77777777" w:rsidR="00416750" w:rsidRDefault="00B1105A">
      <w:r>
        <w:t>35. What is one of the main types of assets included in the Zakat base?</w:t>
      </w:r>
    </w:p>
    <w:p w14:paraId="75C9672A" w14:textId="77777777" w:rsidR="00416750" w:rsidRDefault="00B1105A">
      <w:pPr>
        <w:pStyle w:val="ListBullet"/>
      </w:pPr>
      <w:r>
        <w:t>a) Zakatable assets only</w:t>
      </w:r>
    </w:p>
    <w:p w14:paraId="4A87AAD9" w14:textId="77777777" w:rsidR="00416750" w:rsidRDefault="00B1105A">
      <w:pPr>
        <w:pStyle w:val="ListBullet"/>
      </w:pPr>
      <w:r>
        <w:t>b) Fixed assets</w:t>
      </w:r>
    </w:p>
    <w:p w14:paraId="51B21295" w14:textId="77777777" w:rsidR="00416750" w:rsidRDefault="00B1105A">
      <w:pPr>
        <w:pStyle w:val="ListBullet"/>
      </w:pPr>
      <w:r>
        <w:t>c) Inventory</w:t>
      </w:r>
    </w:p>
    <w:p w14:paraId="377FD078" w14:textId="77777777" w:rsidR="00416750" w:rsidRDefault="00B1105A">
      <w:pPr>
        <w:pStyle w:val="ListBullet"/>
      </w:pPr>
      <w:r>
        <w:t>d) Government bonds</w:t>
      </w:r>
    </w:p>
    <w:p w14:paraId="3D6D6C7A" w14:textId="77777777" w:rsidR="00416750" w:rsidRDefault="00B1105A">
      <w:pPr>
        <w:pStyle w:val="ListBullet"/>
      </w:pPr>
      <w:r>
        <w:t>Answer: a) Zakatable assets only</w:t>
      </w:r>
    </w:p>
    <w:p w14:paraId="29E758D7" w14:textId="77777777" w:rsidR="00416750" w:rsidRDefault="00416750"/>
    <w:p w14:paraId="2B4805C0" w14:textId="77777777" w:rsidR="00416750" w:rsidRDefault="00B1105A">
      <w:r>
        <w:t>36. What is the minimum Zakat rate applied to the Zakat base?</w:t>
      </w:r>
    </w:p>
    <w:p w14:paraId="051161D5" w14:textId="77777777" w:rsidR="00416750" w:rsidRDefault="00B1105A">
      <w:pPr>
        <w:pStyle w:val="ListBullet"/>
      </w:pPr>
      <w:r>
        <w:t>a) 1%</w:t>
      </w:r>
    </w:p>
    <w:p w14:paraId="06E2DC02" w14:textId="77777777" w:rsidR="00416750" w:rsidRDefault="00B1105A">
      <w:pPr>
        <w:pStyle w:val="ListBullet"/>
      </w:pPr>
      <w:r>
        <w:t>b) 2.5%</w:t>
      </w:r>
    </w:p>
    <w:p w14:paraId="481EF1F9" w14:textId="77777777" w:rsidR="00416750" w:rsidRDefault="00B1105A">
      <w:pPr>
        <w:pStyle w:val="ListBullet"/>
      </w:pPr>
      <w:r>
        <w:t>c) 3%</w:t>
      </w:r>
    </w:p>
    <w:p w14:paraId="6635AE9A" w14:textId="77777777" w:rsidR="00416750" w:rsidRDefault="00B1105A">
      <w:pPr>
        <w:pStyle w:val="ListBullet"/>
      </w:pPr>
      <w:r>
        <w:t>d) 5%</w:t>
      </w:r>
    </w:p>
    <w:p w14:paraId="34783F49" w14:textId="77777777" w:rsidR="00416750" w:rsidRDefault="00B1105A">
      <w:pPr>
        <w:pStyle w:val="ListBullet"/>
      </w:pPr>
      <w:r>
        <w:t>Answer: b) 2.5%</w:t>
      </w:r>
    </w:p>
    <w:p w14:paraId="0420983C" w14:textId="77777777" w:rsidR="00416750" w:rsidRDefault="00416750"/>
    <w:p w14:paraId="717CD890" w14:textId="77777777" w:rsidR="00416750" w:rsidRDefault="00B1105A">
      <w:r>
        <w:lastRenderedPageBreak/>
        <w:t>37. How is Zakat on inventory generally treated?</w:t>
      </w:r>
    </w:p>
    <w:p w14:paraId="5D8CF0F1" w14:textId="77777777" w:rsidR="00416750" w:rsidRDefault="00B1105A">
      <w:pPr>
        <w:pStyle w:val="ListBullet"/>
      </w:pPr>
      <w:r>
        <w:t>a) Exempt</w:t>
      </w:r>
    </w:p>
    <w:p w14:paraId="0304254C" w14:textId="77777777" w:rsidR="00416750" w:rsidRDefault="00B1105A">
      <w:pPr>
        <w:pStyle w:val="ListBullet"/>
      </w:pPr>
      <w:r>
        <w:t>b) Fully zakatable</w:t>
      </w:r>
    </w:p>
    <w:p w14:paraId="51177C9F" w14:textId="77777777" w:rsidR="00416750" w:rsidRDefault="00B1105A">
      <w:pPr>
        <w:pStyle w:val="ListBullet"/>
      </w:pPr>
      <w:r>
        <w:t>c) Partially deductible</w:t>
      </w:r>
    </w:p>
    <w:p w14:paraId="0D14B975" w14:textId="77777777" w:rsidR="00416750" w:rsidRDefault="00B1105A">
      <w:pPr>
        <w:pStyle w:val="ListBullet"/>
      </w:pPr>
      <w:r>
        <w:t>d) Not zakatable</w:t>
      </w:r>
    </w:p>
    <w:p w14:paraId="6F1B71E0" w14:textId="77777777" w:rsidR="00416750" w:rsidRDefault="00B1105A">
      <w:pPr>
        <w:pStyle w:val="ListBullet"/>
      </w:pPr>
      <w:r>
        <w:t>Answer: b) Fully zakatable</w:t>
      </w:r>
    </w:p>
    <w:p w14:paraId="0AEC9D4F" w14:textId="77777777" w:rsidR="00416750" w:rsidRDefault="00416750"/>
    <w:p w14:paraId="325B87C9" w14:textId="77777777" w:rsidR="00416750" w:rsidRDefault="00B1105A">
      <w:r>
        <w:t>38. How does ZATCA handle short-term liabilities for Zakat?</w:t>
      </w:r>
    </w:p>
    <w:p w14:paraId="7C750AAC" w14:textId="77777777" w:rsidR="00416750" w:rsidRDefault="00B1105A">
      <w:pPr>
        <w:pStyle w:val="ListBullet"/>
      </w:pPr>
      <w:r>
        <w:t>a) Adds to ZB only if financing deductible assets</w:t>
      </w:r>
    </w:p>
    <w:p w14:paraId="312774D4" w14:textId="77777777" w:rsidR="00416750" w:rsidRDefault="00B1105A">
      <w:pPr>
        <w:pStyle w:val="ListBullet"/>
      </w:pPr>
      <w:r>
        <w:t>b) Always adds</w:t>
      </w:r>
    </w:p>
    <w:p w14:paraId="51B9A4BC" w14:textId="77777777" w:rsidR="00416750" w:rsidRDefault="00B1105A">
      <w:pPr>
        <w:pStyle w:val="ListBullet"/>
      </w:pPr>
      <w:r>
        <w:t>c) Deducts from ZB</w:t>
      </w:r>
    </w:p>
    <w:p w14:paraId="59F19138" w14:textId="77777777" w:rsidR="00416750" w:rsidRDefault="00B1105A">
      <w:pPr>
        <w:pStyle w:val="ListBullet"/>
      </w:pPr>
      <w:r>
        <w:t>d) Does not consider</w:t>
      </w:r>
    </w:p>
    <w:p w14:paraId="235CF1C7" w14:textId="77777777" w:rsidR="00416750" w:rsidRDefault="00B1105A">
      <w:pPr>
        <w:pStyle w:val="ListBullet"/>
      </w:pPr>
      <w:r>
        <w:t>Answer: a) Adds to ZB only if financing deductible assets</w:t>
      </w:r>
    </w:p>
    <w:p w14:paraId="3FB4305E" w14:textId="77777777" w:rsidR="00416750" w:rsidRDefault="00416750"/>
    <w:p w14:paraId="7EB04E27" w14:textId="77777777" w:rsidR="00416750" w:rsidRDefault="00B1105A">
      <w:r>
        <w:t>39. Which assets are generally excluded from the Zakat base calculation?</w:t>
      </w:r>
    </w:p>
    <w:p w14:paraId="4CB31D5C" w14:textId="77777777" w:rsidR="00416750" w:rsidRDefault="00B1105A">
      <w:pPr>
        <w:pStyle w:val="ListBullet"/>
      </w:pPr>
      <w:r>
        <w:t xml:space="preserve">a) </w:t>
      </w:r>
      <w:r>
        <w:t>Inventory</w:t>
      </w:r>
    </w:p>
    <w:p w14:paraId="0E7A418B" w14:textId="77777777" w:rsidR="00416750" w:rsidRDefault="00B1105A">
      <w:pPr>
        <w:pStyle w:val="ListBullet"/>
      </w:pPr>
      <w:r>
        <w:t>b) Cash</w:t>
      </w:r>
    </w:p>
    <w:p w14:paraId="0331334A" w14:textId="77777777" w:rsidR="00416750" w:rsidRDefault="00B1105A">
      <w:pPr>
        <w:pStyle w:val="ListBullet"/>
      </w:pPr>
      <w:r>
        <w:t>c) Non-deductible fixed assets</w:t>
      </w:r>
    </w:p>
    <w:p w14:paraId="11893D6E" w14:textId="77777777" w:rsidR="00416750" w:rsidRDefault="00B1105A">
      <w:pPr>
        <w:pStyle w:val="ListBullet"/>
      </w:pPr>
      <w:r>
        <w:t>d) Receivables</w:t>
      </w:r>
    </w:p>
    <w:p w14:paraId="59066A7F" w14:textId="77777777" w:rsidR="00416750" w:rsidRDefault="00B1105A">
      <w:pPr>
        <w:pStyle w:val="ListBullet"/>
      </w:pPr>
      <w:r>
        <w:t>Answer: c) Non-deductible fixed assets</w:t>
      </w:r>
    </w:p>
    <w:p w14:paraId="66306A31" w14:textId="77777777" w:rsidR="00416750" w:rsidRDefault="00416750"/>
    <w:p w14:paraId="6A66D4C1" w14:textId="77777777" w:rsidR="00416750" w:rsidRDefault="00B1105A">
      <w:r>
        <w:t>40. In case of delay in Zakat payment, what is ZATCA's approach?</w:t>
      </w:r>
    </w:p>
    <w:p w14:paraId="05FCF318" w14:textId="77777777" w:rsidR="00416750" w:rsidRDefault="00B1105A">
      <w:pPr>
        <w:pStyle w:val="ListBullet"/>
      </w:pPr>
      <w:r>
        <w:t>a) No penalty</w:t>
      </w:r>
    </w:p>
    <w:p w14:paraId="54068050" w14:textId="77777777" w:rsidR="00416750" w:rsidRDefault="00B1105A">
      <w:pPr>
        <w:pStyle w:val="ListBullet"/>
      </w:pPr>
      <w:r>
        <w:t>b) Charges a penalty fee</w:t>
      </w:r>
    </w:p>
    <w:p w14:paraId="1875576E" w14:textId="77777777" w:rsidR="00416750" w:rsidRDefault="00B1105A">
      <w:pPr>
        <w:pStyle w:val="ListBullet"/>
      </w:pPr>
      <w:r>
        <w:t>c) Exempts the Zakat obligation</w:t>
      </w:r>
    </w:p>
    <w:p w14:paraId="68A7CCAF" w14:textId="77777777" w:rsidR="00416750" w:rsidRDefault="00B1105A">
      <w:pPr>
        <w:pStyle w:val="ListBullet"/>
      </w:pPr>
      <w:r>
        <w:t>d) Provides a grace period</w:t>
      </w:r>
    </w:p>
    <w:p w14:paraId="0864387C" w14:textId="77777777" w:rsidR="00416750" w:rsidRDefault="00B1105A">
      <w:pPr>
        <w:pStyle w:val="ListBullet"/>
      </w:pPr>
      <w:r>
        <w:t>Answer: b) Charges a penalty fee</w:t>
      </w:r>
    </w:p>
    <w:p w14:paraId="07D79789" w14:textId="77777777" w:rsidR="00416750" w:rsidRDefault="00416750"/>
    <w:sectPr w:rsidR="00416750" w:rsidSect="00B1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E59DB" w14:textId="77777777" w:rsidR="00B1105A" w:rsidRDefault="00B1105A" w:rsidP="00B1105A">
      <w:pPr>
        <w:spacing w:after="0" w:line="240" w:lineRule="auto"/>
      </w:pPr>
      <w:r>
        <w:separator/>
      </w:r>
    </w:p>
  </w:endnote>
  <w:endnote w:type="continuationSeparator" w:id="0">
    <w:p w14:paraId="2E9C020E" w14:textId="77777777" w:rsidR="00B1105A" w:rsidRDefault="00B1105A" w:rsidP="00B1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312DC" w14:textId="77777777" w:rsidR="00B1105A" w:rsidRDefault="00B11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E8E9B" w14:textId="7FC34A71" w:rsidR="00B1105A" w:rsidRDefault="00B1105A" w:rsidP="00B1105A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60622" w14:textId="77777777" w:rsidR="00B1105A" w:rsidRDefault="00B11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69547" w14:textId="77777777" w:rsidR="00B1105A" w:rsidRDefault="00B1105A" w:rsidP="00B1105A">
      <w:pPr>
        <w:spacing w:after="0" w:line="240" w:lineRule="auto"/>
      </w:pPr>
      <w:r>
        <w:separator/>
      </w:r>
    </w:p>
  </w:footnote>
  <w:footnote w:type="continuationSeparator" w:id="0">
    <w:p w14:paraId="23D6F6A6" w14:textId="77777777" w:rsidR="00B1105A" w:rsidRDefault="00B1105A" w:rsidP="00B1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AB5D6" w14:textId="7D927F25" w:rsidR="00B1105A" w:rsidRDefault="00B1105A">
    <w:pPr>
      <w:pStyle w:val="Header"/>
    </w:pPr>
    <w:r>
      <w:rPr>
        <w:noProof/>
      </w:rPr>
      <w:pict w14:anchorId="7824B0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7751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70836" w14:textId="329D3E11" w:rsidR="00B1105A" w:rsidRDefault="00B1105A" w:rsidP="00B1105A">
    <w:pPr>
      <w:pStyle w:val="Header"/>
      <w:jc w:val="right"/>
    </w:pPr>
    <w:r>
      <w:rPr>
        <w:noProof/>
      </w:rPr>
      <w:pict w14:anchorId="5562F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7752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631E7302" wp14:editId="2606E7D3">
          <wp:extent cx="1691640" cy="738330"/>
          <wp:effectExtent l="0" t="0" r="0" b="0"/>
          <wp:docPr id="12235017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3501746" name="Picture 12235017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6017" cy="744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FBC1D" w14:textId="58662A9B" w:rsidR="00B1105A" w:rsidRDefault="00B1105A">
    <w:pPr>
      <w:pStyle w:val="Header"/>
    </w:pPr>
    <w:r>
      <w:rPr>
        <w:noProof/>
      </w:rPr>
      <w:pict w14:anchorId="627D57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7750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24797">
    <w:abstractNumId w:val="8"/>
  </w:num>
  <w:num w:numId="2" w16cid:durableId="1111776377">
    <w:abstractNumId w:val="6"/>
  </w:num>
  <w:num w:numId="3" w16cid:durableId="707608133">
    <w:abstractNumId w:val="5"/>
  </w:num>
  <w:num w:numId="4" w16cid:durableId="726606126">
    <w:abstractNumId w:val="4"/>
  </w:num>
  <w:num w:numId="5" w16cid:durableId="688020697">
    <w:abstractNumId w:val="7"/>
  </w:num>
  <w:num w:numId="6" w16cid:durableId="572202921">
    <w:abstractNumId w:val="3"/>
  </w:num>
  <w:num w:numId="7" w16cid:durableId="966856690">
    <w:abstractNumId w:val="2"/>
  </w:num>
  <w:num w:numId="8" w16cid:durableId="713117958">
    <w:abstractNumId w:val="1"/>
  </w:num>
  <w:num w:numId="9" w16cid:durableId="64673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750"/>
    <w:rsid w:val="005E0E67"/>
    <w:rsid w:val="00AA1D8D"/>
    <w:rsid w:val="00B1105A"/>
    <w:rsid w:val="00B47730"/>
    <w:rsid w:val="00CB0664"/>
    <w:rsid w:val="00DC60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0231D2B0-7B7B-4BB1-83F6-FDCC0315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2024-11-03T13:56:00Z</dcterms:modified>
  <cp:category/>
</cp:coreProperties>
</file>