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BA26" w14:textId="77777777" w:rsidR="001B21C5" w:rsidRDefault="00D0273D">
      <w:r>
        <w:t>1. What is the main purpose of Zakat in Islam?</w:t>
      </w:r>
    </w:p>
    <w:p w14:paraId="336D3001" w14:textId="77777777" w:rsidR="001B21C5" w:rsidRDefault="00D0273D">
      <w:r>
        <w:t xml:space="preserve">   a) Economic development</w:t>
      </w:r>
    </w:p>
    <w:p w14:paraId="7ED754ED" w14:textId="77777777" w:rsidR="001B21C5" w:rsidRDefault="00D0273D">
      <w:r>
        <w:t xml:space="preserve">   b) Social welfare and poverty alleviation</w:t>
      </w:r>
    </w:p>
    <w:p w14:paraId="25E1FBA4" w14:textId="77777777" w:rsidR="001B21C5" w:rsidRDefault="00D0273D">
      <w:r>
        <w:t xml:space="preserve">   c) Accumulation of wealth</w:t>
      </w:r>
    </w:p>
    <w:p w14:paraId="697F79A6" w14:textId="77777777" w:rsidR="001B21C5" w:rsidRDefault="00D0273D">
      <w:r>
        <w:t xml:space="preserve">   d) Revenue generation</w:t>
      </w:r>
    </w:p>
    <w:p w14:paraId="5A6AC28D" w14:textId="77777777" w:rsidR="001B21C5" w:rsidRDefault="00D0273D">
      <w:r>
        <w:t xml:space="preserve">   Answer: b) Social welfare and poverty alleviation</w:t>
      </w:r>
      <w:r>
        <w:br/>
      </w:r>
    </w:p>
    <w:p w14:paraId="4CB66E9E" w14:textId="77777777" w:rsidR="001B21C5" w:rsidRDefault="00D0273D">
      <w:r>
        <w:t>2. Which authority is responsible for Zakat collection in Saudi Arabia?</w:t>
      </w:r>
    </w:p>
    <w:p w14:paraId="0DBE839C" w14:textId="77777777" w:rsidR="001B21C5" w:rsidRDefault="00D0273D">
      <w:r>
        <w:t xml:space="preserve">   a) Ministry of Finance</w:t>
      </w:r>
    </w:p>
    <w:p w14:paraId="60CBB3D6" w14:textId="77777777" w:rsidR="001B21C5" w:rsidRDefault="00D0273D">
      <w:r>
        <w:t xml:space="preserve">   b) Saudi Central Bank</w:t>
      </w:r>
    </w:p>
    <w:p w14:paraId="01BF137B" w14:textId="77777777" w:rsidR="001B21C5" w:rsidRDefault="00D0273D">
      <w:r>
        <w:t xml:space="preserve">   c) Zakat, Tax, and Customs Authority (ZATCA)</w:t>
      </w:r>
    </w:p>
    <w:p w14:paraId="1A5AF708" w14:textId="77777777" w:rsidR="001B21C5" w:rsidRDefault="00D0273D">
      <w:r>
        <w:t xml:space="preserve">   d) Social Security Fund</w:t>
      </w:r>
    </w:p>
    <w:p w14:paraId="2EC39ADE" w14:textId="77777777" w:rsidR="001B21C5" w:rsidRDefault="00D0273D">
      <w:r>
        <w:t xml:space="preserve">   Answer: c) Zakat, Tax, and Customs Authority (ZATCA)</w:t>
      </w:r>
      <w:r>
        <w:br/>
      </w:r>
    </w:p>
    <w:p w14:paraId="21190088" w14:textId="77777777" w:rsidR="001B21C5" w:rsidRDefault="00D0273D">
      <w:r>
        <w:t>3. How often is Zakat typically collected from eligible payers?</w:t>
      </w:r>
    </w:p>
    <w:p w14:paraId="573618A1" w14:textId="77777777" w:rsidR="001B21C5" w:rsidRDefault="00D0273D">
      <w:r>
        <w:t xml:space="preserve">   a) Monthly</w:t>
      </w:r>
    </w:p>
    <w:p w14:paraId="515BAD4E" w14:textId="77777777" w:rsidR="001B21C5" w:rsidRDefault="00D0273D">
      <w:r>
        <w:t xml:space="preserve">   b) Annually</w:t>
      </w:r>
    </w:p>
    <w:p w14:paraId="45147ADA" w14:textId="77777777" w:rsidR="001B21C5" w:rsidRDefault="00D0273D">
      <w:r>
        <w:t xml:space="preserve">   c) Quarterly</w:t>
      </w:r>
    </w:p>
    <w:p w14:paraId="3DB9DE27" w14:textId="77777777" w:rsidR="001B21C5" w:rsidRDefault="00D0273D">
      <w:r>
        <w:t xml:space="preserve">   d) Bi-annually</w:t>
      </w:r>
    </w:p>
    <w:p w14:paraId="1E8C59A8" w14:textId="77777777" w:rsidR="001B21C5" w:rsidRDefault="00D0273D">
      <w:r>
        <w:t xml:space="preserve">   Answer: b) Annually</w:t>
      </w:r>
      <w:r>
        <w:br/>
      </w:r>
    </w:p>
    <w:p w14:paraId="0958538F" w14:textId="77777777" w:rsidR="001B21C5" w:rsidRDefault="00D0273D">
      <w:r>
        <w:t>4. What percentage of Zakat is usually applied to Zakatable assets?</w:t>
      </w:r>
    </w:p>
    <w:p w14:paraId="1C8A3A0B" w14:textId="77777777" w:rsidR="001B21C5" w:rsidRDefault="00D0273D">
      <w:r>
        <w:t xml:space="preserve">   a) 1%</w:t>
      </w:r>
    </w:p>
    <w:p w14:paraId="7DE16819" w14:textId="77777777" w:rsidR="001B21C5" w:rsidRDefault="00D0273D">
      <w:r>
        <w:t xml:space="preserve">   b) 2%</w:t>
      </w:r>
    </w:p>
    <w:p w14:paraId="4B637873" w14:textId="77777777" w:rsidR="001B21C5" w:rsidRDefault="00D0273D">
      <w:r>
        <w:t xml:space="preserve">   c) 2.5%</w:t>
      </w:r>
    </w:p>
    <w:p w14:paraId="4210A6DF" w14:textId="77777777" w:rsidR="001B21C5" w:rsidRDefault="00D0273D">
      <w:r>
        <w:t xml:space="preserve">   d) 3%</w:t>
      </w:r>
    </w:p>
    <w:p w14:paraId="13DEA3B6" w14:textId="77777777" w:rsidR="001B21C5" w:rsidRDefault="00D0273D">
      <w:r>
        <w:lastRenderedPageBreak/>
        <w:t xml:space="preserve">   Answer: c) 2.5%</w:t>
      </w:r>
      <w:r>
        <w:br/>
      </w:r>
    </w:p>
    <w:p w14:paraId="5F3B49C4" w14:textId="77777777" w:rsidR="001B21C5" w:rsidRDefault="00D0273D">
      <w:r>
        <w:t>5. What is the Zakatable year based on?</w:t>
      </w:r>
    </w:p>
    <w:p w14:paraId="0089DD71" w14:textId="77777777" w:rsidR="001B21C5" w:rsidRDefault="00D0273D">
      <w:r>
        <w:t xml:space="preserve">   a) Fiscal year</w:t>
      </w:r>
    </w:p>
    <w:p w14:paraId="4400E77B" w14:textId="77777777" w:rsidR="001B21C5" w:rsidRDefault="00D0273D">
      <w:r>
        <w:t xml:space="preserve">   b) Gregorian year</w:t>
      </w:r>
    </w:p>
    <w:p w14:paraId="71BD32B2" w14:textId="77777777" w:rsidR="001B21C5" w:rsidRDefault="00D0273D">
      <w:r>
        <w:t xml:space="preserve">   c) Hijri year</w:t>
      </w:r>
    </w:p>
    <w:p w14:paraId="024EDA3E" w14:textId="77777777" w:rsidR="001B21C5" w:rsidRDefault="00D0273D">
      <w:r>
        <w:t xml:space="preserve">   d) Calendar year</w:t>
      </w:r>
    </w:p>
    <w:p w14:paraId="26172E81" w14:textId="77777777" w:rsidR="001B21C5" w:rsidRDefault="00D0273D">
      <w:r>
        <w:t xml:space="preserve">   Answer: c) Hijri year</w:t>
      </w:r>
      <w:r>
        <w:br/>
      </w:r>
    </w:p>
    <w:p w14:paraId="625FC442" w14:textId="77777777" w:rsidR="001B21C5" w:rsidRDefault="00D0273D">
      <w:r>
        <w:t>6. In Zakat, what does 'Al-Hawl' refer to?</w:t>
      </w:r>
    </w:p>
    <w:p w14:paraId="0EF90E11" w14:textId="77777777" w:rsidR="001B21C5" w:rsidRDefault="00D0273D">
      <w:r>
        <w:t xml:space="preserve">   a) One fiscal year</w:t>
      </w:r>
    </w:p>
    <w:p w14:paraId="039D5FD9" w14:textId="77777777" w:rsidR="001B21C5" w:rsidRDefault="00D0273D">
      <w:r>
        <w:t xml:space="preserve">   b) One Hijri year</w:t>
      </w:r>
    </w:p>
    <w:p w14:paraId="4772A7C0" w14:textId="77777777" w:rsidR="001B21C5" w:rsidRDefault="00D0273D">
      <w:r>
        <w:t xml:space="preserve">   c) A quarter</w:t>
      </w:r>
    </w:p>
    <w:p w14:paraId="149A5921" w14:textId="77777777" w:rsidR="001B21C5" w:rsidRDefault="00D0273D">
      <w:r>
        <w:t xml:space="preserve">   d) A month</w:t>
      </w:r>
    </w:p>
    <w:p w14:paraId="0059FB71" w14:textId="77777777" w:rsidR="001B21C5" w:rsidRDefault="00D0273D">
      <w:r>
        <w:t xml:space="preserve">   Answer: b) One Hijri year</w:t>
      </w:r>
      <w:r>
        <w:br/>
      </w:r>
    </w:p>
    <w:p w14:paraId="170FD739" w14:textId="77777777" w:rsidR="001B21C5" w:rsidRDefault="00D0273D">
      <w:r>
        <w:t xml:space="preserve">7. Who is considered a resident for Zakat </w:t>
      </w:r>
      <w:r>
        <w:t>purposes?</w:t>
      </w:r>
    </w:p>
    <w:p w14:paraId="55C06FE3" w14:textId="77777777" w:rsidR="001B21C5" w:rsidRDefault="00D0273D">
      <w:r>
        <w:t xml:space="preserve">   a) Saudi citizens only</w:t>
      </w:r>
    </w:p>
    <w:p w14:paraId="529138ED" w14:textId="77777777" w:rsidR="001B21C5" w:rsidRDefault="00D0273D">
      <w:r>
        <w:t xml:space="preserve">   b) Residents meeting Article 3 requirements</w:t>
      </w:r>
    </w:p>
    <w:p w14:paraId="2841C9DF" w14:textId="77777777" w:rsidR="001B21C5" w:rsidRDefault="00D0273D">
      <w:r>
        <w:t xml:space="preserve">   c) All citizens in Saudi Arabia</w:t>
      </w:r>
    </w:p>
    <w:p w14:paraId="7EEA2775" w14:textId="77777777" w:rsidR="001B21C5" w:rsidRDefault="00D0273D">
      <w:r>
        <w:t xml:space="preserve">   d) Foreign workers</w:t>
      </w:r>
    </w:p>
    <w:p w14:paraId="77F89D3A" w14:textId="77777777" w:rsidR="001B21C5" w:rsidRDefault="00D0273D">
      <w:r>
        <w:t xml:space="preserve">   Answer: b) Residents meeting Article 3 requirements</w:t>
      </w:r>
      <w:r>
        <w:br/>
      </w:r>
    </w:p>
    <w:p w14:paraId="17B49F4D" w14:textId="77777777" w:rsidR="001B21C5" w:rsidRDefault="00D0273D">
      <w:r>
        <w:t>8. Which type of assets are generally excluded from the Zakat base?</w:t>
      </w:r>
    </w:p>
    <w:p w14:paraId="07500FBD" w14:textId="77777777" w:rsidR="001B21C5" w:rsidRDefault="00D0273D">
      <w:r>
        <w:t xml:space="preserve">   a) Inventory</w:t>
      </w:r>
    </w:p>
    <w:p w14:paraId="25787312" w14:textId="77777777" w:rsidR="001B21C5" w:rsidRDefault="00D0273D">
      <w:r>
        <w:t xml:space="preserve">   b) Cash</w:t>
      </w:r>
    </w:p>
    <w:p w14:paraId="18E32FDD" w14:textId="77777777" w:rsidR="001B21C5" w:rsidRDefault="00D0273D">
      <w:r>
        <w:t xml:space="preserve">   c) Fixed assets</w:t>
      </w:r>
    </w:p>
    <w:p w14:paraId="5EAFFF36" w14:textId="77777777" w:rsidR="001B21C5" w:rsidRDefault="00D0273D">
      <w:r>
        <w:lastRenderedPageBreak/>
        <w:t xml:space="preserve">   d) Receivables</w:t>
      </w:r>
    </w:p>
    <w:p w14:paraId="20DE90DD" w14:textId="77777777" w:rsidR="001B21C5" w:rsidRDefault="00D0273D">
      <w:r>
        <w:t xml:space="preserve">   Answer: c) Fixed assets</w:t>
      </w:r>
      <w:r>
        <w:br/>
      </w:r>
    </w:p>
    <w:p w14:paraId="15682463" w14:textId="77777777" w:rsidR="001B21C5" w:rsidRDefault="00D0273D">
      <w:r>
        <w:t>9. How is the adjusted net profit handled in Zakat calculations?</w:t>
      </w:r>
    </w:p>
    <w:p w14:paraId="5748A2FC" w14:textId="77777777" w:rsidR="001B21C5" w:rsidRDefault="00D0273D">
      <w:r>
        <w:t xml:space="preserve">   a) Added to base</w:t>
      </w:r>
    </w:p>
    <w:p w14:paraId="18A18028" w14:textId="77777777" w:rsidR="001B21C5" w:rsidRDefault="00D0273D">
      <w:r>
        <w:t xml:space="preserve">   b) Deducted from base</w:t>
      </w:r>
    </w:p>
    <w:p w14:paraId="06BE3382" w14:textId="77777777" w:rsidR="001B21C5" w:rsidRDefault="00D0273D">
      <w:r>
        <w:t xml:space="preserve">   c) Excluded</w:t>
      </w:r>
    </w:p>
    <w:p w14:paraId="49CAC5D0" w14:textId="77777777" w:rsidR="001B21C5" w:rsidRDefault="00D0273D">
      <w:r>
        <w:t xml:space="preserve">   d) Multiplied by 2.5%</w:t>
      </w:r>
    </w:p>
    <w:p w14:paraId="03139043" w14:textId="77777777" w:rsidR="001B21C5" w:rsidRDefault="00D0273D">
      <w:r>
        <w:t xml:space="preserve">   Answer: a) Added to base</w:t>
      </w:r>
      <w:r>
        <w:br/>
      </w:r>
    </w:p>
    <w:p w14:paraId="209209B2" w14:textId="77777777" w:rsidR="001B21C5" w:rsidRDefault="00D0273D">
      <w:r>
        <w:t>10. Zakatable assets include:</w:t>
      </w:r>
    </w:p>
    <w:p w14:paraId="1D8AC3B7" w14:textId="77777777" w:rsidR="001B21C5" w:rsidRDefault="00D0273D">
      <w:r>
        <w:t xml:space="preserve">   a) Fixed assets</w:t>
      </w:r>
    </w:p>
    <w:p w14:paraId="6F8309FC" w14:textId="77777777" w:rsidR="001B21C5" w:rsidRDefault="00D0273D">
      <w:r>
        <w:t xml:space="preserve">   b) Current assets</w:t>
      </w:r>
    </w:p>
    <w:p w14:paraId="112305D5" w14:textId="77777777" w:rsidR="001B21C5" w:rsidRDefault="00D0273D">
      <w:r>
        <w:t xml:space="preserve">   c) Non-Zakatable assets</w:t>
      </w:r>
    </w:p>
    <w:p w14:paraId="07A36478" w14:textId="77777777" w:rsidR="001B21C5" w:rsidRDefault="00D0273D">
      <w:r>
        <w:t xml:space="preserve">   d) All assets</w:t>
      </w:r>
    </w:p>
    <w:p w14:paraId="225209E4" w14:textId="77777777" w:rsidR="001B21C5" w:rsidRDefault="00D0273D">
      <w:r>
        <w:t xml:space="preserve">   Answer: b) Current assets</w:t>
      </w:r>
      <w:r>
        <w:br/>
      </w:r>
    </w:p>
    <w:p w14:paraId="40522F71" w14:textId="77777777" w:rsidR="001B21C5" w:rsidRDefault="00D0273D">
      <w:r>
        <w:t>11. Eligible Zakat recipients include:</w:t>
      </w:r>
    </w:p>
    <w:p w14:paraId="2BF2E40F" w14:textId="77777777" w:rsidR="001B21C5" w:rsidRDefault="00D0273D">
      <w:r>
        <w:t xml:space="preserve">   a) Government agencies</w:t>
      </w:r>
    </w:p>
    <w:p w14:paraId="2023DD68" w14:textId="77777777" w:rsidR="001B21C5" w:rsidRDefault="00D0273D">
      <w:r>
        <w:t xml:space="preserve">   b) The poor and needy</w:t>
      </w:r>
    </w:p>
    <w:p w14:paraId="1AF19CF9" w14:textId="77777777" w:rsidR="001B21C5" w:rsidRDefault="00D0273D">
      <w:r>
        <w:t xml:space="preserve">   c) Foreign organizations</w:t>
      </w:r>
    </w:p>
    <w:p w14:paraId="421FCD28" w14:textId="77777777" w:rsidR="001B21C5" w:rsidRDefault="00D0273D">
      <w:r>
        <w:t xml:space="preserve">   d) All taxpayers</w:t>
      </w:r>
    </w:p>
    <w:p w14:paraId="590E430F" w14:textId="77777777" w:rsidR="001B21C5" w:rsidRDefault="00D0273D">
      <w:r>
        <w:t xml:space="preserve">   Answer: b) The poor and needy</w:t>
      </w:r>
      <w:r>
        <w:br/>
      </w:r>
    </w:p>
    <w:p w14:paraId="132F73E3" w14:textId="77777777" w:rsidR="001B21C5" w:rsidRDefault="00D0273D">
      <w:r>
        <w:t>12. What must businesses submit annually for Zakat purposes?</w:t>
      </w:r>
    </w:p>
    <w:p w14:paraId="1E7D9259" w14:textId="77777777" w:rsidR="001B21C5" w:rsidRDefault="00D0273D">
      <w:r>
        <w:t xml:space="preserve">   a) Tax declaration</w:t>
      </w:r>
    </w:p>
    <w:p w14:paraId="526433BA" w14:textId="77777777" w:rsidR="001B21C5" w:rsidRDefault="00D0273D">
      <w:r>
        <w:t xml:space="preserve">   b) Zakat Declaration</w:t>
      </w:r>
    </w:p>
    <w:p w14:paraId="692146C7" w14:textId="77777777" w:rsidR="001B21C5" w:rsidRDefault="00D0273D">
      <w:r>
        <w:lastRenderedPageBreak/>
        <w:t xml:space="preserve">   c) Revenue report</w:t>
      </w:r>
    </w:p>
    <w:p w14:paraId="3CA522D3" w14:textId="77777777" w:rsidR="001B21C5" w:rsidRDefault="00D0273D">
      <w:r>
        <w:t xml:space="preserve">   d) Assets statement</w:t>
      </w:r>
    </w:p>
    <w:p w14:paraId="2635CD06" w14:textId="77777777" w:rsidR="001B21C5" w:rsidRDefault="00D0273D">
      <w:r>
        <w:t xml:space="preserve">   Answer: b) Zakat Declaration</w:t>
      </w:r>
      <w:r>
        <w:br/>
      </w:r>
    </w:p>
    <w:p w14:paraId="790726E2" w14:textId="77777777" w:rsidR="001B21C5" w:rsidRDefault="00D0273D">
      <w:r>
        <w:t>13. Which method is commonly used to calculate Zakat base?</w:t>
      </w:r>
    </w:p>
    <w:p w14:paraId="226BA5CA" w14:textId="77777777" w:rsidR="001B21C5" w:rsidRDefault="00D0273D">
      <w:r>
        <w:t xml:space="preserve">   a) Direct income</w:t>
      </w:r>
    </w:p>
    <w:p w14:paraId="16C3E943" w14:textId="77777777" w:rsidR="001B21C5" w:rsidRDefault="00D0273D">
      <w:r>
        <w:t xml:space="preserve">   b) Indirect</w:t>
      </w:r>
    </w:p>
    <w:p w14:paraId="74D86FA0" w14:textId="77777777" w:rsidR="001B21C5" w:rsidRDefault="00D0273D">
      <w:r>
        <w:t xml:space="preserve">   c) Asset-based</w:t>
      </w:r>
    </w:p>
    <w:p w14:paraId="2E3F477C" w14:textId="77777777" w:rsidR="001B21C5" w:rsidRDefault="00D0273D">
      <w:r>
        <w:t xml:space="preserve">   d) Direct and indirect</w:t>
      </w:r>
    </w:p>
    <w:p w14:paraId="4CA62B59" w14:textId="77777777" w:rsidR="001B21C5" w:rsidRDefault="00D0273D">
      <w:r>
        <w:t xml:space="preserve">   Answer: d) Direct and indirect</w:t>
      </w:r>
      <w:r>
        <w:br/>
      </w:r>
    </w:p>
    <w:p w14:paraId="1DD9E43A" w14:textId="77777777" w:rsidR="001B21C5" w:rsidRDefault="00D0273D">
      <w:r>
        <w:t>14. Zakat on inventory applies to:</w:t>
      </w:r>
    </w:p>
    <w:p w14:paraId="4B155851" w14:textId="77777777" w:rsidR="001B21C5" w:rsidRDefault="00D0273D">
      <w:r>
        <w:t xml:space="preserve">   a) Only unsold stock</w:t>
      </w:r>
    </w:p>
    <w:p w14:paraId="0CE9EDB3" w14:textId="77777777" w:rsidR="001B21C5" w:rsidRDefault="00D0273D">
      <w:r>
        <w:t xml:space="preserve">   b) Inventory intended for sale</w:t>
      </w:r>
    </w:p>
    <w:p w14:paraId="0550B071" w14:textId="77777777" w:rsidR="001B21C5" w:rsidRDefault="00D0273D">
      <w:r>
        <w:t xml:space="preserve">   c) Property assets</w:t>
      </w:r>
    </w:p>
    <w:p w14:paraId="038D8C50" w14:textId="77777777" w:rsidR="001B21C5" w:rsidRDefault="00D0273D">
      <w:r>
        <w:t xml:space="preserve">   d) Fixed assets</w:t>
      </w:r>
    </w:p>
    <w:p w14:paraId="684C8172" w14:textId="77777777" w:rsidR="001B21C5" w:rsidRDefault="00D0273D">
      <w:r>
        <w:t xml:space="preserve">   Answer: b) Inventory intended for sale</w:t>
      </w:r>
      <w:r>
        <w:br/>
      </w:r>
    </w:p>
    <w:p w14:paraId="5A0EEEF2" w14:textId="77777777" w:rsidR="001B21C5" w:rsidRDefault="00D0273D">
      <w:r>
        <w:t>15. When is the Zakat declaration due for companies?</w:t>
      </w:r>
    </w:p>
    <w:p w14:paraId="09F18F69" w14:textId="77777777" w:rsidR="001B21C5" w:rsidRDefault="00D0273D">
      <w:r>
        <w:t xml:space="preserve">   a) Within 30 days of fiscal year-end</w:t>
      </w:r>
    </w:p>
    <w:p w14:paraId="13176C4A" w14:textId="77777777" w:rsidR="001B21C5" w:rsidRDefault="00D0273D">
      <w:r>
        <w:t xml:space="preserve">   b) Within 120 days of fiscal year-end</w:t>
      </w:r>
    </w:p>
    <w:p w14:paraId="04A20EC1" w14:textId="77777777" w:rsidR="001B21C5" w:rsidRDefault="00D0273D">
      <w:r>
        <w:t xml:space="preserve">   c) By June 30</w:t>
      </w:r>
    </w:p>
    <w:p w14:paraId="581CBA9C" w14:textId="77777777" w:rsidR="001B21C5" w:rsidRDefault="00D0273D">
      <w:r>
        <w:t xml:space="preserve">   d) Within 6 months</w:t>
      </w:r>
    </w:p>
    <w:p w14:paraId="612FCADC" w14:textId="77777777" w:rsidR="001B21C5" w:rsidRDefault="00D0273D">
      <w:r>
        <w:t xml:space="preserve">   Answer: b) Within 120 days of fiscal year-end</w:t>
      </w:r>
      <w:r>
        <w:br/>
      </w:r>
    </w:p>
    <w:p w14:paraId="0186521C" w14:textId="77777777" w:rsidR="001B21C5" w:rsidRDefault="00D0273D">
      <w:r>
        <w:t>16. How are long-term investments classified for Zakat?</w:t>
      </w:r>
    </w:p>
    <w:p w14:paraId="1908BD23" w14:textId="77777777" w:rsidR="001B21C5" w:rsidRDefault="00D0273D">
      <w:r>
        <w:t xml:space="preserve">   a) Zakatable</w:t>
      </w:r>
    </w:p>
    <w:p w14:paraId="7F4CADB2" w14:textId="77777777" w:rsidR="001B21C5" w:rsidRDefault="00D0273D">
      <w:r>
        <w:lastRenderedPageBreak/>
        <w:t xml:space="preserve">   b) Exempt if non-Zakatable</w:t>
      </w:r>
    </w:p>
    <w:p w14:paraId="3BB08408" w14:textId="77777777" w:rsidR="001B21C5" w:rsidRDefault="00D0273D">
      <w:r>
        <w:t xml:space="preserve">   c) Fully exempt</w:t>
      </w:r>
    </w:p>
    <w:p w14:paraId="7DC5FA99" w14:textId="77777777" w:rsidR="001B21C5" w:rsidRDefault="00D0273D">
      <w:r>
        <w:t xml:space="preserve">   d) Only included if local</w:t>
      </w:r>
    </w:p>
    <w:p w14:paraId="2F2BBBAA" w14:textId="77777777" w:rsidR="001B21C5" w:rsidRDefault="00D0273D">
      <w:r>
        <w:t xml:space="preserve">   Answer: b) Exempt if non-Zakatable</w:t>
      </w:r>
      <w:r>
        <w:br/>
      </w:r>
    </w:p>
    <w:p w14:paraId="3BCB3ACE" w14:textId="77777777" w:rsidR="001B21C5" w:rsidRDefault="00D0273D">
      <w:r>
        <w:t>17. Which agency enforces Zakat compliance in Saudi Arabia?</w:t>
      </w:r>
    </w:p>
    <w:p w14:paraId="7E9BC6B3" w14:textId="77777777" w:rsidR="001B21C5" w:rsidRDefault="00D0273D">
      <w:r>
        <w:t xml:space="preserve">   a) Ministry of Finance</w:t>
      </w:r>
    </w:p>
    <w:p w14:paraId="3922C760" w14:textId="77777777" w:rsidR="001B21C5" w:rsidRDefault="00D0273D">
      <w:r>
        <w:t xml:space="preserve">   b) General Authority of Zakat &amp; Tax</w:t>
      </w:r>
    </w:p>
    <w:p w14:paraId="06477B94" w14:textId="77777777" w:rsidR="001B21C5" w:rsidRDefault="00D0273D">
      <w:r>
        <w:t xml:space="preserve">   c) Ministry of Commerce</w:t>
      </w:r>
    </w:p>
    <w:p w14:paraId="7F5C9E19" w14:textId="77777777" w:rsidR="001B21C5" w:rsidRDefault="00D0273D">
      <w:r>
        <w:t xml:space="preserve">   d) Saudi Central Bank</w:t>
      </w:r>
    </w:p>
    <w:p w14:paraId="1F2A3446" w14:textId="77777777" w:rsidR="001B21C5" w:rsidRDefault="00D0273D">
      <w:r>
        <w:t xml:space="preserve">   Answer: b) General Authority of Zakat &amp; Tax</w:t>
      </w:r>
      <w:r>
        <w:br/>
      </w:r>
    </w:p>
    <w:p w14:paraId="31241967" w14:textId="77777777" w:rsidR="001B21C5" w:rsidRDefault="00D0273D">
      <w:r>
        <w:t>18. Which is NOT typically a Zakatable asset?</w:t>
      </w:r>
    </w:p>
    <w:p w14:paraId="50EF5231" w14:textId="77777777" w:rsidR="001B21C5" w:rsidRDefault="00D0273D">
      <w:r>
        <w:t xml:space="preserve">   a) Inventory</w:t>
      </w:r>
    </w:p>
    <w:p w14:paraId="08311079" w14:textId="77777777" w:rsidR="001B21C5" w:rsidRDefault="00D0273D">
      <w:r>
        <w:t xml:space="preserve">   b) Cash</w:t>
      </w:r>
    </w:p>
    <w:p w14:paraId="5D51B04C" w14:textId="77777777" w:rsidR="001B21C5" w:rsidRDefault="00D0273D">
      <w:r>
        <w:t xml:space="preserve">   c) Accounts receivable</w:t>
      </w:r>
    </w:p>
    <w:p w14:paraId="21E5323F" w14:textId="77777777" w:rsidR="001B21C5" w:rsidRDefault="00D0273D">
      <w:r>
        <w:t xml:space="preserve">   d) Property, plant, and equipment</w:t>
      </w:r>
    </w:p>
    <w:p w14:paraId="70C55E2B" w14:textId="77777777" w:rsidR="001B21C5" w:rsidRDefault="00D0273D">
      <w:r>
        <w:t xml:space="preserve">   Answer: d) Property, plant, and equipment</w:t>
      </w:r>
      <w:r>
        <w:br/>
      </w:r>
    </w:p>
    <w:p w14:paraId="5EBA9C2B" w14:textId="77777777" w:rsidR="001B21C5" w:rsidRDefault="00D0273D">
      <w:r>
        <w:t>19. What basis is generally used for Zakat calculation?</w:t>
      </w:r>
    </w:p>
    <w:p w14:paraId="380603E6" w14:textId="77777777" w:rsidR="001B21C5" w:rsidRDefault="00D0273D">
      <w:r>
        <w:t xml:space="preserve">   a) Income-based</w:t>
      </w:r>
    </w:p>
    <w:p w14:paraId="59D06612" w14:textId="77777777" w:rsidR="001B21C5" w:rsidRDefault="00D0273D">
      <w:r>
        <w:t xml:space="preserve">   b) Capital-based</w:t>
      </w:r>
    </w:p>
    <w:p w14:paraId="2AE8A060" w14:textId="77777777" w:rsidR="001B21C5" w:rsidRDefault="00D0273D">
      <w:r>
        <w:t xml:space="preserve">   c) Asset-based</w:t>
      </w:r>
    </w:p>
    <w:p w14:paraId="395D4291" w14:textId="77777777" w:rsidR="001B21C5" w:rsidRDefault="00D0273D">
      <w:r>
        <w:t xml:space="preserve">   d) Fixed percentage</w:t>
      </w:r>
    </w:p>
    <w:p w14:paraId="49CF7749" w14:textId="77777777" w:rsidR="001B21C5" w:rsidRDefault="00D0273D">
      <w:r>
        <w:t xml:space="preserve">   Answer: c) Asset-based</w:t>
      </w:r>
      <w:r>
        <w:br/>
      </w:r>
    </w:p>
    <w:p w14:paraId="372017B8" w14:textId="77777777" w:rsidR="001B21C5" w:rsidRDefault="00D0273D">
      <w:r>
        <w:t>20. What is the role of ZATCA in Zakat management?</w:t>
      </w:r>
    </w:p>
    <w:p w14:paraId="653AAC68" w14:textId="77777777" w:rsidR="001B21C5" w:rsidRDefault="00D0273D">
      <w:r>
        <w:lastRenderedPageBreak/>
        <w:t xml:space="preserve">   a) Tax collection only</w:t>
      </w:r>
    </w:p>
    <w:p w14:paraId="16F50553" w14:textId="77777777" w:rsidR="001B21C5" w:rsidRDefault="00D0273D">
      <w:r>
        <w:t xml:space="preserve">   b) Public welfare</w:t>
      </w:r>
    </w:p>
    <w:p w14:paraId="50D9F813" w14:textId="77777777" w:rsidR="001B21C5" w:rsidRDefault="00D0273D">
      <w:r>
        <w:t xml:space="preserve">   c) Awareness and compliance of Zakat</w:t>
      </w:r>
    </w:p>
    <w:p w14:paraId="550ED036" w14:textId="77777777" w:rsidR="001B21C5" w:rsidRDefault="00D0273D">
      <w:r>
        <w:t xml:space="preserve">   d) Debt recovery</w:t>
      </w:r>
    </w:p>
    <w:p w14:paraId="34568341" w14:textId="77777777" w:rsidR="001B21C5" w:rsidRDefault="00D0273D">
      <w:r>
        <w:t xml:space="preserve">   Answer: c) Awareness and compliance of Zakat</w:t>
      </w:r>
      <w:r>
        <w:br/>
      </w:r>
    </w:p>
    <w:p w14:paraId="75F63412" w14:textId="77777777" w:rsidR="001B21C5" w:rsidRDefault="00D0273D">
      <w:r>
        <w:t>21. Which expense is NOT deductible from the Zakat base?</w:t>
      </w:r>
    </w:p>
    <w:p w14:paraId="0138801E" w14:textId="77777777" w:rsidR="001B21C5" w:rsidRDefault="00D0273D">
      <w:r>
        <w:t xml:space="preserve">   a) Employee wages</w:t>
      </w:r>
    </w:p>
    <w:p w14:paraId="6F97AFD3" w14:textId="77777777" w:rsidR="001B21C5" w:rsidRDefault="00D0273D">
      <w:r>
        <w:t xml:space="preserve">   b) Personal expenses</w:t>
      </w:r>
    </w:p>
    <w:p w14:paraId="294122F2" w14:textId="77777777" w:rsidR="001B21C5" w:rsidRDefault="00D0273D">
      <w:r>
        <w:t xml:space="preserve">   c) Donations</w:t>
      </w:r>
    </w:p>
    <w:p w14:paraId="42E67581" w14:textId="77777777" w:rsidR="001B21C5" w:rsidRDefault="00D0273D">
      <w:r>
        <w:t xml:space="preserve">   d) Inventory costs</w:t>
      </w:r>
    </w:p>
    <w:p w14:paraId="1E36BCAB" w14:textId="77777777" w:rsidR="001B21C5" w:rsidRDefault="00D0273D">
      <w:r>
        <w:t xml:space="preserve">   Answer: b) Personal expenses</w:t>
      </w:r>
      <w:r>
        <w:br/>
      </w:r>
    </w:p>
    <w:p w14:paraId="34F0A7B1" w14:textId="77777777" w:rsidR="001B21C5" w:rsidRDefault="00D0273D">
      <w:r>
        <w:t>22. Zakat is generally required on:</w:t>
      </w:r>
    </w:p>
    <w:p w14:paraId="0F5DF44A" w14:textId="77777777" w:rsidR="001B21C5" w:rsidRDefault="00D0273D">
      <w:r>
        <w:t xml:space="preserve">   a) Fixed assets</w:t>
      </w:r>
    </w:p>
    <w:p w14:paraId="22717D32" w14:textId="77777777" w:rsidR="001B21C5" w:rsidRDefault="00D0273D">
      <w:r>
        <w:t xml:space="preserve">   b) Personal assets</w:t>
      </w:r>
    </w:p>
    <w:p w14:paraId="76DCB77C" w14:textId="77777777" w:rsidR="001B21C5" w:rsidRDefault="00D0273D">
      <w:r>
        <w:t xml:space="preserve">   c) Zakatable assets</w:t>
      </w:r>
    </w:p>
    <w:p w14:paraId="0C780577" w14:textId="77777777" w:rsidR="001B21C5" w:rsidRDefault="00D0273D">
      <w:r>
        <w:t xml:space="preserve">   d) Income only</w:t>
      </w:r>
    </w:p>
    <w:p w14:paraId="73764B9E" w14:textId="77777777" w:rsidR="001B21C5" w:rsidRDefault="00D0273D">
      <w:r>
        <w:t xml:space="preserve">   Answer: c) Zakatable assets</w:t>
      </w:r>
      <w:r>
        <w:br/>
      </w:r>
    </w:p>
    <w:p w14:paraId="1C3FDEBE" w14:textId="77777777" w:rsidR="001B21C5" w:rsidRDefault="00D0273D">
      <w:r>
        <w:t>23. How is Zakat calculated on accounts receivable?</w:t>
      </w:r>
    </w:p>
    <w:p w14:paraId="5950D9B1" w14:textId="77777777" w:rsidR="001B21C5" w:rsidRDefault="00D0273D">
      <w:r>
        <w:t xml:space="preserve">   a) At full value</w:t>
      </w:r>
    </w:p>
    <w:p w14:paraId="0DBC3DC3" w14:textId="77777777" w:rsidR="001B21C5" w:rsidRDefault="00D0273D">
      <w:r>
        <w:t xml:space="preserve">   b) Discounted if unpaid</w:t>
      </w:r>
    </w:p>
    <w:p w14:paraId="099A08E2" w14:textId="77777777" w:rsidR="001B21C5" w:rsidRDefault="00D0273D">
      <w:r>
        <w:t xml:space="preserve">   c) Not included</w:t>
      </w:r>
    </w:p>
    <w:p w14:paraId="75536B90" w14:textId="77777777" w:rsidR="001B21C5" w:rsidRDefault="00D0273D">
      <w:r>
        <w:t xml:space="preserve">   d) Only if settled</w:t>
      </w:r>
    </w:p>
    <w:p w14:paraId="1C526CA0" w14:textId="77777777" w:rsidR="001B21C5" w:rsidRDefault="00D0273D">
      <w:r>
        <w:t xml:space="preserve">   Answer: a) At full value</w:t>
      </w:r>
      <w:r>
        <w:br/>
      </w:r>
    </w:p>
    <w:p w14:paraId="211DEC9A" w14:textId="77777777" w:rsidR="001B21C5" w:rsidRDefault="00D0273D">
      <w:r>
        <w:lastRenderedPageBreak/>
        <w:t>24. Who is required to file a Zakat declaration?</w:t>
      </w:r>
    </w:p>
    <w:p w14:paraId="140A8572" w14:textId="77777777" w:rsidR="001B21C5" w:rsidRDefault="00D0273D">
      <w:r>
        <w:t xml:space="preserve">   a) Individuals only</w:t>
      </w:r>
    </w:p>
    <w:p w14:paraId="72AE3469" w14:textId="77777777" w:rsidR="001B21C5" w:rsidRDefault="00D0273D">
      <w:r>
        <w:t xml:space="preserve">   b) All businesses</w:t>
      </w:r>
    </w:p>
    <w:p w14:paraId="201DA3B9" w14:textId="77777777" w:rsidR="001B21C5" w:rsidRDefault="00D0273D">
      <w:r>
        <w:t xml:space="preserve">   c) Only large corporations</w:t>
      </w:r>
    </w:p>
    <w:p w14:paraId="2C1EA230" w14:textId="77777777" w:rsidR="001B21C5" w:rsidRDefault="00D0273D">
      <w:r>
        <w:t xml:space="preserve">   d) Only foreign businesses</w:t>
      </w:r>
    </w:p>
    <w:p w14:paraId="2E40C4D5" w14:textId="77777777" w:rsidR="001B21C5" w:rsidRDefault="00D0273D">
      <w:r>
        <w:t xml:space="preserve">   Answer: b) All businesses</w:t>
      </w:r>
      <w:r>
        <w:br/>
      </w:r>
    </w:p>
    <w:p w14:paraId="05CBFE77" w14:textId="77777777" w:rsidR="001B21C5" w:rsidRDefault="00D0273D">
      <w:r>
        <w:t>25. Zakat on shares applies when shares are:</w:t>
      </w:r>
    </w:p>
    <w:p w14:paraId="7DEDE1F6" w14:textId="77777777" w:rsidR="001B21C5" w:rsidRDefault="00D0273D">
      <w:r>
        <w:t xml:space="preserve">   a) Traded in Saudi Arabia</w:t>
      </w:r>
    </w:p>
    <w:p w14:paraId="2A028631" w14:textId="77777777" w:rsidR="001B21C5" w:rsidRDefault="00D0273D">
      <w:r>
        <w:t xml:space="preserve">   b) Privately held</w:t>
      </w:r>
    </w:p>
    <w:p w14:paraId="3DE2C7F7" w14:textId="77777777" w:rsidR="001B21C5" w:rsidRDefault="00D0273D">
      <w:r>
        <w:t xml:space="preserve">   c) In Saudi companies</w:t>
      </w:r>
    </w:p>
    <w:p w14:paraId="401E111E" w14:textId="77777777" w:rsidR="001B21C5" w:rsidRDefault="00D0273D">
      <w:r>
        <w:t xml:space="preserve">   d) For personal use</w:t>
      </w:r>
    </w:p>
    <w:p w14:paraId="5C838330" w14:textId="77777777" w:rsidR="001B21C5" w:rsidRDefault="00D0273D">
      <w:r>
        <w:t xml:space="preserve">   Answer: a) Traded in Saudi Arabia</w:t>
      </w:r>
      <w:r>
        <w:br/>
      </w:r>
    </w:p>
    <w:p w14:paraId="3C4CB9BB" w14:textId="77777777" w:rsidR="001B21C5" w:rsidRDefault="00D0273D">
      <w:r>
        <w:t>26. For Zakat, what rate applies to adjusted net profit?</w:t>
      </w:r>
    </w:p>
    <w:p w14:paraId="667E06FC" w14:textId="77777777" w:rsidR="001B21C5" w:rsidRDefault="00D0273D">
      <w:r>
        <w:t xml:space="preserve">   a) 1%</w:t>
      </w:r>
    </w:p>
    <w:p w14:paraId="0BDED967" w14:textId="77777777" w:rsidR="001B21C5" w:rsidRDefault="00D0273D">
      <w:r>
        <w:t xml:space="preserve">   b) 2.5%</w:t>
      </w:r>
    </w:p>
    <w:p w14:paraId="7F46EE73" w14:textId="77777777" w:rsidR="001B21C5" w:rsidRDefault="00D0273D">
      <w:r>
        <w:t xml:space="preserve">   c) 3%</w:t>
      </w:r>
    </w:p>
    <w:p w14:paraId="5F36AE28" w14:textId="77777777" w:rsidR="001B21C5" w:rsidRDefault="00D0273D">
      <w:r>
        <w:t xml:space="preserve">   d) 4%</w:t>
      </w:r>
    </w:p>
    <w:p w14:paraId="4FC42273" w14:textId="77777777" w:rsidR="001B21C5" w:rsidRDefault="00D0273D">
      <w:r>
        <w:t xml:space="preserve">   Answer: b) 2.5%</w:t>
      </w:r>
      <w:r>
        <w:br/>
      </w:r>
    </w:p>
    <w:p w14:paraId="326A8186" w14:textId="77777777" w:rsidR="001B21C5" w:rsidRDefault="00D0273D">
      <w:r>
        <w:t>27. Who oversees the Zakat collection system in Saudi Arabia?</w:t>
      </w:r>
    </w:p>
    <w:p w14:paraId="3AF7D329" w14:textId="77777777" w:rsidR="001B21C5" w:rsidRDefault="00D0273D">
      <w:r>
        <w:t xml:space="preserve">   a) Saudi Central Bank</w:t>
      </w:r>
    </w:p>
    <w:p w14:paraId="506CB1CC" w14:textId="77777777" w:rsidR="001B21C5" w:rsidRDefault="00D0273D">
      <w:r>
        <w:t xml:space="preserve">   b) Zakat, Tax, and Customs Authority</w:t>
      </w:r>
    </w:p>
    <w:p w14:paraId="74EDBA25" w14:textId="77777777" w:rsidR="001B21C5" w:rsidRDefault="00D0273D">
      <w:r>
        <w:t xml:space="preserve">   c) Ministry of Finance</w:t>
      </w:r>
    </w:p>
    <w:p w14:paraId="5F0B11E1" w14:textId="77777777" w:rsidR="001B21C5" w:rsidRDefault="00D0273D">
      <w:r>
        <w:t xml:space="preserve">   d) Social Security Fund</w:t>
      </w:r>
    </w:p>
    <w:p w14:paraId="46B9C911" w14:textId="77777777" w:rsidR="001B21C5" w:rsidRDefault="00D0273D">
      <w:r>
        <w:lastRenderedPageBreak/>
        <w:t xml:space="preserve">   Answer: b) Zakat, Tax, and Customs Authority</w:t>
      </w:r>
      <w:r>
        <w:br/>
      </w:r>
    </w:p>
    <w:p w14:paraId="60637355" w14:textId="77777777" w:rsidR="001B21C5" w:rsidRDefault="00D0273D">
      <w:r>
        <w:t>28. What type of investments are generally deductible?</w:t>
      </w:r>
    </w:p>
    <w:p w14:paraId="624C5BC5" w14:textId="77777777" w:rsidR="001B21C5" w:rsidRDefault="00D0273D">
      <w:r>
        <w:t xml:space="preserve">   a) Short-term investments</w:t>
      </w:r>
    </w:p>
    <w:p w14:paraId="266970E1" w14:textId="77777777" w:rsidR="001B21C5" w:rsidRDefault="00D0273D">
      <w:r>
        <w:t xml:space="preserve">   b) Trading stocks</w:t>
      </w:r>
    </w:p>
    <w:p w14:paraId="361C3930" w14:textId="77777777" w:rsidR="001B21C5" w:rsidRDefault="00D0273D">
      <w:r>
        <w:t xml:space="preserve">   c) Non-trading company shares</w:t>
      </w:r>
    </w:p>
    <w:p w14:paraId="73CAAAEB" w14:textId="77777777" w:rsidR="001B21C5" w:rsidRDefault="00D0273D">
      <w:r>
        <w:t xml:space="preserve">   d) Foreign real estate</w:t>
      </w:r>
    </w:p>
    <w:p w14:paraId="410BFA53" w14:textId="77777777" w:rsidR="001B21C5" w:rsidRDefault="00D0273D">
      <w:r>
        <w:t xml:space="preserve">   Answer: c) Non-trading company shares</w:t>
      </w:r>
      <w:r>
        <w:br/>
      </w:r>
    </w:p>
    <w:p w14:paraId="038F0CDC" w14:textId="77777777" w:rsidR="001B21C5" w:rsidRDefault="00D0273D">
      <w:r>
        <w:t>29. The main Zakat year for individuals and companies is based on:</w:t>
      </w:r>
    </w:p>
    <w:p w14:paraId="21ED0B12" w14:textId="77777777" w:rsidR="001B21C5" w:rsidRDefault="00D0273D">
      <w:r>
        <w:t xml:space="preserve">   a) Fiscal year</w:t>
      </w:r>
    </w:p>
    <w:p w14:paraId="1DCE7F64" w14:textId="77777777" w:rsidR="001B21C5" w:rsidRDefault="00D0273D">
      <w:r>
        <w:t xml:space="preserve">   b) Gregorian year</w:t>
      </w:r>
    </w:p>
    <w:p w14:paraId="15F9EE9B" w14:textId="77777777" w:rsidR="001B21C5" w:rsidRDefault="00D0273D">
      <w:r>
        <w:t xml:space="preserve">   c) Hijri year</w:t>
      </w:r>
    </w:p>
    <w:p w14:paraId="30436A87" w14:textId="77777777" w:rsidR="001B21C5" w:rsidRDefault="00D0273D">
      <w:r>
        <w:t xml:space="preserve">   d) Choice of taxpayer</w:t>
      </w:r>
    </w:p>
    <w:p w14:paraId="255A9C0E" w14:textId="77777777" w:rsidR="001B21C5" w:rsidRDefault="00D0273D">
      <w:r>
        <w:t xml:space="preserve">   Answer: c) Hijri year</w:t>
      </w:r>
      <w:r>
        <w:br/>
      </w:r>
    </w:p>
    <w:p w14:paraId="202184DA" w14:textId="77777777" w:rsidR="001B21C5" w:rsidRDefault="00D0273D">
      <w:r>
        <w:t>30. What is considered a non-Zakatable asset?</w:t>
      </w:r>
    </w:p>
    <w:p w14:paraId="40F268C6" w14:textId="77777777" w:rsidR="001B21C5" w:rsidRDefault="00D0273D">
      <w:r>
        <w:t xml:space="preserve">   a) Cash on hand</w:t>
      </w:r>
    </w:p>
    <w:p w14:paraId="2EAA5C02" w14:textId="77777777" w:rsidR="001B21C5" w:rsidRDefault="00D0273D">
      <w:r>
        <w:t xml:space="preserve">   b) Land for resale</w:t>
      </w:r>
    </w:p>
    <w:p w14:paraId="589877AA" w14:textId="77777777" w:rsidR="001B21C5" w:rsidRDefault="00D0273D">
      <w:r>
        <w:t xml:space="preserve">   c) Machinery for business use</w:t>
      </w:r>
    </w:p>
    <w:p w14:paraId="6C33A4C6" w14:textId="77777777" w:rsidR="001B21C5" w:rsidRDefault="00D0273D">
      <w:r>
        <w:t xml:space="preserve">   d) Inventory</w:t>
      </w:r>
    </w:p>
    <w:p w14:paraId="14452EFA" w14:textId="77777777" w:rsidR="001B21C5" w:rsidRDefault="00D0273D">
      <w:r>
        <w:t xml:space="preserve">   Answer: c) Machinery for business use</w:t>
      </w:r>
      <w:r>
        <w:br/>
      </w:r>
    </w:p>
    <w:p w14:paraId="3D27E7CA" w14:textId="77777777" w:rsidR="001B21C5" w:rsidRDefault="00D0273D">
      <w:r>
        <w:t>31. Zakat is calculated on:</w:t>
      </w:r>
    </w:p>
    <w:p w14:paraId="3EF40859" w14:textId="77777777" w:rsidR="001B21C5" w:rsidRDefault="00D0273D">
      <w:r>
        <w:t xml:space="preserve">   a) Net income</w:t>
      </w:r>
    </w:p>
    <w:p w14:paraId="32F1219D" w14:textId="77777777" w:rsidR="001B21C5" w:rsidRDefault="00D0273D">
      <w:r>
        <w:t xml:space="preserve">   b) Gross income</w:t>
      </w:r>
    </w:p>
    <w:p w14:paraId="67A3515C" w14:textId="77777777" w:rsidR="001B21C5" w:rsidRDefault="00D0273D">
      <w:r>
        <w:t xml:space="preserve">   c) Zakatable base</w:t>
      </w:r>
    </w:p>
    <w:p w14:paraId="7F7521A4" w14:textId="77777777" w:rsidR="001B21C5" w:rsidRDefault="00D0273D">
      <w:r>
        <w:lastRenderedPageBreak/>
        <w:t xml:space="preserve">   d) Assets only</w:t>
      </w:r>
    </w:p>
    <w:p w14:paraId="4B988E02" w14:textId="77777777" w:rsidR="001B21C5" w:rsidRDefault="00D0273D">
      <w:r>
        <w:t xml:space="preserve">   Answer: c) Zakatable base</w:t>
      </w:r>
      <w:r>
        <w:br/>
      </w:r>
    </w:p>
    <w:p w14:paraId="368CBF44" w14:textId="77777777" w:rsidR="001B21C5" w:rsidRDefault="00D0273D">
      <w:r>
        <w:t>32. Which of the following is added to Zakat base?</w:t>
      </w:r>
    </w:p>
    <w:p w14:paraId="509253B1" w14:textId="77777777" w:rsidR="001B21C5" w:rsidRDefault="00D0273D">
      <w:r>
        <w:t xml:space="preserve">   a) Personal savings</w:t>
      </w:r>
    </w:p>
    <w:p w14:paraId="18A18BCA" w14:textId="77777777" w:rsidR="001B21C5" w:rsidRDefault="00D0273D">
      <w:r>
        <w:t xml:space="preserve">   b) Cash in hand</w:t>
      </w:r>
    </w:p>
    <w:p w14:paraId="087C79BC" w14:textId="77777777" w:rsidR="001B21C5" w:rsidRDefault="00D0273D">
      <w:r>
        <w:t xml:space="preserve">   c) Long-term assets</w:t>
      </w:r>
    </w:p>
    <w:p w14:paraId="2A56E15D" w14:textId="77777777" w:rsidR="001B21C5" w:rsidRDefault="00D0273D">
      <w:r>
        <w:t xml:space="preserve">   d) Retained earnings</w:t>
      </w:r>
    </w:p>
    <w:p w14:paraId="62106BDF" w14:textId="77777777" w:rsidR="001B21C5" w:rsidRDefault="00D0273D">
      <w:r>
        <w:t xml:space="preserve">   Answer: d) Retained earnings</w:t>
      </w:r>
      <w:r>
        <w:br/>
      </w:r>
    </w:p>
    <w:p w14:paraId="2B0747F8" w14:textId="77777777" w:rsidR="001B21C5" w:rsidRDefault="00D0273D">
      <w:r>
        <w:t>33. What happens if Zakat is not declared on time?</w:t>
      </w:r>
    </w:p>
    <w:p w14:paraId="5160B588" w14:textId="77777777" w:rsidR="001B21C5" w:rsidRDefault="00D0273D">
      <w:r>
        <w:t xml:space="preserve">   a) Exemption from Zakat</w:t>
      </w:r>
    </w:p>
    <w:p w14:paraId="06210457" w14:textId="77777777" w:rsidR="001B21C5" w:rsidRDefault="00D0273D">
      <w:r>
        <w:t xml:space="preserve">   b) Legal penalties</w:t>
      </w:r>
    </w:p>
    <w:p w14:paraId="3BB04098" w14:textId="77777777" w:rsidR="001B21C5" w:rsidRDefault="00D0273D">
      <w:r>
        <w:t xml:space="preserve">   c) Lower Zakat rate</w:t>
      </w:r>
    </w:p>
    <w:p w14:paraId="73AAC987" w14:textId="77777777" w:rsidR="001B21C5" w:rsidRDefault="00D0273D">
      <w:r>
        <w:t xml:space="preserve">   d) No impact</w:t>
      </w:r>
    </w:p>
    <w:p w14:paraId="7A0236BA" w14:textId="77777777" w:rsidR="001B21C5" w:rsidRDefault="00D0273D">
      <w:r>
        <w:t xml:space="preserve">   Answer: b) Legal penalties</w:t>
      </w:r>
      <w:r>
        <w:br/>
      </w:r>
    </w:p>
    <w:p w14:paraId="41FA72FC" w14:textId="77777777" w:rsidR="001B21C5" w:rsidRDefault="00D0273D">
      <w:r>
        <w:t>34. What is the role of Al-Hawl in Zakat?</w:t>
      </w:r>
    </w:p>
    <w:p w14:paraId="4019F94D" w14:textId="77777777" w:rsidR="001B21C5" w:rsidRDefault="00D0273D">
      <w:r>
        <w:t xml:space="preserve">   a) Defines fiscal year</w:t>
      </w:r>
    </w:p>
    <w:p w14:paraId="3F7DCAF3" w14:textId="77777777" w:rsidR="001B21C5" w:rsidRDefault="00D0273D">
      <w:r>
        <w:t xml:space="preserve">   b) Defines Zakat year</w:t>
      </w:r>
    </w:p>
    <w:p w14:paraId="57DFAD29" w14:textId="77777777" w:rsidR="001B21C5" w:rsidRDefault="00D0273D">
      <w:r>
        <w:t xml:space="preserve">   c) Specifies quarterly Zakat</w:t>
      </w:r>
    </w:p>
    <w:p w14:paraId="3B02D26A" w14:textId="77777777" w:rsidR="001B21C5" w:rsidRDefault="00D0273D">
      <w:r>
        <w:t xml:space="preserve">   d) Monthly calculation</w:t>
      </w:r>
    </w:p>
    <w:p w14:paraId="764F0226" w14:textId="77777777" w:rsidR="001B21C5" w:rsidRDefault="00D0273D">
      <w:r>
        <w:t xml:space="preserve">   Answer: b) Defines Zakat year</w:t>
      </w:r>
      <w:r>
        <w:br/>
      </w:r>
    </w:p>
    <w:p w14:paraId="50125D3F" w14:textId="77777777" w:rsidR="001B21C5" w:rsidRDefault="00D0273D">
      <w:r>
        <w:t>35. Zakat on rental income is:</w:t>
      </w:r>
    </w:p>
    <w:p w14:paraId="6B901406" w14:textId="77777777" w:rsidR="001B21C5" w:rsidRDefault="00D0273D">
      <w:r>
        <w:t xml:space="preserve">   a) Exempt if reinvested</w:t>
      </w:r>
    </w:p>
    <w:p w14:paraId="115D17BA" w14:textId="77777777" w:rsidR="001B21C5" w:rsidRDefault="00D0273D">
      <w:r>
        <w:t xml:space="preserve">   b) Mandatory</w:t>
      </w:r>
    </w:p>
    <w:p w14:paraId="3B6403A0" w14:textId="77777777" w:rsidR="001B21C5" w:rsidRDefault="00D0273D">
      <w:r>
        <w:lastRenderedPageBreak/>
        <w:t xml:space="preserve">   c) Optional</w:t>
      </w:r>
    </w:p>
    <w:p w14:paraId="06EBEECA" w14:textId="77777777" w:rsidR="001B21C5" w:rsidRDefault="00D0273D">
      <w:r>
        <w:t xml:space="preserve">   d) Only for large properties</w:t>
      </w:r>
    </w:p>
    <w:p w14:paraId="243470CF" w14:textId="77777777" w:rsidR="001B21C5" w:rsidRDefault="00D0273D">
      <w:r>
        <w:t xml:space="preserve">   Answer: b) Mandatory</w:t>
      </w:r>
      <w:r>
        <w:br/>
      </w:r>
    </w:p>
    <w:p w14:paraId="0AD87C3C" w14:textId="77777777" w:rsidR="001B21C5" w:rsidRDefault="00D0273D">
      <w:r>
        <w:t>36. Who can Zakat funds be distributed to?</w:t>
      </w:r>
    </w:p>
    <w:p w14:paraId="2E22C4C4" w14:textId="77777777" w:rsidR="001B21C5" w:rsidRDefault="00D0273D">
      <w:r>
        <w:t xml:space="preserve">   a) Eligible citizens</w:t>
      </w:r>
    </w:p>
    <w:p w14:paraId="06E36B2C" w14:textId="77777777" w:rsidR="001B21C5" w:rsidRDefault="00D0273D">
      <w:r>
        <w:t xml:space="preserve">   b) Government officials</w:t>
      </w:r>
    </w:p>
    <w:p w14:paraId="5D9333E6" w14:textId="77777777" w:rsidR="001B21C5" w:rsidRDefault="00D0273D">
      <w:r>
        <w:t xml:space="preserve">   c) International charities</w:t>
      </w:r>
    </w:p>
    <w:p w14:paraId="733AF23E" w14:textId="77777777" w:rsidR="001B21C5" w:rsidRDefault="00D0273D">
      <w:r>
        <w:t xml:space="preserve">   d) Wealthy individuals</w:t>
      </w:r>
    </w:p>
    <w:p w14:paraId="376C1FBF" w14:textId="77777777" w:rsidR="001B21C5" w:rsidRDefault="00D0273D">
      <w:r>
        <w:t xml:space="preserve">   Answer: a) Eligible citizens</w:t>
      </w:r>
      <w:r>
        <w:br/>
      </w:r>
    </w:p>
    <w:p w14:paraId="4A0AB987" w14:textId="77777777" w:rsidR="001B21C5" w:rsidRDefault="00D0273D">
      <w:r>
        <w:t>37. For Zakat, receivables from foreign entities are:</w:t>
      </w:r>
    </w:p>
    <w:p w14:paraId="187C5367" w14:textId="77777777" w:rsidR="001B21C5" w:rsidRDefault="00D0273D">
      <w:r>
        <w:t xml:space="preserve">   a) Always included</w:t>
      </w:r>
    </w:p>
    <w:p w14:paraId="74984459" w14:textId="77777777" w:rsidR="001B21C5" w:rsidRDefault="00D0273D">
      <w:r>
        <w:t xml:space="preserve">   b) Exempt</w:t>
      </w:r>
    </w:p>
    <w:p w14:paraId="1082F170" w14:textId="77777777" w:rsidR="001B21C5" w:rsidRDefault="00D0273D">
      <w:r>
        <w:t xml:space="preserve">   c) Added at half value</w:t>
      </w:r>
    </w:p>
    <w:p w14:paraId="0A7506C5" w14:textId="77777777" w:rsidR="001B21C5" w:rsidRDefault="00D0273D">
      <w:r>
        <w:t xml:space="preserve">   d) Discounted</w:t>
      </w:r>
    </w:p>
    <w:p w14:paraId="46916611" w14:textId="77777777" w:rsidR="001B21C5" w:rsidRDefault="00D0273D">
      <w:r>
        <w:t xml:space="preserve">   Answer: b) Exempt</w:t>
      </w:r>
      <w:r>
        <w:br/>
      </w:r>
    </w:p>
    <w:p w14:paraId="53058459" w14:textId="77777777" w:rsidR="001B21C5" w:rsidRDefault="00D0273D">
      <w:r>
        <w:t>38. Zakat on accumulated retained earnings is:</w:t>
      </w:r>
    </w:p>
    <w:p w14:paraId="15B332EF" w14:textId="77777777" w:rsidR="001B21C5" w:rsidRDefault="00D0273D">
      <w:r>
        <w:t xml:space="preserve">   a) Not applicable</w:t>
      </w:r>
    </w:p>
    <w:p w14:paraId="16B5C42F" w14:textId="77777777" w:rsidR="001B21C5" w:rsidRDefault="00D0273D">
      <w:r>
        <w:t xml:space="preserve">   b) Based on profit</w:t>
      </w:r>
    </w:p>
    <w:p w14:paraId="5633EBE1" w14:textId="77777777" w:rsidR="001B21C5" w:rsidRDefault="00D0273D">
      <w:r>
        <w:t xml:space="preserve">   c) Always included</w:t>
      </w:r>
    </w:p>
    <w:p w14:paraId="20ED0868" w14:textId="77777777" w:rsidR="001B21C5" w:rsidRDefault="00D0273D">
      <w:r>
        <w:t xml:space="preserve">   d) Added if Zakatable</w:t>
      </w:r>
    </w:p>
    <w:p w14:paraId="40684650" w14:textId="77777777" w:rsidR="001B21C5" w:rsidRDefault="00D0273D">
      <w:r>
        <w:t xml:space="preserve">   Answer: c) Always included</w:t>
      </w:r>
      <w:r>
        <w:br/>
      </w:r>
    </w:p>
    <w:p w14:paraId="10FDF152" w14:textId="77777777" w:rsidR="00D0273D" w:rsidRDefault="00D0273D"/>
    <w:p w14:paraId="4D88FC06" w14:textId="77777777" w:rsidR="00D0273D" w:rsidRDefault="00D0273D"/>
    <w:p w14:paraId="7B5E3E4E" w14:textId="791FA1A4" w:rsidR="001B21C5" w:rsidRDefault="00D0273D">
      <w:r>
        <w:lastRenderedPageBreak/>
        <w:t>39. How often must a Zakat declaration be filed?</w:t>
      </w:r>
    </w:p>
    <w:p w14:paraId="69892EF8" w14:textId="77777777" w:rsidR="001B21C5" w:rsidRDefault="00D0273D">
      <w:r>
        <w:t xml:space="preserve">   a) Monthly</w:t>
      </w:r>
    </w:p>
    <w:p w14:paraId="4EDBCB04" w14:textId="77777777" w:rsidR="001B21C5" w:rsidRDefault="00D0273D">
      <w:r>
        <w:t xml:space="preserve">   b) Annually</w:t>
      </w:r>
    </w:p>
    <w:p w14:paraId="61083A02" w14:textId="77777777" w:rsidR="001B21C5" w:rsidRDefault="00D0273D">
      <w:r>
        <w:t xml:space="preserve">   c) Quarterly</w:t>
      </w:r>
    </w:p>
    <w:p w14:paraId="13A64B9A" w14:textId="77777777" w:rsidR="001B21C5" w:rsidRDefault="00D0273D">
      <w:r>
        <w:t xml:space="preserve">   d) Bi-annually</w:t>
      </w:r>
    </w:p>
    <w:p w14:paraId="6DAF037F" w14:textId="77777777" w:rsidR="001B21C5" w:rsidRDefault="00D0273D">
      <w:r>
        <w:t xml:space="preserve">   Answer: b) Annually</w:t>
      </w:r>
      <w:r>
        <w:br/>
      </w:r>
    </w:p>
    <w:p w14:paraId="6E2613F3" w14:textId="77777777" w:rsidR="001B21C5" w:rsidRDefault="00D0273D">
      <w:r>
        <w:t>40. Who is exempt from Zakat declaration?</w:t>
      </w:r>
    </w:p>
    <w:p w14:paraId="45D83202" w14:textId="77777777" w:rsidR="001B21C5" w:rsidRDefault="00D0273D">
      <w:r>
        <w:t xml:space="preserve">   a) Foreign businesses</w:t>
      </w:r>
    </w:p>
    <w:p w14:paraId="120363C0" w14:textId="77777777" w:rsidR="001B21C5" w:rsidRDefault="00D0273D">
      <w:r>
        <w:t xml:space="preserve">   b) Government agencies</w:t>
      </w:r>
    </w:p>
    <w:p w14:paraId="27167B3E" w14:textId="77777777" w:rsidR="001B21C5" w:rsidRDefault="00D0273D">
      <w:r>
        <w:t xml:space="preserve">   c) Non-commercial entities</w:t>
      </w:r>
    </w:p>
    <w:p w14:paraId="2482BFBC" w14:textId="77777777" w:rsidR="001B21C5" w:rsidRDefault="00D0273D">
      <w:r>
        <w:t xml:space="preserve">   d) Joint ventures</w:t>
      </w:r>
    </w:p>
    <w:p w14:paraId="47024A57" w14:textId="77777777" w:rsidR="001B21C5" w:rsidRDefault="00D0273D">
      <w:r>
        <w:t xml:space="preserve">   Answer: c) Non-commercial entities</w:t>
      </w:r>
      <w:r>
        <w:br/>
      </w:r>
    </w:p>
    <w:p w14:paraId="16C1A73A" w14:textId="1F892788" w:rsidR="001B21C5" w:rsidRDefault="001B21C5"/>
    <w:sectPr w:rsidR="001B21C5" w:rsidSect="001E16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D5804" w14:textId="77777777" w:rsidR="001E168B" w:rsidRDefault="001E168B" w:rsidP="001E168B">
      <w:pPr>
        <w:spacing w:after="0" w:line="240" w:lineRule="auto"/>
      </w:pPr>
      <w:r>
        <w:separator/>
      </w:r>
    </w:p>
  </w:endnote>
  <w:endnote w:type="continuationSeparator" w:id="0">
    <w:p w14:paraId="46796333" w14:textId="77777777" w:rsidR="001E168B" w:rsidRDefault="001E168B" w:rsidP="001E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44B57" w14:textId="77777777" w:rsidR="001E168B" w:rsidRDefault="001E16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104C7" w14:textId="77777777" w:rsidR="001E168B" w:rsidRDefault="001E168B" w:rsidP="001E168B">
    <w:pPr>
      <w:pStyle w:val="Footer"/>
      <w:jc w:val="right"/>
    </w:pPr>
    <w:r>
      <w:t>www.myexamwinner.com</w:t>
    </w:r>
  </w:p>
  <w:p w14:paraId="2FDAC46D" w14:textId="77777777" w:rsidR="001E168B" w:rsidRDefault="001E16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808CE" w14:textId="77777777" w:rsidR="001E168B" w:rsidRDefault="001E1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00D1C" w14:textId="77777777" w:rsidR="001E168B" w:rsidRDefault="001E168B" w:rsidP="001E168B">
      <w:pPr>
        <w:spacing w:after="0" w:line="240" w:lineRule="auto"/>
      </w:pPr>
      <w:r>
        <w:separator/>
      </w:r>
    </w:p>
  </w:footnote>
  <w:footnote w:type="continuationSeparator" w:id="0">
    <w:p w14:paraId="7F0BFA93" w14:textId="77777777" w:rsidR="001E168B" w:rsidRDefault="001E168B" w:rsidP="001E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3D52C" w14:textId="4D192DBF" w:rsidR="001E168B" w:rsidRDefault="001E168B">
    <w:pPr>
      <w:pStyle w:val="Header"/>
    </w:pPr>
    <w:r>
      <w:rPr>
        <w:noProof/>
      </w:rPr>
      <w:pict w14:anchorId="59FCD5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11594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47DB8" w14:textId="5398470D" w:rsidR="001E168B" w:rsidRDefault="001E168B" w:rsidP="001E168B">
    <w:pPr>
      <w:pStyle w:val="Header"/>
      <w:jc w:val="right"/>
    </w:pPr>
    <w:r>
      <w:rPr>
        <w:noProof/>
      </w:rPr>
      <w:pict w14:anchorId="13EAA1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11595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7E3A401D" wp14:editId="1BBA9BF6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55062" cy="766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D74DF" w14:textId="48C69450" w:rsidR="001E168B" w:rsidRDefault="001E168B">
    <w:pPr>
      <w:pStyle w:val="Header"/>
    </w:pPr>
    <w:r>
      <w:rPr>
        <w:noProof/>
      </w:rPr>
      <w:pict w14:anchorId="053493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11593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703157">
    <w:abstractNumId w:val="8"/>
  </w:num>
  <w:num w:numId="2" w16cid:durableId="1312640365">
    <w:abstractNumId w:val="6"/>
  </w:num>
  <w:num w:numId="3" w16cid:durableId="1050836011">
    <w:abstractNumId w:val="5"/>
  </w:num>
  <w:num w:numId="4" w16cid:durableId="39018840">
    <w:abstractNumId w:val="4"/>
  </w:num>
  <w:num w:numId="5" w16cid:durableId="620843845">
    <w:abstractNumId w:val="7"/>
  </w:num>
  <w:num w:numId="6" w16cid:durableId="524757483">
    <w:abstractNumId w:val="3"/>
  </w:num>
  <w:num w:numId="7" w16cid:durableId="385297114">
    <w:abstractNumId w:val="2"/>
  </w:num>
  <w:num w:numId="8" w16cid:durableId="193463325">
    <w:abstractNumId w:val="1"/>
  </w:num>
  <w:num w:numId="9" w16cid:durableId="49670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21C5"/>
    <w:rsid w:val="001E168B"/>
    <w:rsid w:val="0029639D"/>
    <w:rsid w:val="00326F90"/>
    <w:rsid w:val="00381066"/>
    <w:rsid w:val="00467987"/>
    <w:rsid w:val="00AA1D8D"/>
    <w:rsid w:val="00B47730"/>
    <w:rsid w:val="00CB0664"/>
    <w:rsid w:val="00D027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4</cp:revision>
  <dcterms:created xsi:type="dcterms:W3CDTF">2013-12-23T23:15:00Z</dcterms:created>
  <dcterms:modified xsi:type="dcterms:W3CDTF">2024-11-04T08:09:00Z</dcterms:modified>
  <cp:category/>
</cp:coreProperties>
</file>