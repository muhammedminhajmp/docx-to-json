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75D85" w14:textId="77777777" w:rsidR="00795B6B" w:rsidRDefault="008164E9">
      <w:r>
        <w:t>1. Which organization endorses IFRS standards in Saudi Arabia?</w:t>
      </w:r>
    </w:p>
    <w:p w14:paraId="2DDBA024" w14:textId="77777777" w:rsidR="00795B6B" w:rsidRDefault="008164E9">
      <w:pPr>
        <w:pStyle w:val="ListBullet"/>
      </w:pPr>
      <w:r>
        <w:t>A) Ministry of Finance</w:t>
      </w:r>
    </w:p>
    <w:p w14:paraId="5D9B6356" w14:textId="77777777" w:rsidR="00795B6B" w:rsidRDefault="008164E9">
      <w:pPr>
        <w:pStyle w:val="ListBullet"/>
      </w:pPr>
      <w:r>
        <w:t>B) Zakat, Tax, and Customs Authority (ZATCA)</w:t>
      </w:r>
    </w:p>
    <w:p w14:paraId="2D3EC76A" w14:textId="77777777" w:rsidR="00795B6B" w:rsidRDefault="008164E9">
      <w:pPr>
        <w:pStyle w:val="ListBullet"/>
      </w:pPr>
      <w:r>
        <w:t xml:space="preserve">C) Saudi Organization for Chartered and </w:t>
      </w:r>
      <w:r>
        <w:t>Professional Accountants</w:t>
      </w:r>
    </w:p>
    <w:p w14:paraId="5C74F9EF" w14:textId="77777777" w:rsidR="00795B6B" w:rsidRDefault="008164E9">
      <w:pPr>
        <w:pStyle w:val="ListBullet"/>
      </w:pPr>
      <w:r>
        <w:t>D) Saudi Central Bank</w:t>
      </w:r>
    </w:p>
    <w:p w14:paraId="0EA52A28" w14:textId="77777777" w:rsidR="00795B6B" w:rsidRDefault="008164E9">
      <w:r>
        <w:t>Answer: C</w:t>
      </w:r>
    </w:p>
    <w:p w14:paraId="714EFC52" w14:textId="77777777" w:rsidR="00795B6B" w:rsidRDefault="008164E9">
      <w:r>
        <w:t>2. Under IFRS 9, what is the primary basis for classifying financial assets?</w:t>
      </w:r>
    </w:p>
    <w:p w14:paraId="7E32D40A" w14:textId="77777777" w:rsidR="00795B6B" w:rsidRDefault="008164E9">
      <w:pPr>
        <w:pStyle w:val="ListBullet"/>
      </w:pPr>
      <w:r>
        <w:t>A) The type of asset</w:t>
      </w:r>
    </w:p>
    <w:p w14:paraId="7EFD8661" w14:textId="77777777" w:rsidR="00795B6B" w:rsidRDefault="008164E9">
      <w:pPr>
        <w:pStyle w:val="ListBullet"/>
      </w:pPr>
      <w:r>
        <w:t>B) The business model and contractual cash flow characteristics</w:t>
      </w:r>
    </w:p>
    <w:p w14:paraId="5F193617" w14:textId="77777777" w:rsidR="00795B6B" w:rsidRDefault="008164E9">
      <w:pPr>
        <w:pStyle w:val="ListBullet"/>
      </w:pPr>
      <w:r>
        <w:t>C) Company size</w:t>
      </w:r>
    </w:p>
    <w:p w14:paraId="653CFE20" w14:textId="77777777" w:rsidR="00795B6B" w:rsidRDefault="008164E9">
      <w:pPr>
        <w:pStyle w:val="ListBullet"/>
      </w:pPr>
      <w:r>
        <w:t>D) Credit rating</w:t>
      </w:r>
    </w:p>
    <w:p w14:paraId="6FEDEF6F" w14:textId="77777777" w:rsidR="00795B6B" w:rsidRDefault="008164E9">
      <w:r>
        <w:t>Answer: B</w:t>
      </w:r>
    </w:p>
    <w:p w14:paraId="16075F0D" w14:textId="77777777" w:rsidR="00795B6B" w:rsidRDefault="008164E9">
      <w:r>
        <w:t>3. What does IFRS 7 require entities to disclose about financial instruments?</w:t>
      </w:r>
    </w:p>
    <w:p w14:paraId="33D63497" w14:textId="77777777" w:rsidR="00795B6B" w:rsidRDefault="008164E9">
      <w:pPr>
        <w:pStyle w:val="ListBullet"/>
      </w:pPr>
      <w:r>
        <w:t>A) Purchase price</w:t>
      </w:r>
    </w:p>
    <w:p w14:paraId="3BAC478B" w14:textId="77777777" w:rsidR="00795B6B" w:rsidRDefault="008164E9">
      <w:pPr>
        <w:pStyle w:val="ListBullet"/>
      </w:pPr>
      <w:r>
        <w:t>B) Risks and significance to financial position</w:t>
      </w:r>
    </w:p>
    <w:p w14:paraId="5B416C4C" w14:textId="77777777" w:rsidR="00795B6B" w:rsidRDefault="008164E9">
      <w:pPr>
        <w:pStyle w:val="ListBullet"/>
      </w:pPr>
      <w:r>
        <w:t>C) Expected growth rate</w:t>
      </w:r>
    </w:p>
    <w:p w14:paraId="77E4806A" w14:textId="77777777" w:rsidR="00795B6B" w:rsidRDefault="008164E9">
      <w:pPr>
        <w:pStyle w:val="ListBullet"/>
      </w:pPr>
      <w:r>
        <w:t>D) Employee benefits associated</w:t>
      </w:r>
    </w:p>
    <w:p w14:paraId="141F566D" w14:textId="77777777" w:rsidR="00795B6B" w:rsidRDefault="008164E9">
      <w:r>
        <w:t>Answer: B</w:t>
      </w:r>
    </w:p>
    <w:p w14:paraId="11434714" w14:textId="77777777" w:rsidR="00795B6B" w:rsidRDefault="008164E9">
      <w:r>
        <w:t>4. What is the main objective of IFRS 9?</w:t>
      </w:r>
    </w:p>
    <w:p w14:paraId="5D0A7593" w14:textId="77777777" w:rsidR="00795B6B" w:rsidRDefault="008164E9">
      <w:pPr>
        <w:pStyle w:val="ListBullet"/>
      </w:pPr>
      <w:r>
        <w:t>A) To manage employee benefits</w:t>
      </w:r>
    </w:p>
    <w:p w14:paraId="754D61CA" w14:textId="77777777" w:rsidR="00795B6B" w:rsidRDefault="008164E9">
      <w:pPr>
        <w:pStyle w:val="ListBullet"/>
      </w:pPr>
      <w:r>
        <w:t>B) To set guidelines for financial reporting on financial assets and liabilities</w:t>
      </w:r>
    </w:p>
    <w:p w14:paraId="34AD76F9" w14:textId="77777777" w:rsidR="00795B6B" w:rsidRDefault="008164E9">
      <w:pPr>
        <w:pStyle w:val="ListBullet"/>
      </w:pPr>
      <w:r>
        <w:t>C) To handle insurance contracts</w:t>
      </w:r>
    </w:p>
    <w:p w14:paraId="7DB9FA35" w14:textId="77777777" w:rsidR="00795B6B" w:rsidRDefault="008164E9">
      <w:pPr>
        <w:pStyle w:val="ListBullet"/>
      </w:pPr>
      <w:r>
        <w:t>D) To regulate inventory costs</w:t>
      </w:r>
    </w:p>
    <w:p w14:paraId="62C0B598" w14:textId="77777777" w:rsidR="00795B6B" w:rsidRDefault="008164E9">
      <w:r>
        <w:t>Answer: B</w:t>
      </w:r>
    </w:p>
    <w:p w14:paraId="16036941" w14:textId="77777777" w:rsidR="00795B6B" w:rsidRDefault="008164E9">
      <w:r>
        <w:t>5. Which organization endorses IFRS standards in Saudi Arabia?</w:t>
      </w:r>
    </w:p>
    <w:p w14:paraId="1BE99EB5" w14:textId="77777777" w:rsidR="00795B6B" w:rsidRDefault="008164E9">
      <w:pPr>
        <w:pStyle w:val="ListBullet"/>
      </w:pPr>
      <w:r>
        <w:t>A) Ministry of Finance</w:t>
      </w:r>
    </w:p>
    <w:p w14:paraId="6C7A5327" w14:textId="77777777" w:rsidR="00795B6B" w:rsidRDefault="008164E9">
      <w:pPr>
        <w:pStyle w:val="ListBullet"/>
      </w:pPr>
      <w:r>
        <w:t>B) Zakat, Tax, and Customs Authority (ZATCA)</w:t>
      </w:r>
    </w:p>
    <w:p w14:paraId="2BD4F15C" w14:textId="77777777" w:rsidR="00795B6B" w:rsidRDefault="008164E9">
      <w:pPr>
        <w:pStyle w:val="ListBullet"/>
      </w:pPr>
      <w:r>
        <w:t>C) Saudi Organization for Chartered and Professional Accountants</w:t>
      </w:r>
    </w:p>
    <w:p w14:paraId="233C295F" w14:textId="77777777" w:rsidR="00795B6B" w:rsidRDefault="008164E9">
      <w:pPr>
        <w:pStyle w:val="ListBullet"/>
      </w:pPr>
      <w:r>
        <w:t>D) Saudi Central Bank</w:t>
      </w:r>
    </w:p>
    <w:p w14:paraId="560BD7E9" w14:textId="77777777" w:rsidR="00795B6B" w:rsidRDefault="008164E9">
      <w:r>
        <w:t>Answer: C</w:t>
      </w:r>
    </w:p>
    <w:p w14:paraId="46CABB62" w14:textId="77777777" w:rsidR="008164E9" w:rsidRDefault="008164E9"/>
    <w:p w14:paraId="1F66DA8A" w14:textId="78649C3D" w:rsidR="00795B6B" w:rsidRDefault="008164E9">
      <w:r>
        <w:lastRenderedPageBreak/>
        <w:t>6. Under IFRS 9, what is the primary basis for classifying financial assets?</w:t>
      </w:r>
    </w:p>
    <w:p w14:paraId="47DAB241" w14:textId="77777777" w:rsidR="00795B6B" w:rsidRDefault="008164E9">
      <w:pPr>
        <w:pStyle w:val="ListBullet"/>
      </w:pPr>
      <w:r>
        <w:t xml:space="preserve">A) The type of </w:t>
      </w:r>
      <w:r>
        <w:t>asset</w:t>
      </w:r>
    </w:p>
    <w:p w14:paraId="2BF54473" w14:textId="77777777" w:rsidR="00795B6B" w:rsidRDefault="008164E9">
      <w:pPr>
        <w:pStyle w:val="ListBullet"/>
      </w:pPr>
      <w:r>
        <w:t>B) The business model and contractual cash flow characteristics</w:t>
      </w:r>
    </w:p>
    <w:p w14:paraId="7B4FCBA3" w14:textId="77777777" w:rsidR="00795B6B" w:rsidRDefault="008164E9">
      <w:pPr>
        <w:pStyle w:val="ListBullet"/>
      </w:pPr>
      <w:r>
        <w:t>C) Company size</w:t>
      </w:r>
    </w:p>
    <w:p w14:paraId="3F442094" w14:textId="77777777" w:rsidR="00795B6B" w:rsidRDefault="008164E9">
      <w:pPr>
        <w:pStyle w:val="ListBullet"/>
      </w:pPr>
      <w:r>
        <w:t>D) Credit rating</w:t>
      </w:r>
    </w:p>
    <w:p w14:paraId="33A2AB0D" w14:textId="77777777" w:rsidR="00795B6B" w:rsidRDefault="008164E9">
      <w:r>
        <w:t>Answer: B</w:t>
      </w:r>
    </w:p>
    <w:p w14:paraId="0288F109" w14:textId="77777777" w:rsidR="00795B6B" w:rsidRDefault="008164E9">
      <w:r>
        <w:t>7. What does IFRS 7 require entities to disclose about financial instruments?</w:t>
      </w:r>
    </w:p>
    <w:p w14:paraId="5A939B8B" w14:textId="77777777" w:rsidR="00795B6B" w:rsidRDefault="008164E9">
      <w:pPr>
        <w:pStyle w:val="ListBullet"/>
      </w:pPr>
      <w:r>
        <w:t>A) Purchase price</w:t>
      </w:r>
    </w:p>
    <w:p w14:paraId="6BC302F4" w14:textId="77777777" w:rsidR="00795B6B" w:rsidRDefault="008164E9">
      <w:pPr>
        <w:pStyle w:val="ListBullet"/>
      </w:pPr>
      <w:r>
        <w:t>B) Risks and significance to financial position</w:t>
      </w:r>
    </w:p>
    <w:p w14:paraId="33554B38" w14:textId="77777777" w:rsidR="00795B6B" w:rsidRDefault="008164E9">
      <w:pPr>
        <w:pStyle w:val="ListBullet"/>
      </w:pPr>
      <w:r>
        <w:t>C) Expected growth rate</w:t>
      </w:r>
    </w:p>
    <w:p w14:paraId="6A33717E" w14:textId="77777777" w:rsidR="00795B6B" w:rsidRDefault="008164E9">
      <w:pPr>
        <w:pStyle w:val="ListBullet"/>
      </w:pPr>
      <w:r>
        <w:t>D) Employee benefits associated</w:t>
      </w:r>
    </w:p>
    <w:p w14:paraId="5295D9EC" w14:textId="77777777" w:rsidR="00795B6B" w:rsidRDefault="008164E9">
      <w:r>
        <w:t>Answer: B</w:t>
      </w:r>
    </w:p>
    <w:p w14:paraId="59D602D5" w14:textId="77777777" w:rsidR="00795B6B" w:rsidRDefault="008164E9">
      <w:r>
        <w:t>8. What is the main objective of IFRS 9?</w:t>
      </w:r>
    </w:p>
    <w:p w14:paraId="023785E4" w14:textId="77777777" w:rsidR="00795B6B" w:rsidRDefault="008164E9">
      <w:pPr>
        <w:pStyle w:val="ListBullet"/>
      </w:pPr>
      <w:r>
        <w:t>A) To manage employee benefits</w:t>
      </w:r>
    </w:p>
    <w:p w14:paraId="27182D82" w14:textId="77777777" w:rsidR="00795B6B" w:rsidRDefault="008164E9">
      <w:pPr>
        <w:pStyle w:val="ListBullet"/>
      </w:pPr>
      <w:r>
        <w:t>B) To set guidelines for financial reporting on financial assets and liabilities</w:t>
      </w:r>
    </w:p>
    <w:p w14:paraId="6596981D" w14:textId="77777777" w:rsidR="00795B6B" w:rsidRDefault="008164E9">
      <w:pPr>
        <w:pStyle w:val="ListBullet"/>
      </w:pPr>
      <w:r>
        <w:t>C) To handle insurance contracts</w:t>
      </w:r>
    </w:p>
    <w:p w14:paraId="5D5670BE" w14:textId="77777777" w:rsidR="00795B6B" w:rsidRDefault="008164E9">
      <w:pPr>
        <w:pStyle w:val="ListBullet"/>
      </w:pPr>
      <w:r>
        <w:t>D) To regulate inventory costs</w:t>
      </w:r>
    </w:p>
    <w:p w14:paraId="58300B8E" w14:textId="77777777" w:rsidR="00795B6B" w:rsidRDefault="008164E9">
      <w:r>
        <w:t>Answer: B</w:t>
      </w:r>
    </w:p>
    <w:p w14:paraId="46381AF5" w14:textId="77777777" w:rsidR="00795B6B" w:rsidRDefault="008164E9">
      <w:r>
        <w:t>9. Which organization endorses IFRS standards in Saudi Arabia?</w:t>
      </w:r>
    </w:p>
    <w:p w14:paraId="716EF0B5" w14:textId="77777777" w:rsidR="00795B6B" w:rsidRDefault="008164E9">
      <w:pPr>
        <w:pStyle w:val="ListBullet"/>
      </w:pPr>
      <w:r>
        <w:t>A) Ministry of Finance</w:t>
      </w:r>
    </w:p>
    <w:p w14:paraId="48154970" w14:textId="77777777" w:rsidR="00795B6B" w:rsidRDefault="008164E9">
      <w:pPr>
        <w:pStyle w:val="ListBullet"/>
      </w:pPr>
      <w:r>
        <w:t>B) Zakat, Tax, and Customs Authority (ZATCA)</w:t>
      </w:r>
    </w:p>
    <w:p w14:paraId="73AF26ED" w14:textId="77777777" w:rsidR="00795B6B" w:rsidRDefault="008164E9">
      <w:pPr>
        <w:pStyle w:val="ListBullet"/>
      </w:pPr>
      <w:r>
        <w:t>C) Saudi Organization for Chartered and Professional Accountants</w:t>
      </w:r>
    </w:p>
    <w:p w14:paraId="217538C0" w14:textId="77777777" w:rsidR="00795B6B" w:rsidRDefault="008164E9">
      <w:pPr>
        <w:pStyle w:val="ListBullet"/>
      </w:pPr>
      <w:r>
        <w:t xml:space="preserve">D) Saudi </w:t>
      </w:r>
      <w:r>
        <w:t>Central Bank</w:t>
      </w:r>
    </w:p>
    <w:p w14:paraId="290EF1E5" w14:textId="77777777" w:rsidR="00795B6B" w:rsidRDefault="008164E9">
      <w:r>
        <w:t>Answer: C</w:t>
      </w:r>
    </w:p>
    <w:p w14:paraId="3D62B75B" w14:textId="77777777" w:rsidR="00795B6B" w:rsidRDefault="008164E9">
      <w:r>
        <w:t>10. Under IFRS 9, what is the primary basis for classifying financial assets?</w:t>
      </w:r>
    </w:p>
    <w:p w14:paraId="0F20FDBF" w14:textId="77777777" w:rsidR="00795B6B" w:rsidRDefault="008164E9">
      <w:pPr>
        <w:pStyle w:val="ListBullet"/>
      </w:pPr>
      <w:r>
        <w:t>A) The type of asset</w:t>
      </w:r>
    </w:p>
    <w:p w14:paraId="7FB33A23" w14:textId="77777777" w:rsidR="00795B6B" w:rsidRDefault="008164E9">
      <w:pPr>
        <w:pStyle w:val="ListBullet"/>
      </w:pPr>
      <w:r>
        <w:t>B) The business model and contractual cash flow characteristics</w:t>
      </w:r>
    </w:p>
    <w:p w14:paraId="19CA41EF" w14:textId="77777777" w:rsidR="00795B6B" w:rsidRDefault="008164E9">
      <w:pPr>
        <w:pStyle w:val="ListBullet"/>
      </w:pPr>
      <w:r>
        <w:t>C) Company size</w:t>
      </w:r>
    </w:p>
    <w:p w14:paraId="7F5032FB" w14:textId="77777777" w:rsidR="00795B6B" w:rsidRDefault="008164E9">
      <w:pPr>
        <w:pStyle w:val="ListBullet"/>
      </w:pPr>
      <w:r>
        <w:t>D) Credit rating</w:t>
      </w:r>
    </w:p>
    <w:p w14:paraId="42C0BA20" w14:textId="77777777" w:rsidR="00795B6B" w:rsidRDefault="008164E9">
      <w:r>
        <w:t>Answer: B</w:t>
      </w:r>
    </w:p>
    <w:p w14:paraId="76B129AD" w14:textId="77777777" w:rsidR="00795B6B" w:rsidRDefault="008164E9">
      <w:r>
        <w:t xml:space="preserve">11. What does IFRS 7 </w:t>
      </w:r>
      <w:r>
        <w:t>require entities to disclose about financial instruments?</w:t>
      </w:r>
    </w:p>
    <w:p w14:paraId="0598B9B4" w14:textId="77777777" w:rsidR="00795B6B" w:rsidRDefault="008164E9">
      <w:pPr>
        <w:pStyle w:val="ListBullet"/>
      </w:pPr>
      <w:r>
        <w:lastRenderedPageBreak/>
        <w:t>A) Purchase price</w:t>
      </w:r>
    </w:p>
    <w:p w14:paraId="4F18D893" w14:textId="77777777" w:rsidR="00795B6B" w:rsidRDefault="008164E9">
      <w:pPr>
        <w:pStyle w:val="ListBullet"/>
      </w:pPr>
      <w:r>
        <w:t>B) Risks and significance to financial position</w:t>
      </w:r>
    </w:p>
    <w:p w14:paraId="0739635C" w14:textId="77777777" w:rsidR="00795B6B" w:rsidRDefault="008164E9">
      <w:pPr>
        <w:pStyle w:val="ListBullet"/>
      </w:pPr>
      <w:r>
        <w:t>C) Expected growth rate</w:t>
      </w:r>
    </w:p>
    <w:p w14:paraId="3FA57FBD" w14:textId="77777777" w:rsidR="00795B6B" w:rsidRDefault="008164E9">
      <w:pPr>
        <w:pStyle w:val="ListBullet"/>
      </w:pPr>
      <w:r>
        <w:t>D) Employee benefits associated</w:t>
      </w:r>
    </w:p>
    <w:p w14:paraId="4B223BCB" w14:textId="77777777" w:rsidR="00795B6B" w:rsidRDefault="008164E9">
      <w:r>
        <w:t>Answer: B</w:t>
      </w:r>
    </w:p>
    <w:p w14:paraId="7B5CB52E" w14:textId="77777777" w:rsidR="00795B6B" w:rsidRDefault="008164E9">
      <w:r>
        <w:t>12. What is the main objective of IFRS 9?</w:t>
      </w:r>
    </w:p>
    <w:p w14:paraId="2E9FAF21" w14:textId="77777777" w:rsidR="00795B6B" w:rsidRDefault="008164E9">
      <w:pPr>
        <w:pStyle w:val="ListBullet"/>
      </w:pPr>
      <w:r>
        <w:t>A) To manage employee benefits</w:t>
      </w:r>
    </w:p>
    <w:p w14:paraId="3F0E63EC" w14:textId="77777777" w:rsidR="00795B6B" w:rsidRDefault="008164E9">
      <w:pPr>
        <w:pStyle w:val="ListBullet"/>
      </w:pPr>
      <w:r>
        <w:t>B) To set guidelines for financial reporting on financial assets and liabilities</w:t>
      </w:r>
    </w:p>
    <w:p w14:paraId="261C33E5" w14:textId="77777777" w:rsidR="00795B6B" w:rsidRDefault="008164E9">
      <w:pPr>
        <w:pStyle w:val="ListBullet"/>
      </w:pPr>
      <w:r>
        <w:t>C) To handle insurance contracts</w:t>
      </w:r>
    </w:p>
    <w:p w14:paraId="22FFA5E5" w14:textId="77777777" w:rsidR="00795B6B" w:rsidRDefault="008164E9">
      <w:pPr>
        <w:pStyle w:val="ListBullet"/>
      </w:pPr>
      <w:r>
        <w:t>D) To regulate inventory costs</w:t>
      </w:r>
    </w:p>
    <w:p w14:paraId="448C0387" w14:textId="77777777" w:rsidR="00795B6B" w:rsidRDefault="008164E9">
      <w:r>
        <w:t>Answer: B</w:t>
      </w:r>
    </w:p>
    <w:p w14:paraId="4A703ADE" w14:textId="77777777" w:rsidR="00795B6B" w:rsidRDefault="008164E9">
      <w:r>
        <w:t>13. Which organization endorses IFRS standards in Saudi Arabia?</w:t>
      </w:r>
    </w:p>
    <w:p w14:paraId="4E8F34E8" w14:textId="77777777" w:rsidR="00795B6B" w:rsidRDefault="008164E9">
      <w:pPr>
        <w:pStyle w:val="ListBullet"/>
      </w:pPr>
      <w:r>
        <w:t>A) Ministry of Finance</w:t>
      </w:r>
    </w:p>
    <w:p w14:paraId="66ED9573" w14:textId="77777777" w:rsidR="00795B6B" w:rsidRDefault="008164E9">
      <w:pPr>
        <w:pStyle w:val="ListBullet"/>
      </w:pPr>
      <w:r>
        <w:t>B) Zakat, Tax, and Customs Authority (ZATCA)</w:t>
      </w:r>
    </w:p>
    <w:p w14:paraId="438B4F91" w14:textId="77777777" w:rsidR="00795B6B" w:rsidRDefault="008164E9">
      <w:pPr>
        <w:pStyle w:val="ListBullet"/>
      </w:pPr>
      <w:r>
        <w:t>C) Saudi Organization for Chartered and Professional Accountants</w:t>
      </w:r>
    </w:p>
    <w:p w14:paraId="52785201" w14:textId="77777777" w:rsidR="00795B6B" w:rsidRDefault="008164E9">
      <w:pPr>
        <w:pStyle w:val="ListBullet"/>
      </w:pPr>
      <w:r>
        <w:t>D) Saudi Central Bank</w:t>
      </w:r>
    </w:p>
    <w:p w14:paraId="6CEED284" w14:textId="77777777" w:rsidR="00795B6B" w:rsidRDefault="008164E9">
      <w:r>
        <w:t>Answer: C</w:t>
      </w:r>
    </w:p>
    <w:p w14:paraId="210F1036" w14:textId="77777777" w:rsidR="00795B6B" w:rsidRDefault="008164E9">
      <w:r>
        <w:t>14. Under IFRS 9, what is the primary basis for classifying financial assets?</w:t>
      </w:r>
    </w:p>
    <w:p w14:paraId="59ED9DA4" w14:textId="77777777" w:rsidR="00795B6B" w:rsidRDefault="008164E9">
      <w:pPr>
        <w:pStyle w:val="ListBullet"/>
      </w:pPr>
      <w:r>
        <w:t>A) The type of asset</w:t>
      </w:r>
    </w:p>
    <w:p w14:paraId="0BC574FF" w14:textId="77777777" w:rsidR="00795B6B" w:rsidRDefault="008164E9">
      <w:pPr>
        <w:pStyle w:val="ListBullet"/>
      </w:pPr>
      <w:r>
        <w:t>B) The business model and contractual cash flow characteristics</w:t>
      </w:r>
    </w:p>
    <w:p w14:paraId="31261B00" w14:textId="77777777" w:rsidR="00795B6B" w:rsidRDefault="008164E9">
      <w:pPr>
        <w:pStyle w:val="ListBullet"/>
      </w:pPr>
      <w:r>
        <w:t>C) Company size</w:t>
      </w:r>
    </w:p>
    <w:p w14:paraId="1DE6A9F7" w14:textId="77777777" w:rsidR="00795B6B" w:rsidRDefault="008164E9">
      <w:pPr>
        <w:pStyle w:val="ListBullet"/>
      </w:pPr>
      <w:r>
        <w:t>D) Credit rating</w:t>
      </w:r>
    </w:p>
    <w:p w14:paraId="35132FD7" w14:textId="77777777" w:rsidR="00795B6B" w:rsidRDefault="008164E9">
      <w:r>
        <w:t>Answer: B</w:t>
      </w:r>
    </w:p>
    <w:p w14:paraId="3C1F0D0B" w14:textId="77777777" w:rsidR="00795B6B" w:rsidRDefault="008164E9">
      <w:r>
        <w:t>15. What does IFRS 7 require entities to disclose about financial instruments?</w:t>
      </w:r>
    </w:p>
    <w:p w14:paraId="0E4432D8" w14:textId="77777777" w:rsidR="00795B6B" w:rsidRDefault="008164E9">
      <w:pPr>
        <w:pStyle w:val="ListBullet"/>
      </w:pPr>
      <w:r>
        <w:t>A) Purchase price</w:t>
      </w:r>
    </w:p>
    <w:p w14:paraId="695F45C2" w14:textId="77777777" w:rsidR="00795B6B" w:rsidRDefault="008164E9">
      <w:pPr>
        <w:pStyle w:val="ListBullet"/>
      </w:pPr>
      <w:r>
        <w:t>B) Risks and significance to financial position</w:t>
      </w:r>
    </w:p>
    <w:p w14:paraId="070413A6" w14:textId="77777777" w:rsidR="00795B6B" w:rsidRDefault="008164E9">
      <w:pPr>
        <w:pStyle w:val="ListBullet"/>
      </w:pPr>
      <w:r>
        <w:t xml:space="preserve">C) Expected growth </w:t>
      </w:r>
      <w:r>
        <w:t>rate</w:t>
      </w:r>
    </w:p>
    <w:p w14:paraId="4272778F" w14:textId="77777777" w:rsidR="00795B6B" w:rsidRDefault="008164E9">
      <w:pPr>
        <w:pStyle w:val="ListBullet"/>
      </w:pPr>
      <w:r>
        <w:t>D) Employee benefits associated</w:t>
      </w:r>
    </w:p>
    <w:p w14:paraId="3C6181E4" w14:textId="77777777" w:rsidR="00795B6B" w:rsidRDefault="008164E9">
      <w:r>
        <w:t>Answer: B</w:t>
      </w:r>
    </w:p>
    <w:p w14:paraId="32557C78" w14:textId="77777777" w:rsidR="008164E9" w:rsidRDefault="008164E9"/>
    <w:p w14:paraId="2F6DE76D" w14:textId="77777777" w:rsidR="008164E9" w:rsidRDefault="008164E9"/>
    <w:p w14:paraId="03C0D29C" w14:textId="1494E6FB" w:rsidR="00795B6B" w:rsidRDefault="008164E9">
      <w:r>
        <w:lastRenderedPageBreak/>
        <w:t>16. What is the main objective of IFRS 9?</w:t>
      </w:r>
    </w:p>
    <w:p w14:paraId="175C68CA" w14:textId="77777777" w:rsidR="00795B6B" w:rsidRDefault="008164E9">
      <w:pPr>
        <w:pStyle w:val="ListBullet"/>
      </w:pPr>
      <w:r>
        <w:t>A) To manage employee benefits</w:t>
      </w:r>
    </w:p>
    <w:p w14:paraId="4F2CD71D" w14:textId="77777777" w:rsidR="00795B6B" w:rsidRDefault="008164E9">
      <w:pPr>
        <w:pStyle w:val="ListBullet"/>
      </w:pPr>
      <w:r>
        <w:t>B) To set guidelines for financial reporting on financial assets and liabilities</w:t>
      </w:r>
    </w:p>
    <w:p w14:paraId="06454330" w14:textId="77777777" w:rsidR="00795B6B" w:rsidRDefault="008164E9">
      <w:pPr>
        <w:pStyle w:val="ListBullet"/>
      </w:pPr>
      <w:r>
        <w:t>C) To handle insurance contracts</w:t>
      </w:r>
    </w:p>
    <w:p w14:paraId="2A2F3F23" w14:textId="77777777" w:rsidR="00795B6B" w:rsidRDefault="008164E9">
      <w:pPr>
        <w:pStyle w:val="ListBullet"/>
      </w:pPr>
      <w:r>
        <w:t>D) To regulate inventory costs</w:t>
      </w:r>
    </w:p>
    <w:p w14:paraId="7195EC1E" w14:textId="77777777" w:rsidR="00795B6B" w:rsidRDefault="008164E9">
      <w:r>
        <w:t>Answer: B</w:t>
      </w:r>
    </w:p>
    <w:p w14:paraId="1F9022E7" w14:textId="77777777" w:rsidR="00795B6B" w:rsidRDefault="008164E9">
      <w:r>
        <w:t>17. Which organization endorses IFRS standards in Saudi Arabia?</w:t>
      </w:r>
    </w:p>
    <w:p w14:paraId="7797AFE3" w14:textId="77777777" w:rsidR="00795B6B" w:rsidRDefault="008164E9">
      <w:pPr>
        <w:pStyle w:val="ListBullet"/>
      </w:pPr>
      <w:r>
        <w:t>A) Ministry of Finance</w:t>
      </w:r>
    </w:p>
    <w:p w14:paraId="11438B9B" w14:textId="77777777" w:rsidR="00795B6B" w:rsidRDefault="008164E9">
      <w:pPr>
        <w:pStyle w:val="ListBullet"/>
      </w:pPr>
      <w:r>
        <w:t>B) Zakat, Tax, and Customs Authority (ZATCA)</w:t>
      </w:r>
    </w:p>
    <w:p w14:paraId="674F81C3" w14:textId="77777777" w:rsidR="00795B6B" w:rsidRDefault="008164E9">
      <w:pPr>
        <w:pStyle w:val="ListBullet"/>
      </w:pPr>
      <w:r>
        <w:t>C) Saudi Organization for Chartered and Professional Accountants</w:t>
      </w:r>
    </w:p>
    <w:p w14:paraId="7032087A" w14:textId="77777777" w:rsidR="00795B6B" w:rsidRDefault="008164E9">
      <w:pPr>
        <w:pStyle w:val="ListBullet"/>
      </w:pPr>
      <w:r>
        <w:t>D) Saudi Central Bank</w:t>
      </w:r>
    </w:p>
    <w:p w14:paraId="4A7C2D13" w14:textId="77777777" w:rsidR="00795B6B" w:rsidRDefault="008164E9">
      <w:r>
        <w:t>Answer: C</w:t>
      </w:r>
    </w:p>
    <w:p w14:paraId="18DA1C61" w14:textId="77777777" w:rsidR="00795B6B" w:rsidRDefault="008164E9">
      <w:r>
        <w:t xml:space="preserve">18. </w:t>
      </w:r>
      <w:r>
        <w:t>Under IFRS 9, what is the primary basis for classifying financial assets?</w:t>
      </w:r>
    </w:p>
    <w:p w14:paraId="027F6CFD" w14:textId="77777777" w:rsidR="00795B6B" w:rsidRDefault="008164E9">
      <w:pPr>
        <w:pStyle w:val="ListBullet"/>
      </w:pPr>
      <w:r>
        <w:t>A) The type of asset</w:t>
      </w:r>
    </w:p>
    <w:p w14:paraId="6D84DEC7" w14:textId="77777777" w:rsidR="00795B6B" w:rsidRDefault="008164E9">
      <w:pPr>
        <w:pStyle w:val="ListBullet"/>
      </w:pPr>
      <w:r>
        <w:t>B) The business model and contractual cash flow characteristics</w:t>
      </w:r>
    </w:p>
    <w:p w14:paraId="1D637354" w14:textId="77777777" w:rsidR="00795B6B" w:rsidRDefault="008164E9">
      <w:pPr>
        <w:pStyle w:val="ListBullet"/>
      </w:pPr>
      <w:r>
        <w:t>C) Company size</w:t>
      </w:r>
    </w:p>
    <w:p w14:paraId="0B4C31D0" w14:textId="77777777" w:rsidR="00795B6B" w:rsidRDefault="008164E9">
      <w:pPr>
        <w:pStyle w:val="ListBullet"/>
      </w:pPr>
      <w:r>
        <w:t>D) Credit rating</w:t>
      </w:r>
    </w:p>
    <w:p w14:paraId="051FB94E" w14:textId="77777777" w:rsidR="00795B6B" w:rsidRDefault="008164E9">
      <w:r>
        <w:t>Answer: B</w:t>
      </w:r>
    </w:p>
    <w:p w14:paraId="2D14966A" w14:textId="77777777" w:rsidR="00795B6B" w:rsidRDefault="008164E9">
      <w:r>
        <w:t>19. What does IFRS 7 require entities to disclose about financial instruments?</w:t>
      </w:r>
    </w:p>
    <w:p w14:paraId="09DB3960" w14:textId="77777777" w:rsidR="00795B6B" w:rsidRDefault="008164E9">
      <w:pPr>
        <w:pStyle w:val="ListBullet"/>
      </w:pPr>
      <w:r>
        <w:t>A) Purchase price</w:t>
      </w:r>
    </w:p>
    <w:p w14:paraId="3A34DBB0" w14:textId="77777777" w:rsidR="00795B6B" w:rsidRDefault="008164E9">
      <w:pPr>
        <w:pStyle w:val="ListBullet"/>
      </w:pPr>
      <w:r>
        <w:t>B) Risks and significance to financial position</w:t>
      </w:r>
    </w:p>
    <w:p w14:paraId="18DCB12D" w14:textId="77777777" w:rsidR="00795B6B" w:rsidRDefault="008164E9">
      <w:pPr>
        <w:pStyle w:val="ListBullet"/>
      </w:pPr>
      <w:r>
        <w:t>C) Expected growth rate</w:t>
      </w:r>
    </w:p>
    <w:p w14:paraId="6585D4B3" w14:textId="77777777" w:rsidR="00795B6B" w:rsidRDefault="008164E9">
      <w:pPr>
        <w:pStyle w:val="ListBullet"/>
      </w:pPr>
      <w:r>
        <w:t>D) Employee benefits associated</w:t>
      </w:r>
    </w:p>
    <w:p w14:paraId="5A3DD08F" w14:textId="77777777" w:rsidR="00795B6B" w:rsidRDefault="008164E9">
      <w:r>
        <w:t>Answer: B</w:t>
      </w:r>
    </w:p>
    <w:p w14:paraId="1076EF9E" w14:textId="77777777" w:rsidR="00795B6B" w:rsidRDefault="008164E9">
      <w:r>
        <w:t>20. What is the main objective of IFRS 9?</w:t>
      </w:r>
    </w:p>
    <w:p w14:paraId="3DD348EE" w14:textId="77777777" w:rsidR="00795B6B" w:rsidRDefault="008164E9">
      <w:pPr>
        <w:pStyle w:val="ListBullet"/>
      </w:pPr>
      <w:r>
        <w:t>A) To manage employee benefits</w:t>
      </w:r>
    </w:p>
    <w:p w14:paraId="6DA1A5B4" w14:textId="77777777" w:rsidR="00795B6B" w:rsidRDefault="008164E9">
      <w:pPr>
        <w:pStyle w:val="ListBullet"/>
      </w:pPr>
      <w:r>
        <w:t xml:space="preserve">B) To set </w:t>
      </w:r>
      <w:r>
        <w:t>guidelines for financial reporting on financial assets and liabilities</w:t>
      </w:r>
    </w:p>
    <w:p w14:paraId="6D5EE306" w14:textId="77777777" w:rsidR="00795B6B" w:rsidRDefault="008164E9">
      <w:pPr>
        <w:pStyle w:val="ListBullet"/>
      </w:pPr>
      <w:r>
        <w:t>C) To handle insurance contracts</w:t>
      </w:r>
    </w:p>
    <w:p w14:paraId="6C38481A" w14:textId="77777777" w:rsidR="00795B6B" w:rsidRDefault="008164E9">
      <w:pPr>
        <w:pStyle w:val="ListBullet"/>
      </w:pPr>
      <w:r>
        <w:t>D) To regulate inventory costs</w:t>
      </w:r>
    </w:p>
    <w:p w14:paraId="4632EF14" w14:textId="77777777" w:rsidR="00795B6B" w:rsidRDefault="008164E9">
      <w:r>
        <w:t>Answer: B</w:t>
      </w:r>
    </w:p>
    <w:p w14:paraId="2B0A9FD1" w14:textId="77777777" w:rsidR="00795B6B" w:rsidRDefault="008164E9">
      <w:r>
        <w:t>21. Which organization endorses IFRS standards in Saudi Arabia?</w:t>
      </w:r>
    </w:p>
    <w:p w14:paraId="51A1EEB0" w14:textId="77777777" w:rsidR="00795B6B" w:rsidRDefault="008164E9">
      <w:pPr>
        <w:pStyle w:val="ListBullet"/>
      </w:pPr>
      <w:r>
        <w:lastRenderedPageBreak/>
        <w:t>A) Ministry of Finance</w:t>
      </w:r>
    </w:p>
    <w:p w14:paraId="4C4EC701" w14:textId="77777777" w:rsidR="00795B6B" w:rsidRDefault="008164E9">
      <w:pPr>
        <w:pStyle w:val="ListBullet"/>
      </w:pPr>
      <w:r>
        <w:t>B) Zakat, Tax, and Customs Authority (ZATCA)</w:t>
      </w:r>
    </w:p>
    <w:p w14:paraId="05354EE1" w14:textId="77777777" w:rsidR="00795B6B" w:rsidRDefault="008164E9">
      <w:pPr>
        <w:pStyle w:val="ListBullet"/>
      </w:pPr>
      <w:r>
        <w:t>C) Saudi Organization for Chartered and Professional Accountants</w:t>
      </w:r>
    </w:p>
    <w:p w14:paraId="691FB539" w14:textId="77777777" w:rsidR="00795B6B" w:rsidRDefault="008164E9">
      <w:pPr>
        <w:pStyle w:val="ListBullet"/>
      </w:pPr>
      <w:r>
        <w:t>D) Saudi Central Bank</w:t>
      </w:r>
    </w:p>
    <w:p w14:paraId="00784159" w14:textId="77777777" w:rsidR="00795B6B" w:rsidRDefault="008164E9">
      <w:r>
        <w:t>Answer: C</w:t>
      </w:r>
    </w:p>
    <w:p w14:paraId="206FAD8E" w14:textId="77777777" w:rsidR="00795B6B" w:rsidRDefault="008164E9">
      <w:r>
        <w:t>22. Under IFRS 9, what is the primary basis for classifying financial assets?</w:t>
      </w:r>
    </w:p>
    <w:p w14:paraId="7761D93B" w14:textId="77777777" w:rsidR="00795B6B" w:rsidRDefault="008164E9">
      <w:pPr>
        <w:pStyle w:val="ListBullet"/>
      </w:pPr>
      <w:r>
        <w:t>A) The type of asset</w:t>
      </w:r>
    </w:p>
    <w:p w14:paraId="7FD79E0F" w14:textId="77777777" w:rsidR="00795B6B" w:rsidRDefault="008164E9">
      <w:pPr>
        <w:pStyle w:val="ListBullet"/>
      </w:pPr>
      <w:r>
        <w:t>B) The business model and contractual cash flow characteristics</w:t>
      </w:r>
    </w:p>
    <w:p w14:paraId="0DD7A428" w14:textId="77777777" w:rsidR="00795B6B" w:rsidRDefault="008164E9">
      <w:pPr>
        <w:pStyle w:val="ListBullet"/>
      </w:pPr>
      <w:r>
        <w:t>C) Company size</w:t>
      </w:r>
    </w:p>
    <w:p w14:paraId="24C14C01" w14:textId="77777777" w:rsidR="00795B6B" w:rsidRDefault="008164E9">
      <w:pPr>
        <w:pStyle w:val="ListBullet"/>
      </w:pPr>
      <w:r>
        <w:t>D) Credit rating</w:t>
      </w:r>
    </w:p>
    <w:p w14:paraId="268D820E" w14:textId="77777777" w:rsidR="00795B6B" w:rsidRDefault="008164E9">
      <w:r>
        <w:t>Answer: B</w:t>
      </w:r>
    </w:p>
    <w:p w14:paraId="1DC315B3" w14:textId="77777777" w:rsidR="00795B6B" w:rsidRDefault="008164E9">
      <w:r>
        <w:t>23. What does IFRS 7 require entities to disclose about financial instruments?</w:t>
      </w:r>
    </w:p>
    <w:p w14:paraId="602439DC" w14:textId="77777777" w:rsidR="00795B6B" w:rsidRDefault="008164E9">
      <w:pPr>
        <w:pStyle w:val="ListBullet"/>
      </w:pPr>
      <w:r>
        <w:t>A) Purchase price</w:t>
      </w:r>
    </w:p>
    <w:p w14:paraId="68CC91D9" w14:textId="77777777" w:rsidR="00795B6B" w:rsidRDefault="008164E9">
      <w:pPr>
        <w:pStyle w:val="ListBullet"/>
      </w:pPr>
      <w:r>
        <w:t>B) Risks and significance to financial position</w:t>
      </w:r>
    </w:p>
    <w:p w14:paraId="0B042560" w14:textId="77777777" w:rsidR="00795B6B" w:rsidRDefault="008164E9">
      <w:pPr>
        <w:pStyle w:val="ListBullet"/>
      </w:pPr>
      <w:r>
        <w:t>C) Expected growth rate</w:t>
      </w:r>
    </w:p>
    <w:p w14:paraId="391A8ACC" w14:textId="77777777" w:rsidR="00795B6B" w:rsidRDefault="008164E9">
      <w:pPr>
        <w:pStyle w:val="ListBullet"/>
      </w:pPr>
      <w:r>
        <w:t>D) Employee benefits associated</w:t>
      </w:r>
    </w:p>
    <w:p w14:paraId="4A4B936B" w14:textId="77777777" w:rsidR="00795B6B" w:rsidRDefault="008164E9">
      <w:r>
        <w:t>Answer: B</w:t>
      </w:r>
    </w:p>
    <w:p w14:paraId="50634B82" w14:textId="77777777" w:rsidR="00795B6B" w:rsidRDefault="008164E9">
      <w:r>
        <w:t>24. What is the main objective of IFRS 9?</w:t>
      </w:r>
    </w:p>
    <w:p w14:paraId="0C5499B0" w14:textId="77777777" w:rsidR="00795B6B" w:rsidRDefault="008164E9">
      <w:pPr>
        <w:pStyle w:val="ListBullet"/>
      </w:pPr>
      <w:r>
        <w:t>A) To manage employee benefits</w:t>
      </w:r>
    </w:p>
    <w:p w14:paraId="2498B826" w14:textId="77777777" w:rsidR="00795B6B" w:rsidRDefault="008164E9">
      <w:pPr>
        <w:pStyle w:val="ListBullet"/>
      </w:pPr>
      <w:r>
        <w:t>B) To set guidelines for financial reporting on financial assets and liabilities</w:t>
      </w:r>
    </w:p>
    <w:p w14:paraId="11DD6106" w14:textId="77777777" w:rsidR="00795B6B" w:rsidRDefault="008164E9">
      <w:pPr>
        <w:pStyle w:val="ListBullet"/>
      </w:pPr>
      <w:r>
        <w:t>C) To handle insurance contracts</w:t>
      </w:r>
    </w:p>
    <w:p w14:paraId="74DFE723" w14:textId="77777777" w:rsidR="00795B6B" w:rsidRDefault="008164E9">
      <w:pPr>
        <w:pStyle w:val="ListBullet"/>
      </w:pPr>
      <w:r>
        <w:t>D) To regulate inventory costs</w:t>
      </w:r>
    </w:p>
    <w:p w14:paraId="4CB32040" w14:textId="77777777" w:rsidR="00795B6B" w:rsidRDefault="008164E9">
      <w:r>
        <w:t>Answer: B</w:t>
      </w:r>
    </w:p>
    <w:p w14:paraId="0EE91EE1" w14:textId="77777777" w:rsidR="00795B6B" w:rsidRDefault="008164E9">
      <w:r>
        <w:t>25. Which organization endorses IFRS standards in Saudi Arabia?</w:t>
      </w:r>
    </w:p>
    <w:p w14:paraId="2052593C" w14:textId="77777777" w:rsidR="00795B6B" w:rsidRDefault="008164E9">
      <w:pPr>
        <w:pStyle w:val="ListBullet"/>
      </w:pPr>
      <w:r>
        <w:t>A) Ministry of Finance</w:t>
      </w:r>
    </w:p>
    <w:p w14:paraId="12360ED1" w14:textId="77777777" w:rsidR="00795B6B" w:rsidRDefault="008164E9">
      <w:pPr>
        <w:pStyle w:val="ListBullet"/>
      </w:pPr>
      <w:r>
        <w:t>B) Zakat, Tax, and Customs Authority (ZATCA)</w:t>
      </w:r>
    </w:p>
    <w:p w14:paraId="3EE32E5C" w14:textId="77777777" w:rsidR="00795B6B" w:rsidRDefault="008164E9">
      <w:pPr>
        <w:pStyle w:val="ListBullet"/>
      </w:pPr>
      <w:r>
        <w:t>C) Saudi Organization for Chartered and Professional Accountants</w:t>
      </w:r>
    </w:p>
    <w:p w14:paraId="2C764F5F" w14:textId="77777777" w:rsidR="00795B6B" w:rsidRDefault="008164E9">
      <w:pPr>
        <w:pStyle w:val="ListBullet"/>
      </w:pPr>
      <w:r>
        <w:t>D) Saudi Central Bank</w:t>
      </w:r>
    </w:p>
    <w:p w14:paraId="51CFC215" w14:textId="77777777" w:rsidR="00795B6B" w:rsidRDefault="008164E9">
      <w:r>
        <w:t>Answer: C</w:t>
      </w:r>
    </w:p>
    <w:p w14:paraId="2A557FEA" w14:textId="77777777" w:rsidR="00795B6B" w:rsidRDefault="008164E9">
      <w:r>
        <w:t xml:space="preserve">26. Under IFRS 9, what is </w:t>
      </w:r>
      <w:r>
        <w:t>the primary basis for classifying financial assets?</w:t>
      </w:r>
    </w:p>
    <w:p w14:paraId="2D18F725" w14:textId="77777777" w:rsidR="00795B6B" w:rsidRDefault="008164E9">
      <w:pPr>
        <w:pStyle w:val="ListBullet"/>
      </w:pPr>
      <w:r>
        <w:t>A) The type of asset</w:t>
      </w:r>
    </w:p>
    <w:p w14:paraId="31CE16B1" w14:textId="77777777" w:rsidR="00795B6B" w:rsidRDefault="008164E9">
      <w:pPr>
        <w:pStyle w:val="ListBullet"/>
      </w:pPr>
      <w:r>
        <w:lastRenderedPageBreak/>
        <w:t>B) The business model and contractual cash flow characteristics</w:t>
      </w:r>
    </w:p>
    <w:p w14:paraId="4A494C62" w14:textId="77777777" w:rsidR="00795B6B" w:rsidRDefault="008164E9">
      <w:pPr>
        <w:pStyle w:val="ListBullet"/>
      </w:pPr>
      <w:r>
        <w:t>C) Company size</w:t>
      </w:r>
    </w:p>
    <w:p w14:paraId="79041B66" w14:textId="77777777" w:rsidR="00795B6B" w:rsidRDefault="008164E9">
      <w:pPr>
        <w:pStyle w:val="ListBullet"/>
      </w:pPr>
      <w:r>
        <w:t>D) Credit rating</w:t>
      </w:r>
    </w:p>
    <w:p w14:paraId="2D9C030E" w14:textId="77777777" w:rsidR="00795B6B" w:rsidRDefault="008164E9">
      <w:r>
        <w:t>Answer: B</w:t>
      </w:r>
    </w:p>
    <w:p w14:paraId="552DF23F" w14:textId="77777777" w:rsidR="00795B6B" w:rsidRDefault="008164E9">
      <w:r>
        <w:t>27. What does IFRS 7 require entities to disclose about financial instruments?</w:t>
      </w:r>
    </w:p>
    <w:p w14:paraId="5EB343A3" w14:textId="77777777" w:rsidR="00795B6B" w:rsidRDefault="008164E9">
      <w:pPr>
        <w:pStyle w:val="ListBullet"/>
      </w:pPr>
      <w:r>
        <w:t>A) Purchase price</w:t>
      </w:r>
    </w:p>
    <w:p w14:paraId="1E369B82" w14:textId="77777777" w:rsidR="00795B6B" w:rsidRDefault="008164E9">
      <w:pPr>
        <w:pStyle w:val="ListBullet"/>
      </w:pPr>
      <w:r>
        <w:t>B) Risks and significance to financial position</w:t>
      </w:r>
    </w:p>
    <w:p w14:paraId="2FF89528" w14:textId="77777777" w:rsidR="00795B6B" w:rsidRDefault="008164E9">
      <w:pPr>
        <w:pStyle w:val="ListBullet"/>
      </w:pPr>
      <w:r>
        <w:t>C) Expected growth rate</w:t>
      </w:r>
    </w:p>
    <w:p w14:paraId="6E7EEB95" w14:textId="77777777" w:rsidR="00795B6B" w:rsidRDefault="008164E9">
      <w:pPr>
        <w:pStyle w:val="ListBullet"/>
      </w:pPr>
      <w:r>
        <w:t>D) Employee benefits associated</w:t>
      </w:r>
    </w:p>
    <w:p w14:paraId="16209AFB" w14:textId="77777777" w:rsidR="00795B6B" w:rsidRDefault="008164E9">
      <w:r>
        <w:t>Answer: B</w:t>
      </w:r>
    </w:p>
    <w:p w14:paraId="7BE65FBA" w14:textId="77777777" w:rsidR="00795B6B" w:rsidRDefault="008164E9">
      <w:r>
        <w:t>28. What is the main objective of IFRS 9?</w:t>
      </w:r>
    </w:p>
    <w:p w14:paraId="4FF36CE3" w14:textId="77777777" w:rsidR="00795B6B" w:rsidRDefault="008164E9">
      <w:pPr>
        <w:pStyle w:val="ListBullet"/>
      </w:pPr>
      <w:r>
        <w:t>A) To manage employee benefits</w:t>
      </w:r>
    </w:p>
    <w:p w14:paraId="48A5264B" w14:textId="77777777" w:rsidR="00795B6B" w:rsidRDefault="008164E9">
      <w:pPr>
        <w:pStyle w:val="ListBullet"/>
      </w:pPr>
      <w:r>
        <w:t>B) To set guidelines for financial reporting on financial assets and liabilities</w:t>
      </w:r>
    </w:p>
    <w:p w14:paraId="02BADF52" w14:textId="77777777" w:rsidR="00795B6B" w:rsidRDefault="008164E9">
      <w:pPr>
        <w:pStyle w:val="ListBullet"/>
      </w:pPr>
      <w:r>
        <w:t>C) To handle insurance contracts</w:t>
      </w:r>
    </w:p>
    <w:p w14:paraId="5615F89F" w14:textId="77777777" w:rsidR="00795B6B" w:rsidRDefault="008164E9">
      <w:pPr>
        <w:pStyle w:val="ListBullet"/>
      </w:pPr>
      <w:r>
        <w:t>D) To regulate inventory costs</w:t>
      </w:r>
    </w:p>
    <w:p w14:paraId="23EFCF92" w14:textId="77777777" w:rsidR="00795B6B" w:rsidRDefault="008164E9">
      <w:r>
        <w:t>Answer: B</w:t>
      </w:r>
    </w:p>
    <w:p w14:paraId="41FADC6C" w14:textId="77777777" w:rsidR="00795B6B" w:rsidRDefault="008164E9">
      <w:r>
        <w:t>29. Which organization endorses IFRS standards in Saudi Arabia?</w:t>
      </w:r>
    </w:p>
    <w:p w14:paraId="4FE6E08B" w14:textId="77777777" w:rsidR="00795B6B" w:rsidRDefault="008164E9">
      <w:pPr>
        <w:pStyle w:val="ListBullet"/>
      </w:pPr>
      <w:r>
        <w:t>A) Ministry of Finance</w:t>
      </w:r>
    </w:p>
    <w:p w14:paraId="67410F02" w14:textId="77777777" w:rsidR="00795B6B" w:rsidRDefault="008164E9">
      <w:pPr>
        <w:pStyle w:val="ListBullet"/>
      </w:pPr>
      <w:r>
        <w:t>B) Zakat, Tax, and Customs Authority (ZATCA)</w:t>
      </w:r>
    </w:p>
    <w:p w14:paraId="45E9A9C0" w14:textId="77777777" w:rsidR="00795B6B" w:rsidRDefault="008164E9">
      <w:pPr>
        <w:pStyle w:val="ListBullet"/>
      </w:pPr>
      <w:r>
        <w:t>C) Saudi Organization for Chartered and Professional Accountants</w:t>
      </w:r>
    </w:p>
    <w:p w14:paraId="3022056A" w14:textId="77777777" w:rsidR="00795B6B" w:rsidRDefault="008164E9">
      <w:pPr>
        <w:pStyle w:val="ListBullet"/>
      </w:pPr>
      <w:r>
        <w:t>D) Saudi Central Bank</w:t>
      </w:r>
    </w:p>
    <w:p w14:paraId="2436851B" w14:textId="77777777" w:rsidR="00795B6B" w:rsidRDefault="008164E9">
      <w:r>
        <w:t>Answer: C</w:t>
      </w:r>
    </w:p>
    <w:p w14:paraId="5A9D2F3A" w14:textId="77777777" w:rsidR="00795B6B" w:rsidRDefault="008164E9">
      <w:r>
        <w:t>30. Under IFRS 9, what is the primary basis for classifying financial assets?</w:t>
      </w:r>
    </w:p>
    <w:p w14:paraId="5B29BCC7" w14:textId="77777777" w:rsidR="00795B6B" w:rsidRDefault="008164E9">
      <w:pPr>
        <w:pStyle w:val="ListBullet"/>
      </w:pPr>
      <w:r>
        <w:t>A) The type of asset</w:t>
      </w:r>
    </w:p>
    <w:p w14:paraId="6B3C1008" w14:textId="77777777" w:rsidR="00795B6B" w:rsidRDefault="008164E9">
      <w:pPr>
        <w:pStyle w:val="ListBullet"/>
      </w:pPr>
      <w:r>
        <w:t xml:space="preserve">B) The business model and contractual cash flow </w:t>
      </w:r>
      <w:r>
        <w:t>characteristics</w:t>
      </w:r>
    </w:p>
    <w:p w14:paraId="7A3FF8C4" w14:textId="77777777" w:rsidR="00795B6B" w:rsidRDefault="008164E9">
      <w:pPr>
        <w:pStyle w:val="ListBullet"/>
      </w:pPr>
      <w:r>
        <w:t>C) Company size</w:t>
      </w:r>
    </w:p>
    <w:p w14:paraId="03376CC5" w14:textId="77777777" w:rsidR="00795B6B" w:rsidRDefault="008164E9">
      <w:pPr>
        <w:pStyle w:val="ListBullet"/>
      </w:pPr>
      <w:r>
        <w:t>D) Credit rating</w:t>
      </w:r>
    </w:p>
    <w:p w14:paraId="005474E6" w14:textId="77777777" w:rsidR="00795B6B" w:rsidRDefault="008164E9">
      <w:r>
        <w:t>Answer: B</w:t>
      </w:r>
    </w:p>
    <w:p w14:paraId="431538EE" w14:textId="77777777" w:rsidR="00795B6B" w:rsidRDefault="008164E9">
      <w:r>
        <w:t>31. What does IFRS 7 require entities to disclose about financial instruments?</w:t>
      </w:r>
    </w:p>
    <w:p w14:paraId="2035D4BB" w14:textId="77777777" w:rsidR="00795B6B" w:rsidRDefault="008164E9">
      <w:pPr>
        <w:pStyle w:val="ListBullet"/>
      </w:pPr>
      <w:r>
        <w:t>A) Purchase price</w:t>
      </w:r>
    </w:p>
    <w:p w14:paraId="4C2EBE15" w14:textId="77777777" w:rsidR="00795B6B" w:rsidRDefault="008164E9">
      <w:pPr>
        <w:pStyle w:val="ListBullet"/>
      </w:pPr>
      <w:r>
        <w:t>B) Risks and significance to financial position</w:t>
      </w:r>
    </w:p>
    <w:p w14:paraId="383F15A7" w14:textId="77777777" w:rsidR="00795B6B" w:rsidRDefault="008164E9">
      <w:pPr>
        <w:pStyle w:val="ListBullet"/>
      </w:pPr>
      <w:r>
        <w:lastRenderedPageBreak/>
        <w:t>C) Expected growth rate</w:t>
      </w:r>
    </w:p>
    <w:p w14:paraId="672E8254" w14:textId="77777777" w:rsidR="00795B6B" w:rsidRDefault="008164E9">
      <w:pPr>
        <w:pStyle w:val="ListBullet"/>
      </w:pPr>
      <w:r>
        <w:t>D) Employee benefits associated</w:t>
      </w:r>
    </w:p>
    <w:p w14:paraId="7E4AC879" w14:textId="77777777" w:rsidR="00795B6B" w:rsidRDefault="008164E9">
      <w:r>
        <w:t>Answer: B</w:t>
      </w:r>
    </w:p>
    <w:p w14:paraId="15F9C2BF" w14:textId="77777777" w:rsidR="00795B6B" w:rsidRDefault="008164E9">
      <w:r>
        <w:t>32. What is the main objective of IFRS 9?</w:t>
      </w:r>
    </w:p>
    <w:p w14:paraId="29B0C55F" w14:textId="77777777" w:rsidR="00795B6B" w:rsidRDefault="008164E9">
      <w:pPr>
        <w:pStyle w:val="ListBullet"/>
      </w:pPr>
      <w:r>
        <w:t>A) To manage employee benefits</w:t>
      </w:r>
    </w:p>
    <w:p w14:paraId="7D9098E3" w14:textId="77777777" w:rsidR="00795B6B" w:rsidRDefault="008164E9">
      <w:pPr>
        <w:pStyle w:val="ListBullet"/>
      </w:pPr>
      <w:r>
        <w:t>B) To set guidelines for financial reporting on financial assets and liabilities</w:t>
      </w:r>
    </w:p>
    <w:p w14:paraId="2F463254" w14:textId="77777777" w:rsidR="00795B6B" w:rsidRDefault="008164E9">
      <w:pPr>
        <w:pStyle w:val="ListBullet"/>
      </w:pPr>
      <w:r>
        <w:t>C) To handle insurance contracts</w:t>
      </w:r>
    </w:p>
    <w:p w14:paraId="33058FB7" w14:textId="77777777" w:rsidR="00795B6B" w:rsidRDefault="008164E9">
      <w:pPr>
        <w:pStyle w:val="ListBullet"/>
      </w:pPr>
      <w:r>
        <w:t>D) To regulate inventory costs</w:t>
      </w:r>
    </w:p>
    <w:p w14:paraId="77673917" w14:textId="77777777" w:rsidR="00795B6B" w:rsidRDefault="008164E9">
      <w:r>
        <w:t>Answer: B</w:t>
      </w:r>
    </w:p>
    <w:p w14:paraId="4E0630D9" w14:textId="77777777" w:rsidR="00795B6B" w:rsidRDefault="008164E9">
      <w:r>
        <w:t>33. Which organization endorses IFRS standards in Saudi Arabia?</w:t>
      </w:r>
    </w:p>
    <w:p w14:paraId="5E8CDAA8" w14:textId="77777777" w:rsidR="00795B6B" w:rsidRDefault="008164E9">
      <w:pPr>
        <w:pStyle w:val="ListBullet"/>
      </w:pPr>
      <w:r>
        <w:t>A) Ministry of Finance</w:t>
      </w:r>
    </w:p>
    <w:p w14:paraId="5CAD5976" w14:textId="77777777" w:rsidR="00795B6B" w:rsidRDefault="008164E9">
      <w:pPr>
        <w:pStyle w:val="ListBullet"/>
      </w:pPr>
      <w:r>
        <w:t>B) Zakat, Tax, and Customs Authority (ZATCA)</w:t>
      </w:r>
    </w:p>
    <w:p w14:paraId="014DFC6E" w14:textId="77777777" w:rsidR="00795B6B" w:rsidRDefault="008164E9">
      <w:pPr>
        <w:pStyle w:val="ListBullet"/>
      </w:pPr>
      <w:r>
        <w:t>C) Saudi Organization for Chartered and Professional Accountants</w:t>
      </w:r>
    </w:p>
    <w:p w14:paraId="27D9C567" w14:textId="77777777" w:rsidR="00795B6B" w:rsidRDefault="008164E9">
      <w:pPr>
        <w:pStyle w:val="ListBullet"/>
      </w:pPr>
      <w:r>
        <w:t>D) Saudi Central Bank</w:t>
      </w:r>
    </w:p>
    <w:p w14:paraId="6876D828" w14:textId="77777777" w:rsidR="00795B6B" w:rsidRDefault="008164E9">
      <w:r>
        <w:t>Answer: C</w:t>
      </w:r>
    </w:p>
    <w:p w14:paraId="324F76C6" w14:textId="77777777" w:rsidR="00795B6B" w:rsidRDefault="008164E9">
      <w:r>
        <w:t>34. Under IFRS 9, what is the primary basis for classifying financial assets?</w:t>
      </w:r>
    </w:p>
    <w:p w14:paraId="2D8C4BDE" w14:textId="77777777" w:rsidR="00795B6B" w:rsidRDefault="008164E9">
      <w:pPr>
        <w:pStyle w:val="ListBullet"/>
      </w:pPr>
      <w:r>
        <w:t>A) The type of asset</w:t>
      </w:r>
    </w:p>
    <w:p w14:paraId="7A47577D" w14:textId="77777777" w:rsidR="00795B6B" w:rsidRDefault="008164E9">
      <w:pPr>
        <w:pStyle w:val="ListBullet"/>
      </w:pPr>
      <w:r>
        <w:t>B) The business model and contractual cash flow characteristics</w:t>
      </w:r>
    </w:p>
    <w:p w14:paraId="1DF4606E" w14:textId="77777777" w:rsidR="00795B6B" w:rsidRDefault="008164E9">
      <w:pPr>
        <w:pStyle w:val="ListBullet"/>
      </w:pPr>
      <w:r>
        <w:t>C) Company size</w:t>
      </w:r>
    </w:p>
    <w:p w14:paraId="432425EA" w14:textId="77777777" w:rsidR="00795B6B" w:rsidRDefault="008164E9">
      <w:pPr>
        <w:pStyle w:val="ListBullet"/>
      </w:pPr>
      <w:r>
        <w:t>D) Credit rating</w:t>
      </w:r>
    </w:p>
    <w:p w14:paraId="5CCF668F" w14:textId="77777777" w:rsidR="00795B6B" w:rsidRDefault="008164E9">
      <w:r>
        <w:t>Answer: B</w:t>
      </w:r>
    </w:p>
    <w:p w14:paraId="1B9E7303" w14:textId="77777777" w:rsidR="00795B6B" w:rsidRDefault="008164E9">
      <w:r>
        <w:t>35. What does IFRS 7 require entities to disclose about financial instruments?</w:t>
      </w:r>
    </w:p>
    <w:p w14:paraId="28AF059F" w14:textId="77777777" w:rsidR="00795B6B" w:rsidRDefault="008164E9">
      <w:pPr>
        <w:pStyle w:val="ListBullet"/>
      </w:pPr>
      <w:r>
        <w:t xml:space="preserve">A) </w:t>
      </w:r>
      <w:r>
        <w:t>Purchase price</w:t>
      </w:r>
    </w:p>
    <w:p w14:paraId="5D775BD5" w14:textId="77777777" w:rsidR="00795B6B" w:rsidRDefault="008164E9">
      <w:pPr>
        <w:pStyle w:val="ListBullet"/>
      </w:pPr>
      <w:r>
        <w:t>B) Risks and significance to financial position</w:t>
      </w:r>
    </w:p>
    <w:p w14:paraId="470AE7A0" w14:textId="77777777" w:rsidR="00795B6B" w:rsidRDefault="008164E9">
      <w:pPr>
        <w:pStyle w:val="ListBullet"/>
      </w:pPr>
      <w:r>
        <w:t>C) Expected growth rate</w:t>
      </w:r>
    </w:p>
    <w:p w14:paraId="0864B886" w14:textId="77777777" w:rsidR="00795B6B" w:rsidRDefault="008164E9">
      <w:pPr>
        <w:pStyle w:val="ListBullet"/>
      </w:pPr>
      <w:r>
        <w:t>D) Employee benefits associated</w:t>
      </w:r>
    </w:p>
    <w:p w14:paraId="1B07A687" w14:textId="77777777" w:rsidR="00795B6B" w:rsidRDefault="008164E9">
      <w:r>
        <w:t>Answer: B</w:t>
      </w:r>
    </w:p>
    <w:p w14:paraId="0F8C4537" w14:textId="77777777" w:rsidR="00795B6B" w:rsidRDefault="008164E9">
      <w:r>
        <w:t>36. What is the main objective of IFRS 9?</w:t>
      </w:r>
    </w:p>
    <w:p w14:paraId="1347FCFD" w14:textId="77777777" w:rsidR="00795B6B" w:rsidRDefault="008164E9">
      <w:pPr>
        <w:pStyle w:val="ListBullet"/>
      </w:pPr>
      <w:r>
        <w:t>A) To manage employee benefits</w:t>
      </w:r>
    </w:p>
    <w:p w14:paraId="4BC13D9E" w14:textId="77777777" w:rsidR="00795B6B" w:rsidRDefault="008164E9">
      <w:pPr>
        <w:pStyle w:val="ListBullet"/>
      </w:pPr>
      <w:r>
        <w:t>B) To set guidelines for financial reporting on financial assets and liabilities</w:t>
      </w:r>
    </w:p>
    <w:p w14:paraId="4F65A9B8" w14:textId="77777777" w:rsidR="00795B6B" w:rsidRDefault="008164E9">
      <w:pPr>
        <w:pStyle w:val="ListBullet"/>
      </w:pPr>
      <w:r>
        <w:t>C) To handle insurance contracts</w:t>
      </w:r>
    </w:p>
    <w:p w14:paraId="0A2CD116" w14:textId="77777777" w:rsidR="00795B6B" w:rsidRDefault="008164E9">
      <w:pPr>
        <w:pStyle w:val="ListBullet"/>
      </w:pPr>
      <w:r>
        <w:lastRenderedPageBreak/>
        <w:t>D) To regulate inventory costs</w:t>
      </w:r>
    </w:p>
    <w:p w14:paraId="745DF947" w14:textId="77777777" w:rsidR="00795B6B" w:rsidRDefault="008164E9">
      <w:r>
        <w:t>Answer: B</w:t>
      </w:r>
    </w:p>
    <w:p w14:paraId="54311326" w14:textId="77777777" w:rsidR="00795B6B" w:rsidRDefault="008164E9">
      <w:r>
        <w:t>37. Which organization endorses IFRS standards in Saudi Arabia?</w:t>
      </w:r>
    </w:p>
    <w:p w14:paraId="79B88A78" w14:textId="77777777" w:rsidR="00795B6B" w:rsidRDefault="008164E9">
      <w:pPr>
        <w:pStyle w:val="ListBullet"/>
      </w:pPr>
      <w:r>
        <w:t>A) Ministry of Finance</w:t>
      </w:r>
    </w:p>
    <w:p w14:paraId="37A50C7D" w14:textId="77777777" w:rsidR="00795B6B" w:rsidRDefault="008164E9">
      <w:pPr>
        <w:pStyle w:val="ListBullet"/>
      </w:pPr>
      <w:r>
        <w:t>B) Zakat, Tax, and Customs Authority (ZATCA)</w:t>
      </w:r>
    </w:p>
    <w:p w14:paraId="51DCEAA8" w14:textId="77777777" w:rsidR="00795B6B" w:rsidRDefault="008164E9">
      <w:pPr>
        <w:pStyle w:val="ListBullet"/>
      </w:pPr>
      <w:r>
        <w:t>C) Saudi Organization for Chartered and Professional Accountants</w:t>
      </w:r>
    </w:p>
    <w:p w14:paraId="2323014E" w14:textId="77777777" w:rsidR="00795B6B" w:rsidRDefault="008164E9">
      <w:pPr>
        <w:pStyle w:val="ListBullet"/>
      </w:pPr>
      <w:r>
        <w:t>D) Saudi Central Bank</w:t>
      </w:r>
    </w:p>
    <w:p w14:paraId="10F5D1C0" w14:textId="77777777" w:rsidR="00795B6B" w:rsidRDefault="008164E9">
      <w:r>
        <w:t>Answer: C</w:t>
      </w:r>
    </w:p>
    <w:p w14:paraId="417C6002" w14:textId="77777777" w:rsidR="00795B6B" w:rsidRDefault="008164E9">
      <w:r>
        <w:t>38. Under IFRS 9, what is the primary basis for classifying financial assets?</w:t>
      </w:r>
    </w:p>
    <w:p w14:paraId="5B7BFB7A" w14:textId="77777777" w:rsidR="00795B6B" w:rsidRDefault="008164E9">
      <w:pPr>
        <w:pStyle w:val="ListBullet"/>
      </w:pPr>
      <w:r>
        <w:t>A) The type of asset</w:t>
      </w:r>
    </w:p>
    <w:p w14:paraId="3E6B4D7D" w14:textId="77777777" w:rsidR="00795B6B" w:rsidRDefault="008164E9">
      <w:pPr>
        <w:pStyle w:val="ListBullet"/>
      </w:pPr>
      <w:r>
        <w:t>B) The business model and contractual cash flow characteristics</w:t>
      </w:r>
    </w:p>
    <w:p w14:paraId="358889E8" w14:textId="77777777" w:rsidR="00795B6B" w:rsidRDefault="008164E9">
      <w:pPr>
        <w:pStyle w:val="ListBullet"/>
      </w:pPr>
      <w:r>
        <w:t>C) Company size</w:t>
      </w:r>
    </w:p>
    <w:p w14:paraId="521F466C" w14:textId="77777777" w:rsidR="00795B6B" w:rsidRDefault="008164E9">
      <w:pPr>
        <w:pStyle w:val="ListBullet"/>
      </w:pPr>
      <w:r>
        <w:t>D) Credit rating</w:t>
      </w:r>
    </w:p>
    <w:p w14:paraId="14DD7F78" w14:textId="77777777" w:rsidR="00795B6B" w:rsidRDefault="008164E9">
      <w:r>
        <w:t>Answer: B</w:t>
      </w:r>
    </w:p>
    <w:p w14:paraId="106FD718" w14:textId="77777777" w:rsidR="00795B6B" w:rsidRDefault="008164E9">
      <w:r>
        <w:t>39. What does IFRS 7 require entities to disclose about financial instruments?</w:t>
      </w:r>
    </w:p>
    <w:p w14:paraId="2D9B658C" w14:textId="77777777" w:rsidR="00795B6B" w:rsidRDefault="008164E9">
      <w:pPr>
        <w:pStyle w:val="ListBullet"/>
      </w:pPr>
      <w:r>
        <w:t>A) Purchase price</w:t>
      </w:r>
    </w:p>
    <w:p w14:paraId="3D937DAE" w14:textId="77777777" w:rsidR="00795B6B" w:rsidRDefault="008164E9">
      <w:pPr>
        <w:pStyle w:val="ListBullet"/>
      </w:pPr>
      <w:r>
        <w:t>B) Risks and significance to financial position</w:t>
      </w:r>
    </w:p>
    <w:p w14:paraId="5E496389" w14:textId="77777777" w:rsidR="00795B6B" w:rsidRDefault="008164E9">
      <w:pPr>
        <w:pStyle w:val="ListBullet"/>
      </w:pPr>
      <w:r>
        <w:t>C) Expected growth rate</w:t>
      </w:r>
    </w:p>
    <w:p w14:paraId="407C6B1E" w14:textId="77777777" w:rsidR="00795B6B" w:rsidRDefault="008164E9">
      <w:pPr>
        <w:pStyle w:val="ListBullet"/>
      </w:pPr>
      <w:r>
        <w:t>D) Employee benefits associated</w:t>
      </w:r>
    </w:p>
    <w:p w14:paraId="00262A68" w14:textId="77777777" w:rsidR="00795B6B" w:rsidRDefault="008164E9">
      <w:r>
        <w:t>Answer: B</w:t>
      </w:r>
    </w:p>
    <w:p w14:paraId="5335765A" w14:textId="77777777" w:rsidR="00795B6B" w:rsidRDefault="008164E9">
      <w:r>
        <w:t xml:space="preserve">40. What is the </w:t>
      </w:r>
      <w:r>
        <w:t>main objective of IFRS 9?</w:t>
      </w:r>
    </w:p>
    <w:p w14:paraId="450A38BB" w14:textId="77777777" w:rsidR="00795B6B" w:rsidRDefault="008164E9">
      <w:pPr>
        <w:pStyle w:val="ListBullet"/>
      </w:pPr>
      <w:r>
        <w:t>A) To manage employee benefits</w:t>
      </w:r>
    </w:p>
    <w:p w14:paraId="342F4496" w14:textId="77777777" w:rsidR="00795B6B" w:rsidRDefault="008164E9">
      <w:pPr>
        <w:pStyle w:val="ListBullet"/>
      </w:pPr>
      <w:r>
        <w:t>B) To set guidelines for financial reporting on financial assets and liabilities</w:t>
      </w:r>
    </w:p>
    <w:p w14:paraId="1467027D" w14:textId="77777777" w:rsidR="00795B6B" w:rsidRDefault="008164E9">
      <w:pPr>
        <w:pStyle w:val="ListBullet"/>
      </w:pPr>
      <w:r>
        <w:t>C) To handle insurance contracts</w:t>
      </w:r>
    </w:p>
    <w:p w14:paraId="4ED740A3" w14:textId="77777777" w:rsidR="00795B6B" w:rsidRDefault="008164E9">
      <w:pPr>
        <w:pStyle w:val="ListBullet"/>
      </w:pPr>
      <w:r>
        <w:t>D) To regulate inventory costs</w:t>
      </w:r>
    </w:p>
    <w:p w14:paraId="32D79524" w14:textId="77777777" w:rsidR="00795B6B" w:rsidRDefault="008164E9">
      <w:r>
        <w:t>Answer: B</w:t>
      </w:r>
    </w:p>
    <w:sectPr w:rsidR="00795B6B" w:rsidSect="008164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A25F13" w14:textId="77777777" w:rsidR="008164E9" w:rsidRDefault="008164E9" w:rsidP="008164E9">
      <w:pPr>
        <w:spacing w:after="0" w:line="240" w:lineRule="auto"/>
      </w:pPr>
      <w:r>
        <w:separator/>
      </w:r>
    </w:p>
  </w:endnote>
  <w:endnote w:type="continuationSeparator" w:id="0">
    <w:p w14:paraId="27562591" w14:textId="77777777" w:rsidR="008164E9" w:rsidRDefault="008164E9" w:rsidP="00816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96B406" w14:textId="77777777" w:rsidR="008164E9" w:rsidRDefault="008164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208FC" w14:textId="33A5A200" w:rsidR="008164E9" w:rsidRDefault="008164E9" w:rsidP="008164E9">
    <w:pPr>
      <w:pStyle w:val="Footer"/>
      <w:jc w:val="right"/>
    </w:pPr>
    <w:hyperlink r:id="rId1" w:history="1">
      <w:r w:rsidRPr="00C05A3D">
        <w:rPr>
          <w:rStyle w:val="Hyperlink"/>
        </w:rPr>
        <w:t>www.myexamwinner.com</w:t>
      </w:r>
    </w:hyperlink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1393A4" w14:textId="77777777" w:rsidR="008164E9" w:rsidRDefault="008164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0C7D84" w14:textId="77777777" w:rsidR="008164E9" w:rsidRDefault="008164E9" w:rsidP="008164E9">
      <w:pPr>
        <w:spacing w:after="0" w:line="240" w:lineRule="auto"/>
      </w:pPr>
      <w:r>
        <w:separator/>
      </w:r>
    </w:p>
  </w:footnote>
  <w:footnote w:type="continuationSeparator" w:id="0">
    <w:p w14:paraId="6CA68D7B" w14:textId="77777777" w:rsidR="008164E9" w:rsidRDefault="008164E9" w:rsidP="00816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9A3EA" w14:textId="631199A5" w:rsidR="008164E9" w:rsidRDefault="008164E9">
    <w:pPr>
      <w:pStyle w:val="Header"/>
    </w:pPr>
    <w:r>
      <w:rPr>
        <w:noProof/>
      </w:rPr>
      <w:pict w14:anchorId="35402A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4547" o:spid="_x0000_s2050" type="#_x0000_t75" style="position:absolute;margin-left:0;margin-top:0;width:431.35pt;height:431.35pt;z-index:-251657216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D64272" w14:textId="79A5AF9C" w:rsidR="008164E9" w:rsidRPr="008164E9" w:rsidRDefault="008164E9" w:rsidP="008164E9">
    <w:pPr>
      <w:pStyle w:val="Header"/>
      <w:jc w:val="right"/>
    </w:pPr>
    <w:r>
      <w:rPr>
        <w:noProof/>
      </w:rPr>
      <w:pict w14:anchorId="644EE9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4548" o:spid="_x0000_s2051" type="#_x0000_t75" style="position:absolute;left:0;text-align:left;margin-left:0;margin-top:0;width:431.35pt;height:431.35pt;z-index:-251656192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  <w:r>
      <w:rPr>
        <w:noProof/>
      </w:rPr>
      <w:drawing>
        <wp:inline distT="0" distB="0" distL="0" distR="0" wp14:anchorId="2A251173" wp14:editId="5C5307F1">
          <wp:extent cx="1680401" cy="733425"/>
          <wp:effectExtent l="0" t="0" r="0" b="0"/>
          <wp:docPr id="42500491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5004915" name="Picture 42500491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85751" cy="735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8A2814" w14:textId="3D13E667" w:rsidR="008164E9" w:rsidRDefault="008164E9">
    <w:pPr>
      <w:pStyle w:val="Header"/>
    </w:pPr>
    <w:r>
      <w:rPr>
        <w:noProof/>
      </w:rPr>
      <w:pict w14:anchorId="3F7ABF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4546" o:spid="_x0000_s2049" type="#_x0000_t75" style="position:absolute;margin-left:0;margin-top:0;width:431.35pt;height:431.35pt;z-index:-251658240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8175184">
    <w:abstractNumId w:val="8"/>
  </w:num>
  <w:num w:numId="2" w16cid:durableId="617026516">
    <w:abstractNumId w:val="6"/>
  </w:num>
  <w:num w:numId="3" w16cid:durableId="698358818">
    <w:abstractNumId w:val="5"/>
  </w:num>
  <w:num w:numId="4" w16cid:durableId="1233809533">
    <w:abstractNumId w:val="4"/>
  </w:num>
  <w:num w:numId="5" w16cid:durableId="1190994547">
    <w:abstractNumId w:val="7"/>
  </w:num>
  <w:num w:numId="6" w16cid:durableId="529344281">
    <w:abstractNumId w:val="3"/>
  </w:num>
  <w:num w:numId="7" w16cid:durableId="1941141955">
    <w:abstractNumId w:val="2"/>
  </w:num>
  <w:num w:numId="8" w16cid:durableId="181742553">
    <w:abstractNumId w:val="1"/>
  </w:num>
  <w:num w:numId="9" w16cid:durableId="1803770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4776"/>
    <w:rsid w:val="00326F90"/>
    <w:rsid w:val="00795B6B"/>
    <w:rsid w:val="008164E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4062061"/>
  <w14:defaultImageDpi w14:val="300"/>
  <w15:docId w15:val="{707D1E61-36E3-4BAB-BF10-0160B89E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164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4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yexamwinne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1303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KSA Coordinator</cp:lastModifiedBy>
  <cp:revision>2</cp:revision>
  <dcterms:created xsi:type="dcterms:W3CDTF">2013-12-23T23:15:00Z</dcterms:created>
  <dcterms:modified xsi:type="dcterms:W3CDTF">2024-11-03T12:05:00Z</dcterms:modified>
  <cp:category/>
</cp:coreProperties>
</file>