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E55E9" w14:textId="77777777" w:rsidR="00DF23EF" w:rsidRDefault="00BD0CDC">
      <w:r>
        <w:t>1. What is the main purpose of Zakat in Islamic finance?</w:t>
      </w:r>
    </w:p>
    <w:p w14:paraId="6402C51A" w14:textId="77777777" w:rsidR="00DF23EF" w:rsidRDefault="00BD0CDC">
      <w:pPr>
        <w:pStyle w:val="ListBullet"/>
      </w:pPr>
      <w:r>
        <w:t>A. Wealth redistribution</w:t>
      </w:r>
    </w:p>
    <w:p w14:paraId="59506138" w14:textId="77777777" w:rsidR="00DF23EF" w:rsidRDefault="00BD0CDC">
      <w:pPr>
        <w:pStyle w:val="ListBullet"/>
      </w:pPr>
      <w:r>
        <w:t>B. Increasing state revenue</w:t>
      </w:r>
    </w:p>
    <w:p w14:paraId="7BAE74F6" w14:textId="77777777" w:rsidR="00DF23EF" w:rsidRDefault="00BD0CDC">
      <w:pPr>
        <w:pStyle w:val="ListBullet"/>
      </w:pPr>
      <w:r>
        <w:t>C. Regulating businesses</w:t>
      </w:r>
    </w:p>
    <w:p w14:paraId="6EC9F67A" w14:textId="77777777" w:rsidR="00DF23EF" w:rsidRDefault="00BD0CDC">
      <w:pPr>
        <w:pStyle w:val="ListBullet"/>
      </w:pPr>
      <w:r>
        <w:t>D. Promoting investment</w:t>
      </w:r>
    </w:p>
    <w:p w14:paraId="5501A2ED" w14:textId="77777777" w:rsidR="00DF23EF" w:rsidRDefault="00BD0CDC">
      <w:r>
        <w:t>Answer: A</w:t>
      </w:r>
      <w:r>
        <w:br/>
      </w:r>
    </w:p>
    <w:p w14:paraId="3AD43AA2" w14:textId="77777777" w:rsidR="00DF23EF" w:rsidRDefault="00BD0CDC">
      <w:r>
        <w:t>2. Who is responsible for Zakat collection in Saudi Arabia?</w:t>
      </w:r>
    </w:p>
    <w:p w14:paraId="7ADA3F33" w14:textId="77777777" w:rsidR="00DF23EF" w:rsidRDefault="00BD0CDC">
      <w:pPr>
        <w:pStyle w:val="ListBullet"/>
      </w:pPr>
      <w:r>
        <w:t>A. Ministry of Commerce</w:t>
      </w:r>
    </w:p>
    <w:p w14:paraId="21B78C61" w14:textId="77777777" w:rsidR="00DF23EF" w:rsidRDefault="00BD0CDC">
      <w:pPr>
        <w:pStyle w:val="ListBullet"/>
      </w:pPr>
      <w:r>
        <w:t>B. General Authority of Zakat &amp; Tax</w:t>
      </w:r>
    </w:p>
    <w:p w14:paraId="19911AAA" w14:textId="77777777" w:rsidR="00DF23EF" w:rsidRDefault="00BD0CDC">
      <w:pPr>
        <w:pStyle w:val="ListBullet"/>
      </w:pPr>
      <w:r>
        <w:t>C. Central Bank</w:t>
      </w:r>
    </w:p>
    <w:p w14:paraId="6EB8B2CA" w14:textId="77777777" w:rsidR="00DF23EF" w:rsidRDefault="00BD0CDC">
      <w:pPr>
        <w:pStyle w:val="ListBullet"/>
      </w:pPr>
      <w:r>
        <w:t>D. Local Municipality</w:t>
      </w:r>
    </w:p>
    <w:p w14:paraId="3EAFD0B7" w14:textId="77777777" w:rsidR="00DF23EF" w:rsidRDefault="00BD0CDC">
      <w:r>
        <w:t>Answer: B</w:t>
      </w:r>
      <w:r>
        <w:br/>
      </w:r>
    </w:p>
    <w:p w14:paraId="79E6D485" w14:textId="77777777" w:rsidR="00DF23EF" w:rsidRDefault="00BD0CDC">
      <w:r>
        <w:t>3. The typical Zakat rate applied to Zakatable assets is:</w:t>
      </w:r>
    </w:p>
    <w:p w14:paraId="2773DC91" w14:textId="77777777" w:rsidR="00DF23EF" w:rsidRDefault="00BD0CDC">
      <w:pPr>
        <w:pStyle w:val="ListBullet"/>
      </w:pPr>
      <w:r>
        <w:t>A. 1%</w:t>
      </w:r>
    </w:p>
    <w:p w14:paraId="22E17008" w14:textId="77777777" w:rsidR="00DF23EF" w:rsidRDefault="00BD0CDC">
      <w:pPr>
        <w:pStyle w:val="ListBullet"/>
      </w:pPr>
      <w:r>
        <w:t>B. 2.5%</w:t>
      </w:r>
    </w:p>
    <w:p w14:paraId="3D93B614" w14:textId="77777777" w:rsidR="00DF23EF" w:rsidRDefault="00BD0CDC">
      <w:pPr>
        <w:pStyle w:val="ListBullet"/>
      </w:pPr>
      <w:r>
        <w:t>C. 5%</w:t>
      </w:r>
    </w:p>
    <w:p w14:paraId="66BCE891" w14:textId="77777777" w:rsidR="00DF23EF" w:rsidRDefault="00BD0CDC">
      <w:pPr>
        <w:pStyle w:val="ListBullet"/>
      </w:pPr>
      <w:r>
        <w:t>D. 7.5%</w:t>
      </w:r>
    </w:p>
    <w:p w14:paraId="7832F191" w14:textId="77777777" w:rsidR="00DF23EF" w:rsidRDefault="00BD0CDC">
      <w:r>
        <w:t>Answer: B</w:t>
      </w:r>
      <w:r>
        <w:br/>
      </w:r>
    </w:p>
    <w:p w14:paraId="556A4149" w14:textId="77777777" w:rsidR="00DF23EF" w:rsidRDefault="00BD0CDC">
      <w:r>
        <w:t>4. Which of the following is included in the Zakat base?</w:t>
      </w:r>
    </w:p>
    <w:p w14:paraId="68575FDD" w14:textId="77777777" w:rsidR="00DF23EF" w:rsidRDefault="00BD0CDC">
      <w:pPr>
        <w:pStyle w:val="ListBullet"/>
      </w:pPr>
      <w:r>
        <w:t>A. Personal savings</w:t>
      </w:r>
    </w:p>
    <w:p w14:paraId="7B059306" w14:textId="77777777" w:rsidR="00DF23EF" w:rsidRDefault="00BD0CDC">
      <w:pPr>
        <w:pStyle w:val="ListBullet"/>
      </w:pPr>
      <w:r>
        <w:t>B. Inventory for sale</w:t>
      </w:r>
    </w:p>
    <w:p w14:paraId="1FE6430B" w14:textId="77777777" w:rsidR="00DF23EF" w:rsidRDefault="00BD0CDC">
      <w:pPr>
        <w:pStyle w:val="ListBullet"/>
      </w:pPr>
      <w:r>
        <w:t>C. Property investments</w:t>
      </w:r>
    </w:p>
    <w:p w14:paraId="5FA6CC32" w14:textId="77777777" w:rsidR="00DF23EF" w:rsidRDefault="00BD0CDC">
      <w:pPr>
        <w:pStyle w:val="ListBullet"/>
      </w:pPr>
      <w:r>
        <w:t>D. Fixed assets</w:t>
      </w:r>
    </w:p>
    <w:p w14:paraId="1CF473C8" w14:textId="77777777" w:rsidR="00DF23EF" w:rsidRDefault="00BD0CDC">
      <w:r>
        <w:t>Answer: B</w:t>
      </w:r>
      <w:r>
        <w:br/>
      </w:r>
    </w:p>
    <w:p w14:paraId="690A7C6C" w14:textId="77777777" w:rsidR="00DF23EF" w:rsidRDefault="00BD0CDC">
      <w:r>
        <w:t>5. In the context of Zakat, 'Al-Hawl' refers to:</w:t>
      </w:r>
    </w:p>
    <w:p w14:paraId="525420FC" w14:textId="77777777" w:rsidR="00DF23EF" w:rsidRDefault="00BD0CDC">
      <w:pPr>
        <w:pStyle w:val="ListBullet"/>
      </w:pPr>
      <w:r>
        <w:t>A. A fiscal quarter</w:t>
      </w:r>
    </w:p>
    <w:p w14:paraId="00825704" w14:textId="77777777" w:rsidR="00DF23EF" w:rsidRDefault="00BD0CDC">
      <w:pPr>
        <w:pStyle w:val="ListBullet"/>
      </w:pPr>
      <w:r>
        <w:t>B. A full lunar year</w:t>
      </w:r>
    </w:p>
    <w:p w14:paraId="2350E469" w14:textId="77777777" w:rsidR="00DF23EF" w:rsidRDefault="00BD0CDC">
      <w:pPr>
        <w:pStyle w:val="ListBullet"/>
      </w:pPr>
      <w:r>
        <w:t>C. A week</w:t>
      </w:r>
    </w:p>
    <w:p w14:paraId="71574D36" w14:textId="77777777" w:rsidR="00DF23EF" w:rsidRDefault="00BD0CDC">
      <w:pPr>
        <w:pStyle w:val="ListBullet"/>
      </w:pPr>
      <w:r>
        <w:lastRenderedPageBreak/>
        <w:t>D. A month</w:t>
      </w:r>
    </w:p>
    <w:p w14:paraId="3D39F762" w14:textId="77777777" w:rsidR="00DF23EF" w:rsidRDefault="00BD0CDC">
      <w:r>
        <w:t>Answer: B</w:t>
      </w:r>
      <w:r>
        <w:br/>
      </w:r>
    </w:p>
    <w:p w14:paraId="73D435E7" w14:textId="77777777" w:rsidR="00DF23EF" w:rsidRDefault="00BD0CDC">
      <w:r>
        <w:t>6. What method is used for calculating Zakat if commercial books are maintained?</w:t>
      </w:r>
    </w:p>
    <w:p w14:paraId="2F24CDD0" w14:textId="77777777" w:rsidR="00DF23EF" w:rsidRDefault="00BD0CDC">
      <w:pPr>
        <w:pStyle w:val="ListBullet"/>
      </w:pPr>
      <w:r>
        <w:t>A. Direct assessment</w:t>
      </w:r>
    </w:p>
    <w:p w14:paraId="31F877CF" w14:textId="77777777" w:rsidR="00DF23EF" w:rsidRDefault="00BD0CDC">
      <w:pPr>
        <w:pStyle w:val="ListBullet"/>
      </w:pPr>
      <w:r>
        <w:t>B. Addition and deduction method</w:t>
      </w:r>
    </w:p>
    <w:p w14:paraId="24191279" w14:textId="77777777" w:rsidR="00DF23EF" w:rsidRDefault="00BD0CDC">
      <w:pPr>
        <w:pStyle w:val="ListBullet"/>
      </w:pPr>
      <w:r>
        <w:t>C. Estimation</w:t>
      </w:r>
    </w:p>
    <w:p w14:paraId="70E6705D" w14:textId="77777777" w:rsidR="00DF23EF" w:rsidRDefault="00BD0CDC">
      <w:pPr>
        <w:pStyle w:val="ListBullet"/>
      </w:pPr>
      <w:r>
        <w:t>D. None</w:t>
      </w:r>
    </w:p>
    <w:p w14:paraId="537199C4" w14:textId="77777777" w:rsidR="00DF23EF" w:rsidRDefault="00BD0CDC">
      <w:r>
        <w:t>Answer: B</w:t>
      </w:r>
      <w:r>
        <w:br/>
      </w:r>
    </w:p>
    <w:p w14:paraId="4824E951" w14:textId="77777777" w:rsidR="00DF23EF" w:rsidRDefault="00BD0CDC">
      <w:r>
        <w:t xml:space="preserve">7. Which of the following is deducted from the Zakat </w:t>
      </w:r>
      <w:r>
        <w:t>base?</w:t>
      </w:r>
    </w:p>
    <w:p w14:paraId="4B179E98" w14:textId="77777777" w:rsidR="00DF23EF" w:rsidRDefault="00BD0CDC">
      <w:pPr>
        <w:pStyle w:val="ListBullet"/>
      </w:pPr>
      <w:r>
        <w:t>A. Inventory</w:t>
      </w:r>
    </w:p>
    <w:p w14:paraId="642C02B6" w14:textId="77777777" w:rsidR="00DF23EF" w:rsidRDefault="00BD0CDC">
      <w:pPr>
        <w:pStyle w:val="ListBullet"/>
      </w:pPr>
      <w:r>
        <w:t>B. Fixed assets</w:t>
      </w:r>
    </w:p>
    <w:p w14:paraId="0770E3A0" w14:textId="77777777" w:rsidR="00DF23EF" w:rsidRDefault="00BD0CDC">
      <w:pPr>
        <w:pStyle w:val="ListBullet"/>
      </w:pPr>
      <w:r>
        <w:t>C. Accounts payable</w:t>
      </w:r>
    </w:p>
    <w:p w14:paraId="10D92CFF" w14:textId="77777777" w:rsidR="00DF23EF" w:rsidRDefault="00BD0CDC">
      <w:pPr>
        <w:pStyle w:val="ListBullet"/>
      </w:pPr>
      <w:r>
        <w:t>D. Loans</w:t>
      </w:r>
    </w:p>
    <w:p w14:paraId="769FEB21" w14:textId="77777777" w:rsidR="00DF23EF" w:rsidRDefault="00BD0CDC">
      <w:r>
        <w:t>Answer: B</w:t>
      </w:r>
      <w:r>
        <w:br/>
      </w:r>
    </w:p>
    <w:p w14:paraId="700C4F8A" w14:textId="77777777" w:rsidR="00DF23EF" w:rsidRDefault="00BD0CDC">
      <w:r>
        <w:t>8. Zakat must be paid within how many months after the end of a financial year?</w:t>
      </w:r>
    </w:p>
    <w:p w14:paraId="23545965" w14:textId="77777777" w:rsidR="00DF23EF" w:rsidRDefault="00BD0CDC">
      <w:pPr>
        <w:pStyle w:val="ListBullet"/>
      </w:pPr>
      <w:r>
        <w:t>A. 1 month</w:t>
      </w:r>
    </w:p>
    <w:p w14:paraId="75F63FB2" w14:textId="77777777" w:rsidR="00DF23EF" w:rsidRDefault="00BD0CDC">
      <w:pPr>
        <w:pStyle w:val="ListBullet"/>
      </w:pPr>
      <w:r>
        <w:t>B. 2 months</w:t>
      </w:r>
    </w:p>
    <w:p w14:paraId="02F67EDD" w14:textId="77777777" w:rsidR="00DF23EF" w:rsidRDefault="00BD0CDC">
      <w:pPr>
        <w:pStyle w:val="ListBullet"/>
      </w:pPr>
      <w:r>
        <w:t>C. 3 months</w:t>
      </w:r>
    </w:p>
    <w:p w14:paraId="456D86AD" w14:textId="77777777" w:rsidR="00DF23EF" w:rsidRDefault="00BD0CDC">
      <w:pPr>
        <w:pStyle w:val="ListBullet"/>
      </w:pPr>
      <w:r>
        <w:t>D. 6 months</w:t>
      </w:r>
    </w:p>
    <w:p w14:paraId="15D48301" w14:textId="77777777" w:rsidR="00DF23EF" w:rsidRDefault="00BD0CDC">
      <w:r>
        <w:t>Answer: C</w:t>
      </w:r>
      <w:r>
        <w:br/>
      </w:r>
    </w:p>
    <w:p w14:paraId="14B273EA" w14:textId="77777777" w:rsidR="00DF23EF" w:rsidRDefault="00BD0CDC">
      <w:r>
        <w:t>9. Which of these sectors has specific guidelines for Zakat calculation?</w:t>
      </w:r>
    </w:p>
    <w:p w14:paraId="1D15947A" w14:textId="77777777" w:rsidR="00DF23EF" w:rsidRDefault="00BD0CDC">
      <w:pPr>
        <w:pStyle w:val="ListBullet"/>
      </w:pPr>
      <w:r>
        <w:t>A. Healthcare</w:t>
      </w:r>
    </w:p>
    <w:p w14:paraId="5FEDD633" w14:textId="77777777" w:rsidR="00DF23EF" w:rsidRDefault="00BD0CDC">
      <w:pPr>
        <w:pStyle w:val="ListBullet"/>
      </w:pPr>
      <w:r>
        <w:t>B. Manufacturing</w:t>
      </w:r>
    </w:p>
    <w:p w14:paraId="423F401D" w14:textId="77777777" w:rsidR="00DF23EF" w:rsidRDefault="00BD0CDC">
      <w:pPr>
        <w:pStyle w:val="ListBullet"/>
      </w:pPr>
      <w:r>
        <w:t>C. Lodging and food services</w:t>
      </w:r>
    </w:p>
    <w:p w14:paraId="0F8B6D5B" w14:textId="77777777" w:rsidR="00DF23EF" w:rsidRDefault="00BD0CDC">
      <w:pPr>
        <w:pStyle w:val="ListBullet"/>
      </w:pPr>
      <w:r>
        <w:t>D. Education</w:t>
      </w:r>
    </w:p>
    <w:p w14:paraId="72EF0735" w14:textId="77777777" w:rsidR="00DF23EF" w:rsidRDefault="00BD0CDC">
      <w:r>
        <w:t>Answer: C</w:t>
      </w:r>
      <w:r>
        <w:br/>
      </w:r>
    </w:p>
    <w:p w14:paraId="56F48393" w14:textId="77777777" w:rsidR="00DF23EF" w:rsidRDefault="00BD0CDC">
      <w:r>
        <w:t>10. What is the purpose of the Zakat declaration form?</w:t>
      </w:r>
    </w:p>
    <w:p w14:paraId="7D687A09" w14:textId="77777777" w:rsidR="00DF23EF" w:rsidRDefault="00BD0CDC">
      <w:pPr>
        <w:pStyle w:val="ListBullet"/>
      </w:pPr>
      <w:r>
        <w:lastRenderedPageBreak/>
        <w:t>A. To register with the authority</w:t>
      </w:r>
    </w:p>
    <w:p w14:paraId="2C1EB118" w14:textId="77777777" w:rsidR="00DF23EF" w:rsidRDefault="00BD0CDC">
      <w:pPr>
        <w:pStyle w:val="ListBullet"/>
      </w:pPr>
      <w:r>
        <w:t>B. To calculate personal tax</w:t>
      </w:r>
    </w:p>
    <w:p w14:paraId="307CA915" w14:textId="77777777" w:rsidR="00DF23EF" w:rsidRDefault="00BD0CDC">
      <w:pPr>
        <w:pStyle w:val="ListBullet"/>
      </w:pPr>
      <w:r>
        <w:t xml:space="preserve">C. To declare </w:t>
      </w:r>
      <w:r>
        <w:t>Zakatable assets and liabilities</w:t>
      </w:r>
    </w:p>
    <w:p w14:paraId="396F496B" w14:textId="77777777" w:rsidR="00DF23EF" w:rsidRDefault="00BD0CDC">
      <w:pPr>
        <w:pStyle w:val="ListBullet"/>
      </w:pPr>
      <w:r>
        <w:t>D. None</w:t>
      </w:r>
    </w:p>
    <w:p w14:paraId="7D606FF3" w14:textId="77777777" w:rsidR="00DF23EF" w:rsidRDefault="00BD0CDC">
      <w:r>
        <w:t>Answer: C</w:t>
      </w:r>
      <w:r>
        <w:br/>
      </w:r>
    </w:p>
    <w:p w14:paraId="77B3B48F" w14:textId="77777777" w:rsidR="00DF23EF" w:rsidRDefault="00BD0CDC">
      <w:r>
        <w:t>11. Which authority is tasked with monitoring Zakat compliance?</w:t>
      </w:r>
    </w:p>
    <w:p w14:paraId="4422D8BF" w14:textId="77777777" w:rsidR="00DF23EF" w:rsidRDefault="00BD0CDC">
      <w:pPr>
        <w:pStyle w:val="ListBullet"/>
      </w:pPr>
      <w:r>
        <w:t>A. Municipal authorities</w:t>
      </w:r>
    </w:p>
    <w:p w14:paraId="07E1E88A" w14:textId="77777777" w:rsidR="00DF23EF" w:rsidRDefault="00BD0CDC">
      <w:pPr>
        <w:pStyle w:val="ListBullet"/>
      </w:pPr>
      <w:r>
        <w:t>B. Zakat, Tax, and Customs Authority</w:t>
      </w:r>
    </w:p>
    <w:p w14:paraId="00A29EC0" w14:textId="77777777" w:rsidR="00DF23EF" w:rsidRDefault="00BD0CDC">
      <w:pPr>
        <w:pStyle w:val="ListBullet"/>
      </w:pPr>
      <w:r>
        <w:t>C. Public Accountant</w:t>
      </w:r>
    </w:p>
    <w:p w14:paraId="79B0CA18" w14:textId="77777777" w:rsidR="00DF23EF" w:rsidRDefault="00BD0CDC">
      <w:pPr>
        <w:pStyle w:val="ListBullet"/>
      </w:pPr>
      <w:r>
        <w:t>D. Central Bank</w:t>
      </w:r>
    </w:p>
    <w:p w14:paraId="0E45EA37" w14:textId="77777777" w:rsidR="00DF23EF" w:rsidRDefault="00BD0CDC">
      <w:r>
        <w:t>Answer: B</w:t>
      </w:r>
      <w:r>
        <w:br/>
      </w:r>
    </w:p>
    <w:p w14:paraId="2B3709C9" w14:textId="77777777" w:rsidR="00DF23EF" w:rsidRDefault="00BD0CDC">
      <w:r>
        <w:t>12. The term 'Al-Hawl' signifies:</w:t>
      </w:r>
    </w:p>
    <w:p w14:paraId="797F3AA2" w14:textId="77777777" w:rsidR="00DF23EF" w:rsidRDefault="00BD0CDC">
      <w:pPr>
        <w:pStyle w:val="ListBullet"/>
      </w:pPr>
      <w:r>
        <w:t>A. A business quarter</w:t>
      </w:r>
    </w:p>
    <w:p w14:paraId="20F95828" w14:textId="77777777" w:rsidR="00DF23EF" w:rsidRDefault="00BD0CDC">
      <w:pPr>
        <w:pStyle w:val="ListBullet"/>
      </w:pPr>
      <w:r>
        <w:t>B. A lunar year</w:t>
      </w:r>
    </w:p>
    <w:p w14:paraId="18B7C163" w14:textId="77777777" w:rsidR="00DF23EF" w:rsidRDefault="00BD0CDC">
      <w:pPr>
        <w:pStyle w:val="ListBullet"/>
      </w:pPr>
      <w:r>
        <w:t>C. A calendar year</w:t>
      </w:r>
    </w:p>
    <w:p w14:paraId="5C82B80C" w14:textId="77777777" w:rsidR="00DF23EF" w:rsidRDefault="00BD0CDC">
      <w:pPr>
        <w:pStyle w:val="ListBullet"/>
      </w:pPr>
      <w:r>
        <w:t>D. A decade</w:t>
      </w:r>
    </w:p>
    <w:p w14:paraId="1DDB9055" w14:textId="77777777" w:rsidR="00DF23EF" w:rsidRDefault="00BD0CDC">
      <w:r>
        <w:t>Answer: B</w:t>
      </w:r>
      <w:r>
        <w:br/>
      </w:r>
    </w:p>
    <w:p w14:paraId="0B3CDCE8" w14:textId="77777777" w:rsidR="00DF23EF" w:rsidRDefault="00BD0CDC">
      <w:r>
        <w:t>13. How does Zakat apply to foreign investments?</w:t>
      </w:r>
    </w:p>
    <w:p w14:paraId="38F36375" w14:textId="77777777" w:rsidR="00DF23EF" w:rsidRDefault="00BD0CDC">
      <w:pPr>
        <w:pStyle w:val="ListBullet"/>
      </w:pPr>
      <w:r>
        <w:t>A. Always included</w:t>
      </w:r>
    </w:p>
    <w:p w14:paraId="6C3B5BAA" w14:textId="77777777" w:rsidR="00DF23EF" w:rsidRDefault="00BD0CDC">
      <w:pPr>
        <w:pStyle w:val="ListBullet"/>
      </w:pPr>
      <w:r>
        <w:t>B. Only if Zakat is unpaid in the country of origin</w:t>
      </w:r>
    </w:p>
    <w:p w14:paraId="3C3872A2" w14:textId="77777777" w:rsidR="00DF23EF" w:rsidRDefault="00BD0CDC">
      <w:pPr>
        <w:pStyle w:val="ListBullet"/>
      </w:pPr>
      <w:r>
        <w:t>C. Only on profits</w:t>
      </w:r>
    </w:p>
    <w:p w14:paraId="5C927DA7" w14:textId="77777777" w:rsidR="00DF23EF" w:rsidRDefault="00BD0CDC">
      <w:pPr>
        <w:pStyle w:val="ListBullet"/>
      </w:pPr>
      <w:r>
        <w:t>D. Not applicable</w:t>
      </w:r>
    </w:p>
    <w:p w14:paraId="7AEB5079" w14:textId="77777777" w:rsidR="00DF23EF" w:rsidRDefault="00BD0CDC">
      <w:r>
        <w:t>Answer: B</w:t>
      </w:r>
      <w:r>
        <w:br/>
      </w:r>
    </w:p>
    <w:p w14:paraId="307B25DF" w14:textId="77777777" w:rsidR="00DF23EF" w:rsidRDefault="00BD0CDC">
      <w:r>
        <w:t>14. For lodging services, the Zakat rate of 2.5% applies to:</w:t>
      </w:r>
    </w:p>
    <w:p w14:paraId="7F68B5D9" w14:textId="77777777" w:rsidR="00DF23EF" w:rsidRDefault="00BD0CDC">
      <w:pPr>
        <w:pStyle w:val="ListBullet"/>
      </w:pPr>
      <w:r>
        <w:t>A. Fixed assets</w:t>
      </w:r>
    </w:p>
    <w:p w14:paraId="6F153DDD" w14:textId="77777777" w:rsidR="00DF23EF" w:rsidRDefault="00BD0CDC">
      <w:pPr>
        <w:pStyle w:val="ListBullet"/>
      </w:pPr>
      <w:r>
        <w:t>B. Liquid assets</w:t>
      </w:r>
    </w:p>
    <w:p w14:paraId="1CF34731" w14:textId="77777777" w:rsidR="00DF23EF" w:rsidRDefault="00BD0CDC">
      <w:pPr>
        <w:pStyle w:val="ListBullet"/>
      </w:pPr>
      <w:r>
        <w:t>C. All revenue</w:t>
      </w:r>
    </w:p>
    <w:p w14:paraId="3BFED8AD" w14:textId="77777777" w:rsidR="00DF23EF" w:rsidRDefault="00BD0CDC">
      <w:pPr>
        <w:pStyle w:val="ListBullet"/>
      </w:pPr>
      <w:r>
        <w:t>D. Salaries</w:t>
      </w:r>
    </w:p>
    <w:p w14:paraId="3ACB2F54" w14:textId="77777777" w:rsidR="00DF23EF" w:rsidRDefault="00BD0CDC">
      <w:r>
        <w:lastRenderedPageBreak/>
        <w:t>Answer: B</w:t>
      </w:r>
      <w:r>
        <w:br/>
      </w:r>
    </w:p>
    <w:p w14:paraId="1FE37220" w14:textId="77777777" w:rsidR="00DF23EF" w:rsidRDefault="00BD0CDC">
      <w:r>
        <w:t>15. Which item is not deducted from the Zakat base?</w:t>
      </w:r>
    </w:p>
    <w:p w14:paraId="739DE979" w14:textId="77777777" w:rsidR="00DF23EF" w:rsidRDefault="00BD0CDC">
      <w:pPr>
        <w:pStyle w:val="ListBullet"/>
      </w:pPr>
      <w:r>
        <w:t>A. Long-term investments</w:t>
      </w:r>
    </w:p>
    <w:p w14:paraId="0C12BB79" w14:textId="77777777" w:rsidR="00DF23EF" w:rsidRDefault="00BD0CDC">
      <w:pPr>
        <w:pStyle w:val="ListBullet"/>
      </w:pPr>
      <w:r>
        <w:t>B. Inventory</w:t>
      </w:r>
    </w:p>
    <w:p w14:paraId="45AED5D1" w14:textId="77777777" w:rsidR="00DF23EF" w:rsidRDefault="00BD0CDC">
      <w:pPr>
        <w:pStyle w:val="ListBullet"/>
      </w:pPr>
      <w:r>
        <w:t>C. Cash held for operations</w:t>
      </w:r>
    </w:p>
    <w:p w14:paraId="5F4D89FE" w14:textId="77777777" w:rsidR="00DF23EF" w:rsidRDefault="00BD0CDC">
      <w:pPr>
        <w:pStyle w:val="ListBullet"/>
      </w:pPr>
      <w:r>
        <w:t xml:space="preserve">D. </w:t>
      </w:r>
      <w:r>
        <w:t>Accounts receivable</w:t>
      </w:r>
    </w:p>
    <w:p w14:paraId="3CB3B1A9" w14:textId="77777777" w:rsidR="00DF23EF" w:rsidRDefault="00BD0CDC">
      <w:r>
        <w:t>Answer: A</w:t>
      </w:r>
      <w:r>
        <w:br/>
      </w:r>
    </w:p>
    <w:p w14:paraId="54B378CF" w14:textId="77777777" w:rsidR="00DF23EF" w:rsidRDefault="00BD0CDC">
      <w:r>
        <w:t>16. If Zakat base is less than adjusted profit, the calculation is based on:</w:t>
      </w:r>
    </w:p>
    <w:p w14:paraId="042E83EE" w14:textId="77777777" w:rsidR="00DF23EF" w:rsidRDefault="00BD0CDC">
      <w:pPr>
        <w:pStyle w:val="ListBullet"/>
      </w:pPr>
      <w:r>
        <w:t>A. Zakat base</w:t>
      </w:r>
    </w:p>
    <w:p w14:paraId="0787F610" w14:textId="77777777" w:rsidR="00DF23EF" w:rsidRDefault="00BD0CDC">
      <w:pPr>
        <w:pStyle w:val="ListBullet"/>
      </w:pPr>
      <w:r>
        <w:t>B. Adjusted profit</w:t>
      </w:r>
    </w:p>
    <w:p w14:paraId="05F78AEC" w14:textId="77777777" w:rsidR="00DF23EF" w:rsidRDefault="00BD0CDC">
      <w:pPr>
        <w:pStyle w:val="ListBullet"/>
      </w:pPr>
      <w:r>
        <w:t>C. Revenue</w:t>
      </w:r>
    </w:p>
    <w:p w14:paraId="049941AD" w14:textId="77777777" w:rsidR="00DF23EF" w:rsidRDefault="00BD0CDC">
      <w:pPr>
        <w:pStyle w:val="ListBullet"/>
      </w:pPr>
      <w:r>
        <w:t>D. Assets only</w:t>
      </w:r>
    </w:p>
    <w:p w14:paraId="06793755" w14:textId="77777777" w:rsidR="00DF23EF" w:rsidRDefault="00BD0CDC">
      <w:r>
        <w:t>Answer: B</w:t>
      </w:r>
      <w:r>
        <w:br/>
      </w:r>
    </w:p>
    <w:p w14:paraId="734C752B" w14:textId="77777777" w:rsidR="00DF23EF" w:rsidRDefault="00BD0CDC">
      <w:r>
        <w:t>17. Which authority is tasked with monitoring Zakat compliance?</w:t>
      </w:r>
    </w:p>
    <w:p w14:paraId="5737E2CA" w14:textId="77777777" w:rsidR="00DF23EF" w:rsidRDefault="00BD0CDC">
      <w:pPr>
        <w:pStyle w:val="ListBullet"/>
      </w:pPr>
      <w:r>
        <w:t>A. Municipal authorities</w:t>
      </w:r>
    </w:p>
    <w:p w14:paraId="16043614" w14:textId="77777777" w:rsidR="00DF23EF" w:rsidRDefault="00BD0CDC">
      <w:pPr>
        <w:pStyle w:val="ListBullet"/>
      </w:pPr>
      <w:r>
        <w:t>B. Zakat, Tax, and Customs Authority</w:t>
      </w:r>
    </w:p>
    <w:p w14:paraId="3A9B56D0" w14:textId="77777777" w:rsidR="00DF23EF" w:rsidRDefault="00BD0CDC">
      <w:pPr>
        <w:pStyle w:val="ListBullet"/>
      </w:pPr>
      <w:r>
        <w:t>C. Public Accountant</w:t>
      </w:r>
    </w:p>
    <w:p w14:paraId="745E3038" w14:textId="77777777" w:rsidR="00DF23EF" w:rsidRDefault="00BD0CDC">
      <w:pPr>
        <w:pStyle w:val="ListBullet"/>
      </w:pPr>
      <w:r>
        <w:t>D. Central Bank</w:t>
      </w:r>
    </w:p>
    <w:p w14:paraId="5C6CB932" w14:textId="77777777" w:rsidR="00DF23EF" w:rsidRDefault="00BD0CDC">
      <w:r>
        <w:t>Answer: B</w:t>
      </w:r>
      <w:r>
        <w:br/>
      </w:r>
    </w:p>
    <w:p w14:paraId="52099FE2" w14:textId="77777777" w:rsidR="00DF23EF" w:rsidRDefault="00BD0CDC">
      <w:r>
        <w:t>18. The term 'Al-Hawl' signifies:</w:t>
      </w:r>
    </w:p>
    <w:p w14:paraId="56479072" w14:textId="77777777" w:rsidR="00DF23EF" w:rsidRDefault="00BD0CDC">
      <w:pPr>
        <w:pStyle w:val="ListBullet"/>
      </w:pPr>
      <w:r>
        <w:t>A. A business quarter</w:t>
      </w:r>
    </w:p>
    <w:p w14:paraId="127D3C1C" w14:textId="77777777" w:rsidR="00DF23EF" w:rsidRDefault="00BD0CDC">
      <w:pPr>
        <w:pStyle w:val="ListBullet"/>
      </w:pPr>
      <w:r>
        <w:t>B. A lunar year</w:t>
      </w:r>
    </w:p>
    <w:p w14:paraId="6977B7B7" w14:textId="77777777" w:rsidR="00DF23EF" w:rsidRDefault="00BD0CDC">
      <w:pPr>
        <w:pStyle w:val="ListBullet"/>
      </w:pPr>
      <w:r>
        <w:t>C. A calendar year</w:t>
      </w:r>
    </w:p>
    <w:p w14:paraId="30CFD481" w14:textId="77777777" w:rsidR="00DF23EF" w:rsidRDefault="00BD0CDC">
      <w:pPr>
        <w:pStyle w:val="ListBullet"/>
      </w:pPr>
      <w:r>
        <w:t>D. A decade</w:t>
      </w:r>
    </w:p>
    <w:p w14:paraId="3018175B" w14:textId="77777777" w:rsidR="00DF23EF" w:rsidRDefault="00BD0CDC">
      <w:r>
        <w:t>Answer: B</w:t>
      </w:r>
      <w:r>
        <w:br/>
      </w:r>
    </w:p>
    <w:p w14:paraId="2744C445" w14:textId="77777777" w:rsidR="00DF23EF" w:rsidRDefault="00BD0CDC">
      <w:r>
        <w:t xml:space="preserve">19. How does Zakat apply to foreign </w:t>
      </w:r>
      <w:r>
        <w:t>investments?</w:t>
      </w:r>
    </w:p>
    <w:p w14:paraId="142A461D" w14:textId="77777777" w:rsidR="00DF23EF" w:rsidRDefault="00BD0CDC">
      <w:pPr>
        <w:pStyle w:val="ListBullet"/>
      </w:pPr>
      <w:r>
        <w:t>A. Always included</w:t>
      </w:r>
    </w:p>
    <w:p w14:paraId="34D07F1B" w14:textId="77777777" w:rsidR="00DF23EF" w:rsidRDefault="00BD0CDC">
      <w:pPr>
        <w:pStyle w:val="ListBullet"/>
      </w:pPr>
      <w:r>
        <w:lastRenderedPageBreak/>
        <w:t>B. Only if Zakat is unpaid in the country of origin</w:t>
      </w:r>
    </w:p>
    <w:p w14:paraId="3DA90DF8" w14:textId="77777777" w:rsidR="00DF23EF" w:rsidRDefault="00BD0CDC">
      <w:pPr>
        <w:pStyle w:val="ListBullet"/>
      </w:pPr>
      <w:r>
        <w:t>C. Only on profits</w:t>
      </w:r>
    </w:p>
    <w:p w14:paraId="1989B0CC" w14:textId="77777777" w:rsidR="00DF23EF" w:rsidRDefault="00BD0CDC">
      <w:pPr>
        <w:pStyle w:val="ListBullet"/>
      </w:pPr>
      <w:r>
        <w:t>D. Not applicable</w:t>
      </w:r>
    </w:p>
    <w:p w14:paraId="52504372" w14:textId="77777777" w:rsidR="00DF23EF" w:rsidRDefault="00BD0CDC">
      <w:r>
        <w:t>Answer: B</w:t>
      </w:r>
      <w:r>
        <w:br/>
      </w:r>
    </w:p>
    <w:p w14:paraId="6C38553D" w14:textId="77777777" w:rsidR="00DF23EF" w:rsidRDefault="00BD0CDC">
      <w:r>
        <w:t>20. For lodging services, the Zakat rate of 2.5% applies to:</w:t>
      </w:r>
    </w:p>
    <w:p w14:paraId="482AE36B" w14:textId="77777777" w:rsidR="00DF23EF" w:rsidRDefault="00BD0CDC">
      <w:pPr>
        <w:pStyle w:val="ListBullet"/>
      </w:pPr>
      <w:r>
        <w:t>A. Fixed assets</w:t>
      </w:r>
    </w:p>
    <w:p w14:paraId="30636D31" w14:textId="77777777" w:rsidR="00DF23EF" w:rsidRDefault="00BD0CDC">
      <w:pPr>
        <w:pStyle w:val="ListBullet"/>
      </w:pPr>
      <w:r>
        <w:t>B. Liquid assets</w:t>
      </w:r>
    </w:p>
    <w:p w14:paraId="7160CB29" w14:textId="77777777" w:rsidR="00DF23EF" w:rsidRDefault="00BD0CDC">
      <w:pPr>
        <w:pStyle w:val="ListBullet"/>
      </w:pPr>
      <w:r>
        <w:t>C. All revenue</w:t>
      </w:r>
    </w:p>
    <w:p w14:paraId="295EE659" w14:textId="77777777" w:rsidR="00DF23EF" w:rsidRDefault="00BD0CDC">
      <w:pPr>
        <w:pStyle w:val="ListBullet"/>
      </w:pPr>
      <w:r>
        <w:t xml:space="preserve">D. </w:t>
      </w:r>
      <w:r>
        <w:t>Salaries</w:t>
      </w:r>
    </w:p>
    <w:p w14:paraId="38B7A0F3" w14:textId="77777777" w:rsidR="00DF23EF" w:rsidRDefault="00BD0CDC">
      <w:r>
        <w:t>Answer: B</w:t>
      </w:r>
      <w:r>
        <w:br/>
      </w:r>
    </w:p>
    <w:p w14:paraId="77A66217" w14:textId="77777777" w:rsidR="00DF23EF" w:rsidRDefault="00BD0CDC">
      <w:r>
        <w:t>21. Which item is not deducted from the Zakat base?</w:t>
      </w:r>
    </w:p>
    <w:p w14:paraId="450E0810" w14:textId="77777777" w:rsidR="00DF23EF" w:rsidRDefault="00BD0CDC">
      <w:pPr>
        <w:pStyle w:val="ListBullet"/>
      </w:pPr>
      <w:r>
        <w:t>A. Long-term investments</w:t>
      </w:r>
    </w:p>
    <w:p w14:paraId="46582375" w14:textId="77777777" w:rsidR="00DF23EF" w:rsidRDefault="00BD0CDC">
      <w:pPr>
        <w:pStyle w:val="ListBullet"/>
      </w:pPr>
      <w:r>
        <w:t>B. Inventory</w:t>
      </w:r>
    </w:p>
    <w:p w14:paraId="3E550A95" w14:textId="77777777" w:rsidR="00DF23EF" w:rsidRDefault="00BD0CDC">
      <w:pPr>
        <w:pStyle w:val="ListBullet"/>
      </w:pPr>
      <w:r>
        <w:t>C. Cash held for operations</w:t>
      </w:r>
    </w:p>
    <w:p w14:paraId="5F83D01E" w14:textId="77777777" w:rsidR="00DF23EF" w:rsidRDefault="00BD0CDC">
      <w:pPr>
        <w:pStyle w:val="ListBullet"/>
      </w:pPr>
      <w:r>
        <w:t>D. Accounts receivable</w:t>
      </w:r>
    </w:p>
    <w:p w14:paraId="5ED3EE81" w14:textId="77777777" w:rsidR="00DF23EF" w:rsidRDefault="00BD0CDC">
      <w:r>
        <w:t>Answer: A</w:t>
      </w:r>
      <w:r>
        <w:br/>
      </w:r>
    </w:p>
    <w:p w14:paraId="0371C261" w14:textId="77777777" w:rsidR="00DF23EF" w:rsidRDefault="00BD0CDC">
      <w:r>
        <w:t>22. If Zakat base is less than adjusted profit, the calculation is based on:</w:t>
      </w:r>
    </w:p>
    <w:p w14:paraId="3E3AABDA" w14:textId="77777777" w:rsidR="00DF23EF" w:rsidRDefault="00BD0CDC">
      <w:pPr>
        <w:pStyle w:val="ListBullet"/>
      </w:pPr>
      <w:r>
        <w:t>A. Zakat base</w:t>
      </w:r>
    </w:p>
    <w:p w14:paraId="6BDF8EE7" w14:textId="77777777" w:rsidR="00DF23EF" w:rsidRDefault="00BD0CDC">
      <w:pPr>
        <w:pStyle w:val="ListBullet"/>
      </w:pPr>
      <w:r>
        <w:t>B. Adjusted profit</w:t>
      </w:r>
    </w:p>
    <w:p w14:paraId="7A7A2368" w14:textId="77777777" w:rsidR="00DF23EF" w:rsidRDefault="00BD0CDC">
      <w:pPr>
        <w:pStyle w:val="ListBullet"/>
      </w:pPr>
      <w:r>
        <w:t>C. Revenue</w:t>
      </w:r>
    </w:p>
    <w:p w14:paraId="3AAD57C6" w14:textId="77777777" w:rsidR="00DF23EF" w:rsidRDefault="00BD0CDC">
      <w:pPr>
        <w:pStyle w:val="ListBullet"/>
      </w:pPr>
      <w:r>
        <w:t>D. Assets only</w:t>
      </w:r>
    </w:p>
    <w:p w14:paraId="270D1EAC" w14:textId="77777777" w:rsidR="00DF23EF" w:rsidRDefault="00BD0CDC">
      <w:r>
        <w:t>Answer: B</w:t>
      </w:r>
      <w:r>
        <w:br/>
      </w:r>
    </w:p>
    <w:p w14:paraId="3D5E7ADC" w14:textId="77777777" w:rsidR="00DF23EF" w:rsidRDefault="00BD0CDC">
      <w:r>
        <w:t>23. Which authority is tasked with monitoring Zakat compliance?</w:t>
      </w:r>
    </w:p>
    <w:p w14:paraId="6C9C239C" w14:textId="77777777" w:rsidR="00DF23EF" w:rsidRDefault="00BD0CDC">
      <w:pPr>
        <w:pStyle w:val="ListBullet"/>
      </w:pPr>
      <w:r>
        <w:t>A. Municipal authorities</w:t>
      </w:r>
    </w:p>
    <w:p w14:paraId="3D0F01C5" w14:textId="77777777" w:rsidR="00DF23EF" w:rsidRDefault="00BD0CDC">
      <w:pPr>
        <w:pStyle w:val="ListBullet"/>
      </w:pPr>
      <w:r>
        <w:t>B. Zakat, Tax, and Customs Authority</w:t>
      </w:r>
    </w:p>
    <w:p w14:paraId="03C3C434" w14:textId="77777777" w:rsidR="00DF23EF" w:rsidRDefault="00BD0CDC">
      <w:pPr>
        <w:pStyle w:val="ListBullet"/>
      </w:pPr>
      <w:r>
        <w:t>C. Public Accountant</w:t>
      </w:r>
    </w:p>
    <w:p w14:paraId="084AA602" w14:textId="77777777" w:rsidR="00DF23EF" w:rsidRDefault="00BD0CDC">
      <w:pPr>
        <w:pStyle w:val="ListBullet"/>
      </w:pPr>
      <w:r>
        <w:t>D. Central Bank</w:t>
      </w:r>
    </w:p>
    <w:p w14:paraId="32CF4729" w14:textId="77777777" w:rsidR="00DF23EF" w:rsidRDefault="00BD0CDC">
      <w:r>
        <w:lastRenderedPageBreak/>
        <w:t>Answer: B</w:t>
      </w:r>
      <w:r>
        <w:br/>
      </w:r>
    </w:p>
    <w:p w14:paraId="54E9BEB8" w14:textId="77777777" w:rsidR="00DF23EF" w:rsidRDefault="00BD0CDC">
      <w:r>
        <w:t>24. The term 'Al-Hawl' signifies:</w:t>
      </w:r>
    </w:p>
    <w:p w14:paraId="264675FB" w14:textId="77777777" w:rsidR="00DF23EF" w:rsidRDefault="00BD0CDC">
      <w:pPr>
        <w:pStyle w:val="ListBullet"/>
      </w:pPr>
      <w:r>
        <w:t>A. A business quarter</w:t>
      </w:r>
    </w:p>
    <w:p w14:paraId="7828EF8D" w14:textId="77777777" w:rsidR="00DF23EF" w:rsidRDefault="00BD0CDC">
      <w:pPr>
        <w:pStyle w:val="ListBullet"/>
      </w:pPr>
      <w:r>
        <w:t>B. A lunar year</w:t>
      </w:r>
    </w:p>
    <w:p w14:paraId="557AFE77" w14:textId="77777777" w:rsidR="00DF23EF" w:rsidRDefault="00BD0CDC">
      <w:pPr>
        <w:pStyle w:val="ListBullet"/>
      </w:pPr>
      <w:r>
        <w:t>C. A calendar year</w:t>
      </w:r>
    </w:p>
    <w:p w14:paraId="6A80FA03" w14:textId="77777777" w:rsidR="00DF23EF" w:rsidRDefault="00BD0CDC">
      <w:pPr>
        <w:pStyle w:val="ListBullet"/>
      </w:pPr>
      <w:r>
        <w:t>D. A decade</w:t>
      </w:r>
    </w:p>
    <w:p w14:paraId="71043CAC" w14:textId="77777777" w:rsidR="00DF23EF" w:rsidRDefault="00BD0CDC">
      <w:r>
        <w:t>Answer: B</w:t>
      </w:r>
      <w:r>
        <w:br/>
      </w:r>
    </w:p>
    <w:p w14:paraId="4A988ECA" w14:textId="77777777" w:rsidR="00DF23EF" w:rsidRDefault="00BD0CDC">
      <w:r>
        <w:t>25. How does Zakat apply to foreign investments?</w:t>
      </w:r>
    </w:p>
    <w:p w14:paraId="59AAC268" w14:textId="77777777" w:rsidR="00DF23EF" w:rsidRDefault="00BD0CDC">
      <w:pPr>
        <w:pStyle w:val="ListBullet"/>
      </w:pPr>
      <w:r>
        <w:t>A. Always included</w:t>
      </w:r>
    </w:p>
    <w:p w14:paraId="06F1069F" w14:textId="77777777" w:rsidR="00DF23EF" w:rsidRDefault="00BD0CDC">
      <w:pPr>
        <w:pStyle w:val="ListBullet"/>
      </w:pPr>
      <w:r>
        <w:t>B. Only if Zakat is unpaid in the country of origin</w:t>
      </w:r>
    </w:p>
    <w:p w14:paraId="6797B862" w14:textId="77777777" w:rsidR="00DF23EF" w:rsidRDefault="00BD0CDC">
      <w:pPr>
        <w:pStyle w:val="ListBullet"/>
      </w:pPr>
      <w:r>
        <w:t>C. Only on profits</w:t>
      </w:r>
    </w:p>
    <w:p w14:paraId="42897167" w14:textId="77777777" w:rsidR="00DF23EF" w:rsidRDefault="00BD0CDC">
      <w:pPr>
        <w:pStyle w:val="ListBullet"/>
      </w:pPr>
      <w:r>
        <w:t xml:space="preserve">D. Not </w:t>
      </w:r>
      <w:r>
        <w:t>applicable</w:t>
      </w:r>
    </w:p>
    <w:p w14:paraId="2DD0422D" w14:textId="77777777" w:rsidR="00DF23EF" w:rsidRDefault="00BD0CDC">
      <w:r>
        <w:t>Answer: B</w:t>
      </w:r>
      <w:r>
        <w:br/>
      </w:r>
    </w:p>
    <w:p w14:paraId="2987964F" w14:textId="77777777" w:rsidR="00DF23EF" w:rsidRDefault="00BD0CDC">
      <w:r>
        <w:t>26. For lodging services, the Zakat rate of 2.5% applies to:</w:t>
      </w:r>
    </w:p>
    <w:p w14:paraId="519E25FF" w14:textId="77777777" w:rsidR="00DF23EF" w:rsidRDefault="00BD0CDC">
      <w:pPr>
        <w:pStyle w:val="ListBullet"/>
      </w:pPr>
      <w:r>
        <w:t>A. Fixed assets</w:t>
      </w:r>
    </w:p>
    <w:p w14:paraId="3B24848C" w14:textId="77777777" w:rsidR="00DF23EF" w:rsidRDefault="00BD0CDC">
      <w:pPr>
        <w:pStyle w:val="ListBullet"/>
      </w:pPr>
      <w:r>
        <w:t>B. Liquid assets</w:t>
      </w:r>
    </w:p>
    <w:p w14:paraId="02FDD1B2" w14:textId="77777777" w:rsidR="00DF23EF" w:rsidRDefault="00BD0CDC">
      <w:pPr>
        <w:pStyle w:val="ListBullet"/>
      </w:pPr>
      <w:r>
        <w:t>C. All revenue</w:t>
      </w:r>
    </w:p>
    <w:p w14:paraId="5E623D2E" w14:textId="77777777" w:rsidR="00DF23EF" w:rsidRDefault="00BD0CDC">
      <w:pPr>
        <w:pStyle w:val="ListBullet"/>
      </w:pPr>
      <w:r>
        <w:t>D. Salaries</w:t>
      </w:r>
    </w:p>
    <w:p w14:paraId="79D1EB4C" w14:textId="77777777" w:rsidR="00DF23EF" w:rsidRDefault="00BD0CDC">
      <w:r>
        <w:t>Answer: B</w:t>
      </w:r>
      <w:r>
        <w:br/>
      </w:r>
    </w:p>
    <w:p w14:paraId="053CAE6F" w14:textId="77777777" w:rsidR="00DF23EF" w:rsidRDefault="00BD0CDC">
      <w:r>
        <w:t>27. Which item is not deducted from the Zakat base?</w:t>
      </w:r>
    </w:p>
    <w:p w14:paraId="03FC9A7D" w14:textId="77777777" w:rsidR="00DF23EF" w:rsidRDefault="00BD0CDC">
      <w:pPr>
        <w:pStyle w:val="ListBullet"/>
      </w:pPr>
      <w:r>
        <w:t>A. Long-term investments</w:t>
      </w:r>
    </w:p>
    <w:p w14:paraId="0CBF6FCD" w14:textId="77777777" w:rsidR="00DF23EF" w:rsidRDefault="00BD0CDC">
      <w:pPr>
        <w:pStyle w:val="ListBullet"/>
      </w:pPr>
      <w:r>
        <w:t>B. Inventory</w:t>
      </w:r>
    </w:p>
    <w:p w14:paraId="2730BC67" w14:textId="77777777" w:rsidR="00DF23EF" w:rsidRDefault="00BD0CDC">
      <w:pPr>
        <w:pStyle w:val="ListBullet"/>
      </w:pPr>
      <w:r>
        <w:t xml:space="preserve">C. Cash </w:t>
      </w:r>
      <w:r>
        <w:t>held for operations</w:t>
      </w:r>
    </w:p>
    <w:p w14:paraId="13B88659" w14:textId="77777777" w:rsidR="00DF23EF" w:rsidRDefault="00BD0CDC">
      <w:pPr>
        <w:pStyle w:val="ListBullet"/>
      </w:pPr>
      <w:r>
        <w:t>D. Accounts receivable</w:t>
      </w:r>
    </w:p>
    <w:p w14:paraId="2906D063" w14:textId="77777777" w:rsidR="00DF23EF" w:rsidRDefault="00BD0CDC">
      <w:r>
        <w:t>Answer: A</w:t>
      </w:r>
      <w:r>
        <w:br/>
      </w:r>
    </w:p>
    <w:p w14:paraId="05752775" w14:textId="77777777" w:rsidR="00DF23EF" w:rsidRDefault="00BD0CDC">
      <w:r>
        <w:t>28. If Zakat base is less than adjusted profit, the calculation is based on:</w:t>
      </w:r>
    </w:p>
    <w:p w14:paraId="7A775D89" w14:textId="77777777" w:rsidR="00DF23EF" w:rsidRDefault="00BD0CDC">
      <w:pPr>
        <w:pStyle w:val="ListBullet"/>
      </w:pPr>
      <w:r>
        <w:t>A. Zakat base</w:t>
      </w:r>
    </w:p>
    <w:p w14:paraId="504C4D26" w14:textId="77777777" w:rsidR="00DF23EF" w:rsidRDefault="00BD0CDC">
      <w:pPr>
        <w:pStyle w:val="ListBullet"/>
      </w:pPr>
      <w:r>
        <w:lastRenderedPageBreak/>
        <w:t>B. Adjusted profit</w:t>
      </w:r>
    </w:p>
    <w:p w14:paraId="1A3898BA" w14:textId="77777777" w:rsidR="00DF23EF" w:rsidRDefault="00BD0CDC">
      <w:pPr>
        <w:pStyle w:val="ListBullet"/>
      </w:pPr>
      <w:r>
        <w:t>C. Revenue</w:t>
      </w:r>
    </w:p>
    <w:p w14:paraId="0847DCF5" w14:textId="77777777" w:rsidR="00DF23EF" w:rsidRDefault="00BD0CDC">
      <w:pPr>
        <w:pStyle w:val="ListBullet"/>
      </w:pPr>
      <w:r>
        <w:t>D. Assets only</w:t>
      </w:r>
    </w:p>
    <w:p w14:paraId="47F45E1F" w14:textId="77777777" w:rsidR="00DF23EF" w:rsidRDefault="00BD0CDC">
      <w:r>
        <w:t>Answer: B</w:t>
      </w:r>
      <w:r>
        <w:br/>
      </w:r>
    </w:p>
    <w:p w14:paraId="04CBB12B" w14:textId="77777777" w:rsidR="00DF23EF" w:rsidRDefault="00BD0CDC">
      <w:r>
        <w:t>29. Which authority is tasked with monitoring Zakat compliance?</w:t>
      </w:r>
    </w:p>
    <w:p w14:paraId="1558734C" w14:textId="77777777" w:rsidR="00DF23EF" w:rsidRDefault="00BD0CDC">
      <w:pPr>
        <w:pStyle w:val="ListBullet"/>
      </w:pPr>
      <w:r>
        <w:t>A. Municipal authorities</w:t>
      </w:r>
    </w:p>
    <w:p w14:paraId="7D4BF8AE" w14:textId="77777777" w:rsidR="00DF23EF" w:rsidRDefault="00BD0CDC">
      <w:pPr>
        <w:pStyle w:val="ListBullet"/>
      </w:pPr>
      <w:r>
        <w:t>B. Zakat, Tax, and Customs Authority</w:t>
      </w:r>
    </w:p>
    <w:p w14:paraId="669035C0" w14:textId="77777777" w:rsidR="00DF23EF" w:rsidRDefault="00BD0CDC">
      <w:pPr>
        <w:pStyle w:val="ListBullet"/>
      </w:pPr>
      <w:r>
        <w:t>C. Public Accountant</w:t>
      </w:r>
    </w:p>
    <w:p w14:paraId="456B0168" w14:textId="77777777" w:rsidR="00DF23EF" w:rsidRDefault="00BD0CDC">
      <w:pPr>
        <w:pStyle w:val="ListBullet"/>
      </w:pPr>
      <w:r>
        <w:t>D. Central Bank</w:t>
      </w:r>
    </w:p>
    <w:p w14:paraId="3521D9E2" w14:textId="77777777" w:rsidR="00DF23EF" w:rsidRDefault="00BD0CDC">
      <w:r>
        <w:t>Answer: B</w:t>
      </w:r>
      <w:r>
        <w:br/>
      </w:r>
    </w:p>
    <w:p w14:paraId="6EB08A8A" w14:textId="77777777" w:rsidR="00DF23EF" w:rsidRDefault="00BD0CDC">
      <w:r>
        <w:t>30. The term 'Al-Hawl' signifies:</w:t>
      </w:r>
    </w:p>
    <w:p w14:paraId="05BFCF5D" w14:textId="77777777" w:rsidR="00DF23EF" w:rsidRDefault="00BD0CDC">
      <w:pPr>
        <w:pStyle w:val="ListBullet"/>
      </w:pPr>
      <w:r>
        <w:t>A. A business quarter</w:t>
      </w:r>
    </w:p>
    <w:p w14:paraId="2A82E6BF" w14:textId="77777777" w:rsidR="00DF23EF" w:rsidRDefault="00BD0CDC">
      <w:pPr>
        <w:pStyle w:val="ListBullet"/>
      </w:pPr>
      <w:r>
        <w:t>B. A lunar year</w:t>
      </w:r>
    </w:p>
    <w:p w14:paraId="7ADAFD8F" w14:textId="77777777" w:rsidR="00DF23EF" w:rsidRDefault="00BD0CDC">
      <w:pPr>
        <w:pStyle w:val="ListBullet"/>
      </w:pPr>
      <w:r>
        <w:t>C. A calendar year</w:t>
      </w:r>
    </w:p>
    <w:p w14:paraId="3E3E3E6D" w14:textId="77777777" w:rsidR="00DF23EF" w:rsidRDefault="00BD0CDC">
      <w:pPr>
        <w:pStyle w:val="ListBullet"/>
      </w:pPr>
      <w:r>
        <w:t>D. A decade</w:t>
      </w:r>
    </w:p>
    <w:p w14:paraId="74EDAF97" w14:textId="77777777" w:rsidR="00DF23EF" w:rsidRDefault="00BD0CDC">
      <w:r>
        <w:t>Answer: B</w:t>
      </w:r>
      <w:r>
        <w:br/>
      </w:r>
    </w:p>
    <w:p w14:paraId="5D762572" w14:textId="77777777" w:rsidR="00DF23EF" w:rsidRDefault="00BD0CDC">
      <w:r>
        <w:t xml:space="preserve">31. How does Zakat </w:t>
      </w:r>
      <w:r>
        <w:t>apply to foreign investments?</w:t>
      </w:r>
    </w:p>
    <w:p w14:paraId="18876E58" w14:textId="77777777" w:rsidR="00DF23EF" w:rsidRDefault="00BD0CDC">
      <w:pPr>
        <w:pStyle w:val="ListBullet"/>
      </w:pPr>
      <w:r>
        <w:t>A. Always included</w:t>
      </w:r>
    </w:p>
    <w:p w14:paraId="1EA0D6F9" w14:textId="77777777" w:rsidR="00DF23EF" w:rsidRDefault="00BD0CDC">
      <w:pPr>
        <w:pStyle w:val="ListBullet"/>
      </w:pPr>
      <w:r>
        <w:t>B. Only if Zakat is unpaid in the country of origin</w:t>
      </w:r>
    </w:p>
    <w:p w14:paraId="1B63E05B" w14:textId="77777777" w:rsidR="00DF23EF" w:rsidRDefault="00BD0CDC">
      <w:pPr>
        <w:pStyle w:val="ListBullet"/>
      </w:pPr>
      <w:r>
        <w:t>C. Only on profits</w:t>
      </w:r>
    </w:p>
    <w:p w14:paraId="61A2CAFD" w14:textId="77777777" w:rsidR="00DF23EF" w:rsidRDefault="00BD0CDC">
      <w:pPr>
        <w:pStyle w:val="ListBullet"/>
      </w:pPr>
      <w:r>
        <w:t>D. Not applicable</w:t>
      </w:r>
    </w:p>
    <w:p w14:paraId="3D523423" w14:textId="77777777" w:rsidR="00DF23EF" w:rsidRDefault="00BD0CDC">
      <w:r>
        <w:t>Answer: B</w:t>
      </w:r>
      <w:r>
        <w:br/>
      </w:r>
    </w:p>
    <w:p w14:paraId="15A6EF98" w14:textId="77777777" w:rsidR="00DF23EF" w:rsidRDefault="00BD0CDC">
      <w:r>
        <w:t>32. For lodging services, the Zakat rate of 2.5% applies to:</w:t>
      </w:r>
    </w:p>
    <w:p w14:paraId="40425BA2" w14:textId="77777777" w:rsidR="00DF23EF" w:rsidRDefault="00BD0CDC">
      <w:pPr>
        <w:pStyle w:val="ListBullet"/>
      </w:pPr>
      <w:r>
        <w:t>A. Fixed assets</w:t>
      </w:r>
    </w:p>
    <w:p w14:paraId="4CC21F48" w14:textId="77777777" w:rsidR="00DF23EF" w:rsidRDefault="00BD0CDC">
      <w:pPr>
        <w:pStyle w:val="ListBullet"/>
      </w:pPr>
      <w:r>
        <w:t>B. Liquid assets</w:t>
      </w:r>
    </w:p>
    <w:p w14:paraId="4E36E74B" w14:textId="77777777" w:rsidR="00DF23EF" w:rsidRDefault="00BD0CDC">
      <w:pPr>
        <w:pStyle w:val="ListBullet"/>
      </w:pPr>
      <w:r>
        <w:t>C. All revenue</w:t>
      </w:r>
    </w:p>
    <w:p w14:paraId="2B5415CB" w14:textId="77777777" w:rsidR="00DF23EF" w:rsidRDefault="00BD0CDC">
      <w:pPr>
        <w:pStyle w:val="ListBullet"/>
      </w:pPr>
      <w:r>
        <w:t>D. Salaries</w:t>
      </w:r>
    </w:p>
    <w:p w14:paraId="53D4D5A7" w14:textId="77777777" w:rsidR="00DF23EF" w:rsidRDefault="00BD0CDC">
      <w:r>
        <w:lastRenderedPageBreak/>
        <w:t>Answer: B</w:t>
      </w:r>
      <w:r>
        <w:br/>
      </w:r>
    </w:p>
    <w:p w14:paraId="27153765" w14:textId="77777777" w:rsidR="00DF23EF" w:rsidRDefault="00BD0CDC">
      <w:r>
        <w:t>33. Which item is not deducted from the Zakat base?</w:t>
      </w:r>
    </w:p>
    <w:p w14:paraId="73FADB5B" w14:textId="77777777" w:rsidR="00DF23EF" w:rsidRDefault="00BD0CDC">
      <w:pPr>
        <w:pStyle w:val="ListBullet"/>
      </w:pPr>
      <w:r>
        <w:t>A. Long-term investments</w:t>
      </w:r>
    </w:p>
    <w:p w14:paraId="79BE1EB4" w14:textId="77777777" w:rsidR="00DF23EF" w:rsidRDefault="00BD0CDC">
      <w:pPr>
        <w:pStyle w:val="ListBullet"/>
      </w:pPr>
      <w:r>
        <w:t>B. Inventory</w:t>
      </w:r>
    </w:p>
    <w:p w14:paraId="0DACC7EB" w14:textId="77777777" w:rsidR="00DF23EF" w:rsidRDefault="00BD0CDC">
      <w:pPr>
        <w:pStyle w:val="ListBullet"/>
      </w:pPr>
      <w:r>
        <w:t>C. Cash held for operations</w:t>
      </w:r>
    </w:p>
    <w:p w14:paraId="387E44D5" w14:textId="77777777" w:rsidR="00DF23EF" w:rsidRDefault="00BD0CDC">
      <w:pPr>
        <w:pStyle w:val="ListBullet"/>
      </w:pPr>
      <w:r>
        <w:t>D. Accounts receivable</w:t>
      </w:r>
    </w:p>
    <w:p w14:paraId="5F237DA3" w14:textId="77777777" w:rsidR="00DF23EF" w:rsidRDefault="00BD0CDC">
      <w:r>
        <w:t>Answer: A</w:t>
      </w:r>
      <w:r>
        <w:br/>
      </w:r>
    </w:p>
    <w:p w14:paraId="6F97C362" w14:textId="77777777" w:rsidR="00DF23EF" w:rsidRDefault="00BD0CDC">
      <w:r>
        <w:t>34. If Zakat base is less than adjusted profit, the calculation is based on:</w:t>
      </w:r>
    </w:p>
    <w:p w14:paraId="2C2F7965" w14:textId="77777777" w:rsidR="00DF23EF" w:rsidRDefault="00BD0CDC">
      <w:pPr>
        <w:pStyle w:val="ListBullet"/>
      </w:pPr>
      <w:r>
        <w:t>A.</w:t>
      </w:r>
      <w:r>
        <w:t xml:space="preserve"> Zakat base</w:t>
      </w:r>
    </w:p>
    <w:p w14:paraId="3450D5A8" w14:textId="77777777" w:rsidR="00DF23EF" w:rsidRDefault="00BD0CDC">
      <w:pPr>
        <w:pStyle w:val="ListBullet"/>
      </w:pPr>
      <w:r>
        <w:t>B. Adjusted profit</w:t>
      </w:r>
    </w:p>
    <w:p w14:paraId="1C217031" w14:textId="77777777" w:rsidR="00DF23EF" w:rsidRDefault="00BD0CDC">
      <w:pPr>
        <w:pStyle w:val="ListBullet"/>
      </w:pPr>
      <w:r>
        <w:t>C. Revenue</w:t>
      </w:r>
    </w:p>
    <w:p w14:paraId="49D9B954" w14:textId="77777777" w:rsidR="00DF23EF" w:rsidRDefault="00BD0CDC">
      <w:pPr>
        <w:pStyle w:val="ListBullet"/>
      </w:pPr>
      <w:r>
        <w:t>D. Assets only</w:t>
      </w:r>
    </w:p>
    <w:p w14:paraId="40A7A7D4" w14:textId="77777777" w:rsidR="00DF23EF" w:rsidRDefault="00BD0CDC">
      <w:r>
        <w:t>Answer: B</w:t>
      </w:r>
      <w:r>
        <w:br/>
      </w:r>
    </w:p>
    <w:p w14:paraId="7ADE4176" w14:textId="77777777" w:rsidR="00DF23EF" w:rsidRDefault="00BD0CDC">
      <w:r>
        <w:t>35. Which of these is NOT included in the Zakat base calculation?</w:t>
      </w:r>
    </w:p>
    <w:p w14:paraId="3B8236B7" w14:textId="77777777" w:rsidR="00DF23EF" w:rsidRDefault="00BD0CDC">
      <w:pPr>
        <w:pStyle w:val="ListBullet"/>
      </w:pPr>
      <w:r>
        <w:t>A. Cash on hand</w:t>
      </w:r>
    </w:p>
    <w:p w14:paraId="0D79E539" w14:textId="77777777" w:rsidR="00DF23EF" w:rsidRDefault="00BD0CDC">
      <w:pPr>
        <w:pStyle w:val="ListBullet"/>
      </w:pPr>
      <w:r>
        <w:t>B. Fixed assets used in the business</w:t>
      </w:r>
    </w:p>
    <w:p w14:paraId="185B6DE9" w14:textId="77777777" w:rsidR="00DF23EF" w:rsidRDefault="00BD0CDC">
      <w:pPr>
        <w:pStyle w:val="ListBullet"/>
      </w:pPr>
      <w:r>
        <w:t>C. Accounts payable</w:t>
      </w:r>
    </w:p>
    <w:p w14:paraId="069451F3" w14:textId="77777777" w:rsidR="00DF23EF" w:rsidRDefault="00BD0CDC">
      <w:pPr>
        <w:pStyle w:val="ListBullet"/>
      </w:pPr>
      <w:r>
        <w:t>D. Trade receivables</w:t>
      </w:r>
    </w:p>
    <w:p w14:paraId="031883A4" w14:textId="77777777" w:rsidR="00DF23EF" w:rsidRDefault="00BD0CDC">
      <w:r>
        <w:t>Answer: B</w:t>
      </w:r>
      <w:r>
        <w:br/>
      </w:r>
    </w:p>
    <w:p w14:paraId="5E7ECC12" w14:textId="77777777" w:rsidR="00DF23EF" w:rsidRDefault="00BD0CDC">
      <w:r>
        <w:t xml:space="preserve">36. Zakat for </w:t>
      </w:r>
      <w:r>
        <w:t>the lodging and food services sector is collected by:</w:t>
      </w:r>
    </w:p>
    <w:p w14:paraId="4167AFCC" w14:textId="77777777" w:rsidR="00DF23EF" w:rsidRDefault="00BD0CDC">
      <w:pPr>
        <w:pStyle w:val="ListBullet"/>
      </w:pPr>
      <w:r>
        <w:t>A. Ministry of Commerce</w:t>
      </w:r>
    </w:p>
    <w:p w14:paraId="41D00D1C" w14:textId="77777777" w:rsidR="00DF23EF" w:rsidRDefault="00BD0CDC">
      <w:pPr>
        <w:pStyle w:val="ListBullet"/>
      </w:pPr>
      <w:r>
        <w:t>B. Zakat, Tax, and Customs Authority</w:t>
      </w:r>
    </w:p>
    <w:p w14:paraId="6593C981" w14:textId="77777777" w:rsidR="00DF23EF" w:rsidRDefault="00BD0CDC">
      <w:pPr>
        <w:pStyle w:val="ListBullet"/>
      </w:pPr>
      <w:r>
        <w:t>C. Ministry of Finance</w:t>
      </w:r>
    </w:p>
    <w:p w14:paraId="71A64E00" w14:textId="77777777" w:rsidR="00DF23EF" w:rsidRDefault="00BD0CDC">
      <w:pPr>
        <w:pStyle w:val="ListBullet"/>
      </w:pPr>
      <w:r>
        <w:t>D. Central Bank</w:t>
      </w:r>
    </w:p>
    <w:p w14:paraId="140B44AC" w14:textId="77777777" w:rsidR="00DF23EF" w:rsidRDefault="00BD0CDC">
      <w:r>
        <w:t>Answer: B</w:t>
      </w:r>
      <w:r>
        <w:br/>
      </w:r>
    </w:p>
    <w:p w14:paraId="0F5638E7" w14:textId="77777777" w:rsidR="00DF23EF" w:rsidRDefault="00BD0CDC">
      <w:r>
        <w:t>37. What is the purpose of the General Authority of Zakat &amp; Tax?</w:t>
      </w:r>
    </w:p>
    <w:p w14:paraId="79D1B527" w14:textId="77777777" w:rsidR="00DF23EF" w:rsidRDefault="00BD0CDC">
      <w:pPr>
        <w:pStyle w:val="ListBullet"/>
      </w:pPr>
      <w:r>
        <w:t>A. To regulate foreign investments</w:t>
      </w:r>
    </w:p>
    <w:p w14:paraId="7D1FA50E" w14:textId="77777777" w:rsidR="00DF23EF" w:rsidRDefault="00BD0CDC">
      <w:pPr>
        <w:pStyle w:val="ListBullet"/>
      </w:pPr>
      <w:r>
        <w:lastRenderedPageBreak/>
        <w:t>B. To oversee Zakat and tax compliance</w:t>
      </w:r>
    </w:p>
    <w:p w14:paraId="420C0F15" w14:textId="77777777" w:rsidR="00DF23EF" w:rsidRDefault="00BD0CDC">
      <w:pPr>
        <w:pStyle w:val="ListBullet"/>
      </w:pPr>
      <w:r>
        <w:t>C. To manage local currency</w:t>
      </w:r>
    </w:p>
    <w:p w14:paraId="63AB825A" w14:textId="77777777" w:rsidR="00DF23EF" w:rsidRDefault="00BD0CDC">
      <w:pPr>
        <w:pStyle w:val="ListBullet"/>
      </w:pPr>
      <w:r>
        <w:t>D. None of the above</w:t>
      </w:r>
    </w:p>
    <w:p w14:paraId="45B49BD9" w14:textId="77777777" w:rsidR="00DF23EF" w:rsidRDefault="00BD0CDC">
      <w:r>
        <w:t>Answer: B</w:t>
      </w:r>
      <w:r>
        <w:br/>
      </w:r>
    </w:p>
    <w:p w14:paraId="3CCBB5EA" w14:textId="77777777" w:rsidR="00DF23EF" w:rsidRDefault="00BD0CDC">
      <w:r>
        <w:t>38. The Zakat year consists of how many lunar months?</w:t>
      </w:r>
    </w:p>
    <w:p w14:paraId="6E0EA2EE" w14:textId="77777777" w:rsidR="00DF23EF" w:rsidRDefault="00BD0CDC">
      <w:pPr>
        <w:pStyle w:val="ListBullet"/>
      </w:pPr>
      <w:r>
        <w:t>A. 12 months</w:t>
      </w:r>
    </w:p>
    <w:p w14:paraId="428D64E5" w14:textId="77777777" w:rsidR="00DF23EF" w:rsidRDefault="00BD0CDC">
      <w:pPr>
        <w:pStyle w:val="ListBullet"/>
      </w:pPr>
      <w:r>
        <w:t>B. 11 months</w:t>
      </w:r>
    </w:p>
    <w:p w14:paraId="45647657" w14:textId="77777777" w:rsidR="00DF23EF" w:rsidRDefault="00BD0CDC">
      <w:pPr>
        <w:pStyle w:val="ListBullet"/>
      </w:pPr>
      <w:r>
        <w:t>C. 10 months</w:t>
      </w:r>
    </w:p>
    <w:p w14:paraId="3A1CB695" w14:textId="77777777" w:rsidR="00DF23EF" w:rsidRDefault="00BD0CDC">
      <w:pPr>
        <w:pStyle w:val="ListBullet"/>
      </w:pPr>
      <w:r>
        <w:t>D. 13 months</w:t>
      </w:r>
    </w:p>
    <w:p w14:paraId="7A9536D6" w14:textId="77777777" w:rsidR="00DF23EF" w:rsidRDefault="00BD0CDC">
      <w:r>
        <w:t>Answer: A</w:t>
      </w:r>
      <w:r>
        <w:br/>
      </w:r>
    </w:p>
    <w:p w14:paraId="49659F3C" w14:textId="77777777" w:rsidR="00DF23EF" w:rsidRDefault="00BD0CDC">
      <w:r>
        <w:t>39. What is required to deduct salaries paid to partners for Zakat purposes?</w:t>
      </w:r>
    </w:p>
    <w:p w14:paraId="5A9AA56D" w14:textId="77777777" w:rsidR="00DF23EF" w:rsidRDefault="00BD0CDC">
      <w:pPr>
        <w:pStyle w:val="ListBullet"/>
      </w:pPr>
      <w:r>
        <w:t>A. Cash payment</w:t>
      </w:r>
    </w:p>
    <w:p w14:paraId="79C91E43" w14:textId="77777777" w:rsidR="00DF23EF" w:rsidRDefault="00BD0CDC">
      <w:pPr>
        <w:pStyle w:val="ListBullet"/>
      </w:pPr>
      <w:r>
        <w:t>B. Registration with social insurance</w:t>
      </w:r>
    </w:p>
    <w:p w14:paraId="339ADE1C" w14:textId="77777777" w:rsidR="00DF23EF" w:rsidRDefault="00BD0CDC">
      <w:pPr>
        <w:pStyle w:val="ListBullet"/>
      </w:pPr>
      <w:r>
        <w:t>C. Company approval</w:t>
      </w:r>
    </w:p>
    <w:p w14:paraId="5747B60E" w14:textId="77777777" w:rsidR="00DF23EF" w:rsidRDefault="00BD0CDC">
      <w:pPr>
        <w:pStyle w:val="ListBullet"/>
      </w:pPr>
      <w:r>
        <w:t>D. Partner's request</w:t>
      </w:r>
    </w:p>
    <w:p w14:paraId="752027C6" w14:textId="77777777" w:rsidR="00DF23EF" w:rsidRDefault="00BD0CDC">
      <w:r>
        <w:t>Answer: B</w:t>
      </w:r>
      <w:r>
        <w:br/>
      </w:r>
    </w:p>
    <w:p w14:paraId="6DA2DE53" w14:textId="77777777" w:rsidR="00DF23EF" w:rsidRDefault="00BD0CDC">
      <w:r>
        <w:t>40. The main principle behind Zakat is to:</w:t>
      </w:r>
    </w:p>
    <w:p w14:paraId="1C37F8B0" w14:textId="77777777" w:rsidR="00DF23EF" w:rsidRDefault="00BD0CDC">
      <w:pPr>
        <w:pStyle w:val="ListBullet"/>
      </w:pPr>
      <w:r>
        <w:t>A. Increase state revenue</w:t>
      </w:r>
    </w:p>
    <w:p w14:paraId="2A4C2605" w14:textId="77777777" w:rsidR="00DF23EF" w:rsidRDefault="00BD0CDC">
      <w:pPr>
        <w:pStyle w:val="ListBullet"/>
      </w:pPr>
      <w:r>
        <w:t>B. Support social welfare</w:t>
      </w:r>
    </w:p>
    <w:p w14:paraId="465B5C7E" w14:textId="77777777" w:rsidR="00DF23EF" w:rsidRDefault="00BD0CDC">
      <w:pPr>
        <w:pStyle w:val="ListBullet"/>
      </w:pPr>
      <w:r>
        <w:t xml:space="preserve">C. </w:t>
      </w:r>
      <w:r>
        <w:t>Regulate the market</w:t>
      </w:r>
    </w:p>
    <w:p w14:paraId="39F81CF9" w14:textId="77777777" w:rsidR="00DF23EF" w:rsidRDefault="00BD0CDC">
      <w:pPr>
        <w:pStyle w:val="ListBullet"/>
      </w:pPr>
      <w:r>
        <w:t>D. Enhance business growth</w:t>
      </w:r>
    </w:p>
    <w:p w14:paraId="7E7C5611" w14:textId="6B3D8717" w:rsidR="00687CB5" w:rsidRDefault="00BD0CDC" w:rsidP="00687CB5">
      <w:r>
        <w:t>Answer: B</w:t>
      </w:r>
      <w:r>
        <w:br/>
      </w:r>
    </w:p>
    <w:p w14:paraId="0DB08848" w14:textId="69249A8A" w:rsidR="00DF23EF" w:rsidRDefault="00DF23EF"/>
    <w:sectPr w:rsidR="00DF23EF" w:rsidSect="00BD0C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E1FBF" w14:textId="77777777" w:rsidR="00D74828" w:rsidRDefault="00D74828" w:rsidP="00D74828">
      <w:pPr>
        <w:spacing w:after="0" w:line="240" w:lineRule="auto"/>
      </w:pPr>
      <w:r>
        <w:separator/>
      </w:r>
    </w:p>
  </w:endnote>
  <w:endnote w:type="continuationSeparator" w:id="0">
    <w:p w14:paraId="591D7854" w14:textId="77777777" w:rsidR="00D74828" w:rsidRDefault="00D74828" w:rsidP="00D7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8FD0D" w14:textId="77777777" w:rsidR="00BD0CDC" w:rsidRDefault="00BD0C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A5EDD" w14:textId="06B3B4E1" w:rsidR="00D74828" w:rsidRDefault="00BD0CDC" w:rsidP="00BD0CDC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E6FEE" w14:textId="77777777" w:rsidR="00BD0CDC" w:rsidRDefault="00BD0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D8DBE" w14:textId="77777777" w:rsidR="00D74828" w:rsidRDefault="00D74828" w:rsidP="00D74828">
      <w:pPr>
        <w:spacing w:after="0" w:line="240" w:lineRule="auto"/>
      </w:pPr>
      <w:r>
        <w:separator/>
      </w:r>
    </w:p>
  </w:footnote>
  <w:footnote w:type="continuationSeparator" w:id="0">
    <w:p w14:paraId="69FECA87" w14:textId="77777777" w:rsidR="00D74828" w:rsidRDefault="00D74828" w:rsidP="00D74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05D42" w14:textId="0F7149CC" w:rsidR="00BD0CDC" w:rsidRDefault="00BD0CDC">
    <w:pPr>
      <w:pStyle w:val="Header"/>
    </w:pPr>
    <w:r>
      <w:rPr>
        <w:noProof/>
      </w:rPr>
      <w:pict w14:anchorId="0828E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53126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348EF" w14:textId="234C277F" w:rsidR="00D74828" w:rsidRDefault="00BD0CDC" w:rsidP="00BD0CDC">
    <w:pPr>
      <w:pStyle w:val="Header"/>
      <w:jc w:val="right"/>
    </w:pPr>
    <w:r>
      <w:rPr>
        <w:noProof/>
      </w:rPr>
      <w:pict w14:anchorId="3B9407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53127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3BFB3127" wp14:editId="2E99854D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44980" cy="761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AE18D" w14:textId="56A8CEC2" w:rsidR="00BD0CDC" w:rsidRDefault="00BD0CDC">
    <w:pPr>
      <w:pStyle w:val="Header"/>
    </w:pPr>
    <w:r>
      <w:rPr>
        <w:noProof/>
      </w:rPr>
      <w:pict w14:anchorId="2510C5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353125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448426">
    <w:abstractNumId w:val="8"/>
  </w:num>
  <w:num w:numId="2" w16cid:durableId="976910709">
    <w:abstractNumId w:val="6"/>
  </w:num>
  <w:num w:numId="3" w16cid:durableId="806707520">
    <w:abstractNumId w:val="5"/>
  </w:num>
  <w:num w:numId="4" w16cid:durableId="1682004447">
    <w:abstractNumId w:val="4"/>
  </w:num>
  <w:num w:numId="5" w16cid:durableId="817114173">
    <w:abstractNumId w:val="7"/>
  </w:num>
  <w:num w:numId="6" w16cid:durableId="351491813">
    <w:abstractNumId w:val="3"/>
  </w:num>
  <w:num w:numId="7" w16cid:durableId="1285386379">
    <w:abstractNumId w:val="2"/>
  </w:num>
  <w:num w:numId="8" w16cid:durableId="910694612">
    <w:abstractNumId w:val="1"/>
  </w:num>
  <w:num w:numId="9" w16cid:durableId="130747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987"/>
    <w:rsid w:val="00687CB5"/>
    <w:rsid w:val="00AA1D8D"/>
    <w:rsid w:val="00B47730"/>
    <w:rsid w:val="00BD0CDC"/>
    <w:rsid w:val="00CB0664"/>
    <w:rsid w:val="00D74828"/>
    <w:rsid w:val="00DF23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4</cp:revision>
  <dcterms:created xsi:type="dcterms:W3CDTF">2013-12-23T23:15:00Z</dcterms:created>
  <dcterms:modified xsi:type="dcterms:W3CDTF">2024-11-04T09:17:00Z</dcterms:modified>
  <cp:category/>
</cp:coreProperties>
</file>