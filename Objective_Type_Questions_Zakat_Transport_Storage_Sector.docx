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9702E" w14:textId="77777777" w:rsidR="0063445F" w:rsidRDefault="007B7357">
      <w:r>
        <w:t>1. What is the primary purpose of Zakat in Islam?</w:t>
      </w:r>
    </w:p>
    <w:p w14:paraId="18916D94" w14:textId="77777777" w:rsidR="0063445F" w:rsidRDefault="007B7357">
      <w:r>
        <w:t xml:space="preserve">   a) Wealth accumulation</w:t>
      </w:r>
    </w:p>
    <w:p w14:paraId="1E258A94" w14:textId="77777777" w:rsidR="0063445F" w:rsidRDefault="007B7357">
      <w:r>
        <w:t xml:space="preserve">   b) Poverty alleviation and social welfare</w:t>
      </w:r>
    </w:p>
    <w:p w14:paraId="21421201" w14:textId="77777777" w:rsidR="0063445F" w:rsidRDefault="007B7357">
      <w:r>
        <w:t xml:space="preserve">   c) Tax revenue generation</w:t>
      </w:r>
    </w:p>
    <w:p w14:paraId="7EB979B7" w14:textId="77777777" w:rsidR="0063445F" w:rsidRDefault="007B7357">
      <w:r>
        <w:t xml:space="preserve">   d) Business growth</w:t>
      </w:r>
    </w:p>
    <w:p w14:paraId="2C7F5B04" w14:textId="77777777" w:rsidR="0063445F" w:rsidRDefault="007B7357">
      <w:r>
        <w:t xml:space="preserve">   Answer: b) Poverty alleviation and social welfare</w:t>
      </w:r>
      <w:r>
        <w:br/>
      </w:r>
    </w:p>
    <w:p w14:paraId="2CD373E8" w14:textId="77777777" w:rsidR="0063445F" w:rsidRDefault="007B7357">
      <w:r>
        <w:t>2. Which authority is responsible for Zakat collection in Saudi Arabia?</w:t>
      </w:r>
    </w:p>
    <w:p w14:paraId="471261C0" w14:textId="77777777" w:rsidR="0063445F" w:rsidRDefault="007B7357">
      <w:r>
        <w:t xml:space="preserve">   a) Ministry of Commerce</w:t>
      </w:r>
    </w:p>
    <w:p w14:paraId="273CCDC1" w14:textId="77777777" w:rsidR="0063445F" w:rsidRDefault="007B7357">
      <w:r>
        <w:t xml:space="preserve">   b) Zakat, Tax, and Customs Authority</w:t>
      </w:r>
    </w:p>
    <w:p w14:paraId="62AE3822" w14:textId="77777777" w:rsidR="0063445F" w:rsidRDefault="007B7357">
      <w:r>
        <w:t xml:space="preserve">   c) Saudi Central Bank</w:t>
      </w:r>
    </w:p>
    <w:p w14:paraId="50AC5415" w14:textId="77777777" w:rsidR="0063445F" w:rsidRDefault="007B7357">
      <w:r>
        <w:t xml:space="preserve">   d) Social Security Fund</w:t>
      </w:r>
    </w:p>
    <w:p w14:paraId="7E227A66" w14:textId="77777777" w:rsidR="0063445F" w:rsidRDefault="007B7357">
      <w:r>
        <w:t xml:space="preserve">   Answer: b) Zakat, Tax, and Customs Authority</w:t>
      </w:r>
      <w:r>
        <w:br/>
      </w:r>
    </w:p>
    <w:p w14:paraId="0BBE93EB" w14:textId="77777777" w:rsidR="0063445F" w:rsidRDefault="007B7357">
      <w:r>
        <w:t>3. How often is Zakat collected from Zakat payers?</w:t>
      </w:r>
    </w:p>
    <w:p w14:paraId="293D5166" w14:textId="77777777" w:rsidR="0063445F" w:rsidRDefault="007B7357">
      <w:r>
        <w:t xml:space="preserve">   a) Monthly</w:t>
      </w:r>
    </w:p>
    <w:p w14:paraId="30688448" w14:textId="77777777" w:rsidR="0063445F" w:rsidRDefault="007B7357">
      <w:r>
        <w:t xml:space="preserve">   b) Annually</w:t>
      </w:r>
    </w:p>
    <w:p w14:paraId="34A789E9" w14:textId="77777777" w:rsidR="0063445F" w:rsidRDefault="007B7357">
      <w:r>
        <w:t xml:space="preserve">   c) Bi-annually</w:t>
      </w:r>
    </w:p>
    <w:p w14:paraId="1A627BA0" w14:textId="77777777" w:rsidR="0063445F" w:rsidRDefault="007B7357">
      <w:r>
        <w:t xml:space="preserve">   d) Quarterly</w:t>
      </w:r>
    </w:p>
    <w:p w14:paraId="4F2D63A5" w14:textId="77777777" w:rsidR="0063445F" w:rsidRDefault="007B7357">
      <w:r>
        <w:t xml:space="preserve">   Answer: b) Annually</w:t>
      </w:r>
      <w:r>
        <w:br/>
      </w:r>
    </w:p>
    <w:p w14:paraId="1B548577" w14:textId="77777777" w:rsidR="0063445F" w:rsidRDefault="007B7357">
      <w:r>
        <w:t>4. What percentage of Zakat is typically applied to Zakatable assets?</w:t>
      </w:r>
    </w:p>
    <w:p w14:paraId="1490D583" w14:textId="77777777" w:rsidR="0063445F" w:rsidRDefault="007B7357">
      <w:r>
        <w:t xml:space="preserve">   a) 1%</w:t>
      </w:r>
    </w:p>
    <w:p w14:paraId="135BCDAC" w14:textId="77777777" w:rsidR="0063445F" w:rsidRDefault="007B7357">
      <w:r>
        <w:t xml:space="preserve">   b) 2%</w:t>
      </w:r>
    </w:p>
    <w:p w14:paraId="43EDF31C" w14:textId="77777777" w:rsidR="0063445F" w:rsidRDefault="007B7357">
      <w:r>
        <w:t xml:space="preserve">   c) 2.5%</w:t>
      </w:r>
    </w:p>
    <w:p w14:paraId="1A9458C8" w14:textId="77777777" w:rsidR="0063445F" w:rsidRDefault="007B7357">
      <w:r>
        <w:t xml:space="preserve">   d) 3%</w:t>
      </w:r>
    </w:p>
    <w:p w14:paraId="481EC1CE" w14:textId="77777777" w:rsidR="0063445F" w:rsidRDefault="007B7357">
      <w:r>
        <w:lastRenderedPageBreak/>
        <w:t xml:space="preserve">   Answer: c) 2.5%</w:t>
      </w:r>
      <w:r>
        <w:br/>
      </w:r>
    </w:p>
    <w:p w14:paraId="5EFDCACF" w14:textId="77777777" w:rsidR="0063445F" w:rsidRDefault="007B7357">
      <w:r>
        <w:t>5. What is the Zakatable year based on?</w:t>
      </w:r>
    </w:p>
    <w:p w14:paraId="495A5246" w14:textId="77777777" w:rsidR="0063445F" w:rsidRDefault="007B7357">
      <w:r>
        <w:t xml:space="preserve">   a) Fiscal year</w:t>
      </w:r>
    </w:p>
    <w:p w14:paraId="29131090" w14:textId="77777777" w:rsidR="0063445F" w:rsidRDefault="007B7357">
      <w:r>
        <w:t xml:space="preserve">   b) Gregorian year</w:t>
      </w:r>
    </w:p>
    <w:p w14:paraId="5B6F2294" w14:textId="77777777" w:rsidR="0063445F" w:rsidRDefault="007B7357">
      <w:r>
        <w:t xml:space="preserve">   c) Hijri year</w:t>
      </w:r>
    </w:p>
    <w:p w14:paraId="518E5F6E" w14:textId="77777777" w:rsidR="0063445F" w:rsidRDefault="007B7357">
      <w:r>
        <w:t xml:space="preserve">   d) Calendar year</w:t>
      </w:r>
    </w:p>
    <w:p w14:paraId="5DEFECBB" w14:textId="77777777" w:rsidR="0063445F" w:rsidRDefault="007B7357">
      <w:r>
        <w:t xml:space="preserve">   Answer: c) Hijri year</w:t>
      </w:r>
      <w:r>
        <w:br/>
      </w:r>
    </w:p>
    <w:p w14:paraId="58599FBE" w14:textId="77777777" w:rsidR="0063445F" w:rsidRDefault="007B7357">
      <w:r>
        <w:t xml:space="preserve">6. In Zakat, what does 'Al-Hawl' refer </w:t>
      </w:r>
      <w:r>
        <w:t>to?</w:t>
      </w:r>
    </w:p>
    <w:p w14:paraId="015225C0" w14:textId="77777777" w:rsidR="0063445F" w:rsidRDefault="007B7357">
      <w:r>
        <w:t xml:space="preserve">   a) One fiscal year</w:t>
      </w:r>
    </w:p>
    <w:p w14:paraId="477EF58A" w14:textId="77777777" w:rsidR="0063445F" w:rsidRDefault="007B7357">
      <w:r>
        <w:t xml:space="preserve">   b) One Hijri year</w:t>
      </w:r>
    </w:p>
    <w:p w14:paraId="6C9E9136" w14:textId="77777777" w:rsidR="0063445F" w:rsidRDefault="007B7357">
      <w:r>
        <w:t xml:space="preserve">   c) A quarter</w:t>
      </w:r>
    </w:p>
    <w:p w14:paraId="1A35C75F" w14:textId="77777777" w:rsidR="0063445F" w:rsidRDefault="007B7357">
      <w:r>
        <w:t xml:space="preserve">   d) A month</w:t>
      </w:r>
    </w:p>
    <w:p w14:paraId="1C2E39A4" w14:textId="77777777" w:rsidR="0063445F" w:rsidRDefault="007B7357">
      <w:r>
        <w:t xml:space="preserve">   Answer: b) One Hijri year</w:t>
      </w:r>
      <w:r>
        <w:br/>
      </w:r>
    </w:p>
    <w:p w14:paraId="34660FE9" w14:textId="77777777" w:rsidR="0063445F" w:rsidRDefault="007B7357">
      <w:r>
        <w:t>7. For Zakat purposes, who qualifies as a 'resident'?</w:t>
      </w:r>
    </w:p>
    <w:p w14:paraId="4A7D347C" w14:textId="77777777" w:rsidR="0063445F" w:rsidRDefault="007B7357">
      <w:r>
        <w:t xml:space="preserve">   a) Only Saudi nationals</w:t>
      </w:r>
    </w:p>
    <w:p w14:paraId="405366E4" w14:textId="77777777" w:rsidR="0063445F" w:rsidRDefault="007B7357">
      <w:r>
        <w:t xml:space="preserve">   b) All citizens in Saudi Arabia</w:t>
      </w:r>
    </w:p>
    <w:p w14:paraId="5A9F1D9B" w14:textId="77777777" w:rsidR="0063445F" w:rsidRDefault="007B7357">
      <w:r>
        <w:t xml:space="preserve">   c) Individuals meeting residency requirements in Article 3</w:t>
      </w:r>
    </w:p>
    <w:p w14:paraId="253FA8EA" w14:textId="77777777" w:rsidR="0063445F" w:rsidRDefault="007B7357">
      <w:r>
        <w:t xml:space="preserve">   d) Foreign workers</w:t>
      </w:r>
    </w:p>
    <w:p w14:paraId="163FD82D" w14:textId="77777777" w:rsidR="0063445F" w:rsidRDefault="007B7357">
      <w:r>
        <w:t xml:space="preserve">   Answer: c) Individuals meeting residency requirements in Article 3</w:t>
      </w:r>
      <w:r>
        <w:br/>
      </w:r>
    </w:p>
    <w:p w14:paraId="2A54EE8C" w14:textId="77777777" w:rsidR="0063445F" w:rsidRDefault="007B7357">
      <w:r>
        <w:t>8. Which type of assets are generally excluded from the Zakat base?</w:t>
      </w:r>
    </w:p>
    <w:p w14:paraId="17502D2E" w14:textId="77777777" w:rsidR="0063445F" w:rsidRDefault="007B7357">
      <w:r>
        <w:t xml:space="preserve">   a) Inventory</w:t>
      </w:r>
    </w:p>
    <w:p w14:paraId="79E1F9A6" w14:textId="77777777" w:rsidR="0063445F" w:rsidRDefault="007B7357">
      <w:r>
        <w:t xml:space="preserve">   b) Cash</w:t>
      </w:r>
    </w:p>
    <w:p w14:paraId="6D33617E" w14:textId="77777777" w:rsidR="0063445F" w:rsidRDefault="007B7357">
      <w:r>
        <w:t xml:space="preserve">   c) Fixed assets</w:t>
      </w:r>
    </w:p>
    <w:p w14:paraId="67301947" w14:textId="77777777" w:rsidR="0063445F" w:rsidRDefault="007B7357">
      <w:r>
        <w:lastRenderedPageBreak/>
        <w:t xml:space="preserve">   d) Receivables</w:t>
      </w:r>
    </w:p>
    <w:p w14:paraId="3B46B865" w14:textId="77777777" w:rsidR="0063445F" w:rsidRDefault="007B7357">
      <w:r>
        <w:t xml:space="preserve">   Answer: c) Fixed assets</w:t>
      </w:r>
      <w:r>
        <w:br/>
      </w:r>
    </w:p>
    <w:p w14:paraId="231CE158" w14:textId="77777777" w:rsidR="0063445F" w:rsidRDefault="007B7357">
      <w:r>
        <w:t>9. How is adjusted net profit treated in the Zakat base?</w:t>
      </w:r>
    </w:p>
    <w:p w14:paraId="25FDC0F7" w14:textId="77777777" w:rsidR="0063445F" w:rsidRDefault="007B7357">
      <w:r>
        <w:t xml:space="preserve">   a) Added to base</w:t>
      </w:r>
    </w:p>
    <w:p w14:paraId="12E08EF6" w14:textId="77777777" w:rsidR="0063445F" w:rsidRDefault="007B7357">
      <w:r>
        <w:t xml:space="preserve">   b) Deducted from base</w:t>
      </w:r>
    </w:p>
    <w:p w14:paraId="4BD934EE" w14:textId="77777777" w:rsidR="0063445F" w:rsidRDefault="007B7357">
      <w:r>
        <w:t xml:space="preserve">   c) Excluded</w:t>
      </w:r>
    </w:p>
    <w:p w14:paraId="66D065D3" w14:textId="77777777" w:rsidR="0063445F" w:rsidRDefault="007B7357">
      <w:r>
        <w:t xml:space="preserve">   d) Multiplied by 2.5%</w:t>
      </w:r>
    </w:p>
    <w:p w14:paraId="63DF47E9" w14:textId="77777777" w:rsidR="0063445F" w:rsidRDefault="007B7357">
      <w:r>
        <w:t xml:space="preserve">   Answer: a) Added to base</w:t>
      </w:r>
      <w:r>
        <w:br/>
      </w:r>
    </w:p>
    <w:p w14:paraId="07D6A3F1" w14:textId="77777777" w:rsidR="0063445F" w:rsidRDefault="007B7357">
      <w:r>
        <w:t xml:space="preserve">10. Who is required to file a Zakat </w:t>
      </w:r>
      <w:r>
        <w:t>Declaration?</w:t>
      </w:r>
    </w:p>
    <w:p w14:paraId="505C1669" w14:textId="77777777" w:rsidR="0063445F" w:rsidRDefault="007B7357">
      <w:r>
        <w:t xml:space="preserve">   a) Individuals only</w:t>
      </w:r>
    </w:p>
    <w:p w14:paraId="77D4AD62" w14:textId="77777777" w:rsidR="0063445F" w:rsidRDefault="007B7357">
      <w:r>
        <w:t xml:space="preserve">   b) All businesses</w:t>
      </w:r>
    </w:p>
    <w:p w14:paraId="350C7061" w14:textId="77777777" w:rsidR="0063445F" w:rsidRDefault="007B7357">
      <w:r>
        <w:t xml:space="preserve">   c) Only large corporations</w:t>
      </w:r>
    </w:p>
    <w:p w14:paraId="394002BE" w14:textId="77777777" w:rsidR="0063445F" w:rsidRDefault="007B7357">
      <w:r>
        <w:t xml:space="preserve">   d) Only foreign businesses</w:t>
      </w:r>
    </w:p>
    <w:p w14:paraId="67B61421" w14:textId="77777777" w:rsidR="0063445F" w:rsidRDefault="007B7357">
      <w:r>
        <w:t xml:space="preserve">   Answer: b) All businesses</w:t>
      </w:r>
      <w:r>
        <w:br/>
      </w:r>
    </w:p>
    <w:p w14:paraId="4F2F1F69" w14:textId="77777777" w:rsidR="0063445F" w:rsidRDefault="007B7357">
      <w:r>
        <w:t>11. Zakat on inventory applies to:</w:t>
      </w:r>
    </w:p>
    <w:p w14:paraId="5DD4EEC9" w14:textId="77777777" w:rsidR="0063445F" w:rsidRDefault="007B7357">
      <w:r>
        <w:t xml:space="preserve">   a) Unsold stock only</w:t>
      </w:r>
    </w:p>
    <w:p w14:paraId="4CD98796" w14:textId="77777777" w:rsidR="0063445F" w:rsidRDefault="007B7357">
      <w:r>
        <w:t xml:space="preserve">   b) Inventory intended for sale</w:t>
      </w:r>
    </w:p>
    <w:p w14:paraId="503354EA" w14:textId="77777777" w:rsidR="0063445F" w:rsidRDefault="007B7357">
      <w:r>
        <w:t xml:space="preserve">   c) Fixed assets</w:t>
      </w:r>
    </w:p>
    <w:p w14:paraId="5C4D8387" w14:textId="77777777" w:rsidR="0063445F" w:rsidRDefault="007B7357">
      <w:r>
        <w:t xml:space="preserve">   d) All inventory items</w:t>
      </w:r>
    </w:p>
    <w:p w14:paraId="24BBA8D0" w14:textId="77777777" w:rsidR="0063445F" w:rsidRDefault="007B7357">
      <w:r>
        <w:t xml:space="preserve">   Answer: b) Inventory intended for sale</w:t>
      </w:r>
      <w:r>
        <w:br/>
      </w:r>
    </w:p>
    <w:p w14:paraId="4E47F413" w14:textId="77777777" w:rsidR="0063445F" w:rsidRDefault="007B7357">
      <w:r>
        <w:t>12. For Zakat calculation, what is the primary asset type included?</w:t>
      </w:r>
    </w:p>
    <w:p w14:paraId="396B65CD" w14:textId="77777777" w:rsidR="0063445F" w:rsidRDefault="007B7357">
      <w:r>
        <w:t xml:space="preserve">   a) Fixed assets</w:t>
      </w:r>
    </w:p>
    <w:p w14:paraId="682D4EB3" w14:textId="77777777" w:rsidR="0063445F" w:rsidRDefault="007B7357">
      <w:r>
        <w:t xml:space="preserve">   b) Current assets</w:t>
      </w:r>
    </w:p>
    <w:p w14:paraId="2D311214" w14:textId="77777777" w:rsidR="0063445F" w:rsidRDefault="007B7357">
      <w:r>
        <w:lastRenderedPageBreak/>
        <w:t xml:space="preserve">   c) Non-Zakatable assets</w:t>
      </w:r>
    </w:p>
    <w:p w14:paraId="4E8F5611" w14:textId="77777777" w:rsidR="0063445F" w:rsidRDefault="007B7357">
      <w:r>
        <w:t xml:space="preserve">   d) All assets</w:t>
      </w:r>
    </w:p>
    <w:p w14:paraId="6BE5AAFB" w14:textId="77777777" w:rsidR="0063445F" w:rsidRDefault="007B7357">
      <w:r>
        <w:t xml:space="preserve">   Answer: b) Current assets</w:t>
      </w:r>
      <w:r>
        <w:br/>
      </w:r>
    </w:p>
    <w:p w14:paraId="64DD5319" w14:textId="77777777" w:rsidR="0063445F" w:rsidRDefault="007B7357">
      <w:r>
        <w:t>13. Eligible recipients of Zakat include:</w:t>
      </w:r>
    </w:p>
    <w:p w14:paraId="19C9BFEC" w14:textId="77777777" w:rsidR="0063445F" w:rsidRDefault="007B7357">
      <w:r>
        <w:t xml:space="preserve">   a) Government entities</w:t>
      </w:r>
    </w:p>
    <w:p w14:paraId="6BD49267" w14:textId="77777777" w:rsidR="0063445F" w:rsidRDefault="007B7357">
      <w:r>
        <w:t xml:space="preserve">   b) The poor and needy</w:t>
      </w:r>
    </w:p>
    <w:p w14:paraId="5501792B" w14:textId="77777777" w:rsidR="0063445F" w:rsidRDefault="007B7357">
      <w:r>
        <w:t xml:space="preserve">   c) Wealthy individuals</w:t>
      </w:r>
    </w:p>
    <w:p w14:paraId="34925B49" w14:textId="77777777" w:rsidR="0063445F" w:rsidRDefault="007B7357">
      <w:r>
        <w:t xml:space="preserve">   d) Non-residents</w:t>
      </w:r>
    </w:p>
    <w:p w14:paraId="6DC4D23D" w14:textId="77777777" w:rsidR="0063445F" w:rsidRDefault="007B7357">
      <w:r>
        <w:t xml:space="preserve">   Answer: b) The poor and needy</w:t>
      </w:r>
      <w:r>
        <w:br/>
      </w:r>
    </w:p>
    <w:p w14:paraId="32C25C61" w14:textId="77777777" w:rsidR="0063445F" w:rsidRDefault="007B7357">
      <w:r>
        <w:t>14. What is the purpose of a Zakat Declaration?</w:t>
      </w:r>
    </w:p>
    <w:p w14:paraId="655ED691" w14:textId="77777777" w:rsidR="0063445F" w:rsidRDefault="007B7357">
      <w:r>
        <w:t xml:space="preserve">   a) To report income only</w:t>
      </w:r>
    </w:p>
    <w:p w14:paraId="025A7702" w14:textId="77777777" w:rsidR="0063445F" w:rsidRDefault="007B7357">
      <w:r>
        <w:t xml:space="preserve">   b) To declare the Zakatable base</w:t>
      </w:r>
    </w:p>
    <w:p w14:paraId="639444A4" w14:textId="77777777" w:rsidR="0063445F" w:rsidRDefault="007B7357">
      <w:r>
        <w:t xml:space="preserve">   c) For tax calculation</w:t>
      </w:r>
    </w:p>
    <w:p w14:paraId="4A1A3B45" w14:textId="77777777" w:rsidR="0063445F" w:rsidRDefault="007B7357">
      <w:r>
        <w:t xml:space="preserve">   d) Only for government records</w:t>
      </w:r>
    </w:p>
    <w:p w14:paraId="6B60A1ED" w14:textId="77777777" w:rsidR="0063445F" w:rsidRDefault="007B7357">
      <w:r>
        <w:t xml:space="preserve">   Answer: b) To declare the Zakatable base</w:t>
      </w:r>
      <w:r>
        <w:br/>
      </w:r>
    </w:p>
    <w:p w14:paraId="7530F575" w14:textId="77777777" w:rsidR="0063445F" w:rsidRDefault="007B7357">
      <w:r>
        <w:t>15. Which expense is typically NOT deductible from the Zakat base?</w:t>
      </w:r>
    </w:p>
    <w:p w14:paraId="72458D26" w14:textId="77777777" w:rsidR="0063445F" w:rsidRDefault="007B7357">
      <w:r>
        <w:t xml:space="preserve">   a) Employee wages</w:t>
      </w:r>
    </w:p>
    <w:p w14:paraId="7144F08D" w14:textId="77777777" w:rsidR="0063445F" w:rsidRDefault="007B7357">
      <w:r>
        <w:t xml:space="preserve">   b) Inventory costs</w:t>
      </w:r>
    </w:p>
    <w:p w14:paraId="7CCD33E6" w14:textId="77777777" w:rsidR="0063445F" w:rsidRDefault="007B7357">
      <w:r>
        <w:t xml:space="preserve">   c) Personal expenses</w:t>
      </w:r>
    </w:p>
    <w:p w14:paraId="674D074C" w14:textId="77777777" w:rsidR="0063445F" w:rsidRDefault="007B7357">
      <w:r>
        <w:t xml:space="preserve">   d) Fixed assets expenses</w:t>
      </w:r>
    </w:p>
    <w:p w14:paraId="111DDB7C" w14:textId="77777777" w:rsidR="0063445F" w:rsidRDefault="007B7357">
      <w:r>
        <w:t xml:space="preserve">   Answer: c) Personal expenses</w:t>
      </w:r>
      <w:r>
        <w:br/>
      </w:r>
    </w:p>
    <w:p w14:paraId="4179D49A" w14:textId="77777777" w:rsidR="0063445F" w:rsidRDefault="007B7357">
      <w:r>
        <w:t>16. Who is responsible for enforcing Zakat compliance?</w:t>
      </w:r>
    </w:p>
    <w:p w14:paraId="79DDE664" w14:textId="77777777" w:rsidR="0063445F" w:rsidRDefault="007B7357">
      <w:r>
        <w:t xml:space="preserve">   a) Ministry of Finance</w:t>
      </w:r>
    </w:p>
    <w:p w14:paraId="50DC9159" w14:textId="77777777" w:rsidR="0063445F" w:rsidRDefault="007B7357">
      <w:r>
        <w:lastRenderedPageBreak/>
        <w:t xml:space="preserve">   b) Zakat, Tax, and Customs Authority</w:t>
      </w:r>
    </w:p>
    <w:p w14:paraId="38C0E976" w14:textId="77777777" w:rsidR="0063445F" w:rsidRDefault="007B7357">
      <w:r>
        <w:t xml:space="preserve">   c) Saudi Central Bank</w:t>
      </w:r>
    </w:p>
    <w:p w14:paraId="5BC91D72" w14:textId="77777777" w:rsidR="0063445F" w:rsidRDefault="007B7357">
      <w:r>
        <w:t xml:space="preserve">   d) Local Municipalities</w:t>
      </w:r>
    </w:p>
    <w:p w14:paraId="4D7B867D" w14:textId="77777777" w:rsidR="0063445F" w:rsidRDefault="007B7357">
      <w:r>
        <w:t xml:space="preserve">   Answer: b) Zakat, Tax, and Customs Authority</w:t>
      </w:r>
      <w:r>
        <w:br/>
      </w:r>
    </w:p>
    <w:p w14:paraId="16E34EB7" w14:textId="77777777" w:rsidR="0063445F" w:rsidRDefault="007B7357">
      <w:r>
        <w:t>17. What is the treatment of long-term investments in Zakat calculation?</w:t>
      </w:r>
    </w:p>
    <w:p w14:paraId="294F8C23" w14:textId="77777777" w:rsidR="0063445F" w:rsidRDefault="007B7357">
      <w:r>
        <w:t xml:space="preserve">   a) Fully included</w:t>
      </w:r>
    </w:p>
    <w:p w14:paraId="6BBFE365" w14:textId="77777777" w:rsidR="0063445F" w:rsidRDefault="007B7357">
      <w:r>
        <w:t xml:space="preserve">   b) Excluded if non-Zakatable</w:t>
      </w:r>
    </w:p>
    <w:p w14:paraId="3B837AE0" w14:textId="77777777" w:rsidR="0063445F" w:rsidRDefault="007B7357">
      <w:r>
        <w:t xml:space="preserve">   c) Always deductible</w:t>
      </w:r>
    </w:p>
    <w:p w14:paraId="3E0DAD7B" w14:textId="77777777" w:rsidR="0063445F" w:rsidRDefault="007B7357">
      <w:r>
        <w:t xml:space="preserve">   d) Only if listed</w:t>
      </w:r>
    </w:p>
    <w:p w14:paraId="2DC513D0" w14:textId="77777777" w:rsidR="0063445F" w:rsidRDefault="007B7357">
      <w:r>
        <w:t xml:space="preserve">   Answer: b) Excluded if non-Zakatable</w:t>
      </w:r>
      <w:r>
        <w:br/>
      </w:r>
    </w:p>
    <w:p w14:paraId="7C95DB04" w14:textId="77777777" w:rsidR="0063445F" w:rsidRDefault="007B7357">
      <w:r>
        <w:t>18. The direct method for calculating Zakat involves:</w:t>
      </w:r>
    </w:p>
    <w:p w14:paraId="1C001B19" w14:textId="77777777" w:rsidR="0063445F" w:rsidRDefault="007B7357">
      <w:r>
        <w:t xml:space="preserve">   a) Calculating all sources of funds</w:t>
      </w:r>
    </w:p>
    <w:p w14:paraId="4B1C3E43" w14:textId="77777777" w:rsidR="0063445F" w:rsidRDefault="007B7357">
      <w:r>
        <w:t xml:space="preserve">   b) Using only net profit</w:t>
      </w:r>
    </w:p>
    <w:p w14:paraId="158D6250" w14:textId="77777777" w:rsidR="0063445F" w:rsidRDefault="007B7357">
      <w:r>
        <w:t xml:space="preserve">   c) Adding all Zakatable assets</w:t>
      </w:r>
    </w:p>
    <w:p w14:paraId="6C0165F6" w14:textId="77777777" w:rsidR="0063445F" w:rsidRDefault="007B7357">
      <w:r>
        <w:t xml:space="preserve">   d) Deducting short-term liabilities only</w:t>
      </w:r>
    </w:p>
    <w:p w14:paraId="0CB1727A" w14:textId="77777777" w:rsidR="0063445F" w:rsidRDefault="007B7357">
      <w:r>
        <w:t xml:space="preserve">   Answer: c) Adding all Zakatable assets</w:t>
      </w:r>
      <w:r>
        <w:br/>
      </w:r>
    </w:p>
    <w:p w14:paraId="0E815936" w14:textId="77777777" w:rsidR="0063445F" w:rsidRDefault="007B7357">
      <w:r>
        <w:t>19. Zakat is required on:</w:t>
      </w:r>
    </w:p>
    <w:p w14:paraId="13482A83" w14:textId="77777777" w:rsidR="0063445F" w:rsidRDefault="007B7357">
      <w:r>
        <w:t xml:space="preserve">   a) Fixed assets</w:t>
      </w:r>
    </w:p>
    <w:p w14:paraId="5293986A" w14:textId="77777777" w:rsidR="0063445F" w:rsidRDefault="007B7357">
      <w:r>
        <w:t xml:space="preserve">   b) Personal properties</w:t>
      </w:r>
    </w:p>
    <w:p w14:paraId="034AF686" w14:textId="77777777" w:rsidR="0063445F" w:rsidRDefault="007B7357">
      <w:r>
        <w:t xml:space="preserve">   c) Zakatable assets</w:t>
      </w:r>
    </w:p>
    <w:p w14:paraId="6DE02840" w14:textId="77777777" w:rsidR="0063445F" w:rsidRDefault="007B7357">
      <w:r>
        <w:t xml:space="preserve">   d) Only income</w:t>
      </w:r>
    </w:p>
    <w:p w14:paraId="4B751A95" w14:textId="77777777" w:rsidR="0063445F" w:rsidRDefault="007B7357">
      <w:r>
        <w:t xml:space="preserve">   Answer: c) Zakatable assets</w:t>
      </w:r>
      <w:r>
        <w:br/>
      </w:r>
    </w:p>
    <w:p w14:paraId="6689B64B" w14:textId="77777777" w:rsidR="0063445F" w:rsidRDefault="007B7357">
      <w:r>
        <w:t>20. How are receivables treated for Zakat purposes?</w:t>
      </w:r>
    </w:p>
    <w:p w14:paraId="4C23583A" w14:textId="77777777" w:rsidR="0063445F" w:rsidRDefault="007B7357">
      <w:r>
        <w:lastRenderedPageBreak/>
        <w:t xml:space="preserve">   a) Discounted</w:t>
      </w:r>
    </w:p>
    <w:p w14:paraId="02FC8204" w14:textId="77777777" w:rsidR="0063445F" w:rsidRDefault="007B7357">
      <w:r>
        <w:t xml:space="preserve">   b) Excluded if unpaid</w:t>
      </w:r>
    </w:p>
    <w:p w14:paraId="2C1477DF" w14:textId="77777777" w:rsidR="0063445F" w:rsidRDefault="007B7357">
      <w:r>
        <w:t xml:space="preserve">   c) Included at full value</w:t>
      </w:r>
    </w:p>
    <w:p w14:paraId="28476422" w14:textId="77777777" w:rsidR="0063445F" w:rsidRDefault="007B7357">
      <w:r>
        <w:t xml:space="preserve">   d) Deducted</w:t>
      </w:r>
    </w:p>
    <w:p w14:paraId="55D926B8" w14:textId="77777777" w:rsidR="0063445F" w:rsidRDefault="007B7357">
      <w:r>
        <w:t xml:space="preserve">   Answer: c) Included at full value</w:t>
      </w:r>
      <w:r>
        <w:br/>
      </w:r>
    </w:p>
    <w:p w14:paraId="06AF4DCB" w14:textId="77777777" w:rsidR="0063445F" w:rsidRDefault="007B7357">
      <w:r>
        <w:t xml:space="preserve">21. Which guideline is NOT typically followed in Zakat </w:t>
      </w:r>
      <w:r>
        <w:t>calculation?</w:t>
      </w:r>
    </w:p>
    <w:p w14:paraId="0E481C45" w14:textId="77777777" w:rsidR="0063445F" w:rsidRDefault="007B7357">
      <w:r>
        <w:t xml:space="preserve">   a) Excluding fixed assets</w:t>
      </w:r>
    </w:p>
    <w:p w14:paraId="7F714D64" w14:textId="77777777" w:rsidR="0063445F" w:rsidRDefault="007B7357">
      <w:r>
        <w:t xml:space="preserve">   b) Including cash on hand</w:t>
      </w:r>
    </w:p>
    <w:p w14:paraId="38B2FCB9" w14:textId="77777777" w:rsidR="0063445F" w:rsidRDefault="007B7357">
      <w:r>
        <w:t xml:space="preserve">   c) Exempting trading stocks</w:t>
      </w:r>
    </w:p>
    <w:p w14:paraId="459627BD" w14:textId="77777777" w:rsidR="0063445F" w:rsidRDefault="007B7357">
      <w:r>
        <w:t xml:space="preserve">   d) Adding all long-term investments</w:t>
      </w:r>
    </w:p>
    <w:p w14:paraId="2C7F5208" w14:textId="77777777" w:rsidR="0063445F" w:rsidRDefault="007B7357">
      <w:r>
        <w:t xml:space="preserve">   Answer: c) Exempting trading stocks</w:t>
      </w:r>
      <w:r>
        <w:br/>
      </w:r>
    </w:p>
    <w:p w14:paraId="2B7AC49D" w14:textId="77777777" w:rsidR="0063445F" w:rsidRDefault="007B7357">
      <w:r>
        <w:t>22. The Zakat rate for businesses on Zakatable assets is:</w:t>
      </w:r>
    </w:p>
    <w:p w14:paraId="1FD58E5C" w14:textId="77777777" w:rsidR="0063445F" w:rsidRDefault="007B7357">
      <w:r>
        <w:t xml:space="preserve">   a) 1%</w:t>
      </w:r>
    </w:p>
    <w:p w14:paraId="5EC3124C" w14:textId="77777777" w:rsidR="0063445F" w:rsidRDefault="007B7357">
      <w:r>
        <w:t xml:space="preserve">   b) 2%</w:t>
      </w:r>
    </w:p>
    <w:p w14:paraId="7CA1D442" w14:textId="77777777" w:rsidR="0063445F" w:rsidRDefault="007B7357">
      <w:r>
        <w:t xml:space="preserve">   c) 2.5%</w:t>
      </w:r>
    </w:p>
    <w:p w14:paraId="6758E255" w14:textId="77777777" w:rsidR="0063445F" w:rsidRDefault="007B7357">
      <w:r>
        <w:t xml:space="preserve">   d) 4%</w:t>
      </w:r>
    </w:p>
    <w:p w14:paraId="57EFC88B" w14:textId="77777777" w:rsidR="0063445F" w:rsidRDefault="007B7357">
      <w:r>
        <w:t xml:space="preserve">   Answer: c) 2.5%</w:t>
      </w:r>
      <w:r>
        <w:br/>
      </w:r>
    </w:p>
    <w:p w14:paraId="24ED6B64" w14:textId="77777777" w:rsidR="0063445F" w:rsidRDefault="007B7357">
      <w:r>
        <w:t>23. Which of the following assets is added to Zakat base?</w:t>
      </w:r>
    </w:p>
    <w:p w14:paraId="433DAE93" w14:textId="77777777" w:rsidR="0063445F" w:rsidRDefault="007B7357">
      <w:r>
        <w:t xml:space="preserve">   a) Capital and reserves</w:t>
      </w:r>
    </w:p>
    <w:p w14:paraId="305F0FAD" w14:textId="77777777" w:rsidR="0063445F" w:rsidRDefault="007B7357">
      <w:r>
        <w:t xml:space="preserve">   b) Non-current liabilities</w:t>
      </w:r>
    </w:p>
    <w:p w14:paraId="49E92442" w14:textId="77777777" w:rsidR="0063445F" w:rsidRDefault="007B7357">
      <w:r>
        <w:t xml:space="preserve">   c) Personal savings</w:t>
      </w:r>
    </w:p>
    <w:p w14:paraId="1020CB9A" w14:textId="77777777" w:rsidR="0063445F" w:rsidRDefault="007B7357">
      <w:r>
        <w:t xml:space="preserve">   d) Real estate</w:t>
      </w:r>
    </w:p>
    <w:p w14:paraId="552F7B55" w14:textId="77777777" w:rsidR="0063445F" w:rsidRDefault="007B7357">
      <w:r>
        <w:t xml:space="preserve">   Answer: a) Capital and reserves</w:t>
      </w:r>
      <w:r>
        <w:br/>
      </w:r>
    </w:p>
    <w:p w14:paraId="199B420D" w14:textId="77777777" w:rsidR="0063445F" w:rsidRDefault="007B7357">
      <w:r>
        <w:lastRenderedPageBreak/>
        <w:t>24. What is the minimum Zakatable base amount?</w:t>
      </w:r>
    </w:p>
    <w:p w14:paraId="74419BDA" w14:textId="77777777" w:rsidR="0063445F" w:rsidRDefault="007B7357">
      <w:r>
        <w:t xml:space="preserve">   a) 5000 SAR</w:t>
      </w:r>
    </w:p>
    <w:p w14:paraId="1404DDB4" w14:textId="77777777" w:rsidR="0063445F" w:rsidRDefault="007B7357">
      <w:r>
        <w:t xml:space="preserve">   b) 85 grams of gold</w:t>
      </w:r>
    </w:p>
    <w:p w14:paraId="19B9FE43" w14:textId="77777777" w:rsidR="0063445F" w:rsidRDefault="007B7357">
      <w:r>
        <w:t xml:space="preserve">   c) 1000 SAR</w:t>
      </w:r>
    </w:p>
    <w:p w14:paraId="0F5C08D7" w14:textId="77777777" w:rsidR="0063445F" w:rsidRDefault="007B7357">
      <w:r>
        <w:t xml:space="preserve">   d) 50 grams of silver</w:t>
      </w:r>
    </w:p>
    <w:p w14:paraId="58CBD1EE" w14:textId="77777777" w:rsidR="0063445F" w:rsidRDefault="007B7357">
      <w:r>
        <w:t xml:space="preserve">   Answer: b) 85 grams of gold</w:t>
      </w:r>
      <w:r>
        <w:br/>
      </w:r>
    </w:p>
    <w:p w14:paraId="1E418FA6" w14:textId="77777777" w:rsidR="0063445F" w:rsidRDefault="007B7357">
      <w:r>
        <w:t>25. When Zakat is not declared on time, what is the consequence?</w:t>
      </w:r>
    </w:p>
    <w:p w14:paraId="54309444" w14:textId="77777777" w:rsidR="0063445F" w:rsidRDefault="007B7357">
      <w:r>
        <w:t xml:space="preserve">   a) Exemption</w:t>
      </w:r>
    </w:p>
    <w:p w14:paraId="66B4E10C" w14:textId="77777777" w:rsidR="0063445F" w:rsidRDefault="007B7357">
      <w:r>
        <w:t xml:space="preserve">   b) Legal penalties</w:t>
      </w:r>
    </w:p>
    <w:p w14:paraId="442A7C39" w14:textId="77777777" w:rsidR="0063445F" w:rsidRDefault="007B7357">
      <w:r>
        <w:t xml:space="preserve">   c) Discounted rate</w:t>
      </w:r>
    </w:p>
    <w:p w14:paraId="2CEC8201" w14:textId="77777777" w:rsidR="0063445F" w:rsidRDefault="007B7357">
      <w:r>
        <w:t xml:space="preserve">   d) Partial payment</w:t>
      </w:r>
    </w:p>
    <w:p w14:paraId="08443E67" w14:textId="77777777" w:rsidR="0063445F" w:rsidRDefault="007B7357">
      <w:r>
        <w:t xml:space="preserve">   Answer: b) Legal penalties</w:t>
      </w:r>
      <w:r>
        <w:br/>
      </w:r>
    </w:p>
    <w:p w14:paraId="3D1AA752" w14:textId="77777777" w:rsidR="0063445F" w:rsidRDefault="007B7357">
      <w:r>
        <w:t>26. In Saudi Arabia, Zakat is collected and managed by:</w:t>
      </w:r>
    </w:p>
    <w:p w14:paraId="4291CD94" w14:textId="77777777" w:rsidR="0063445F" w:rsidRDefault="007B7357">
      <w:r>
        <w:t xml:space="preserve">   a) Local banks</w:t>
      </w:r>
    </w:p>
    <w:p w14:paraId="6E8889F8" w14:textId="77777777" w:rsidR="0063445F" w:rsidRDefault="007B7357">
      <w:r>
        <w:t xml:space="preserve">   b) Ministry of Commerce</w:t>
      </w:r>
    </w:p>
    <w:p w14:paraId="0721DBD2" w14:textId="77777777" w:rsidR="0063445F" w:rsidRDefault="007B7357">
      <w:r>
        <w:t xml:space="preserve">   c) Zakat, Tax, and Customs Authority</w:t>
      </w:r>
    </w:p>
    <w:p w14:paraId="38FAA9FB" w14:textId="77777777" w:rsidR="0063445F" w:rsidRDefault="007B7357">
      <w:r>
        <w:t xml:space="preserve">   d) Private firms</w:t>
      </w:r>
    </w:p>
    <w:p w14:paraId="0357DFD9" w14:textId="77777777" w:rsidR="0063445F" w:rsidRDefault="007B7357">
      <w:r>
        <w:t xml:space="preserve">   Answer: c) Zakat, Tax, and Customs Authority</w:t>
      </w:r>
      <w:r>
        <w:br/>
      </w:r>
    </w:p>
    <w:p w14:paraId="5D333D41" w14:textId="77777777" w:rsidR="0063445F" w:rsidRDefault="007B7357">
      <w:r>
        <w:t>27. How often must businesses declare Zakat?</w:t>
      </w:r>
    </w:p>
    <w:p w14:paraId="11C1D403" w14:textId="77777777" w:rsidR="0063445F" w:rsidRDefault="007B7357">
      <w:r>
        <w:t xml:space="preserve">   a) Annually</w:t>
      </w:r>
    </w:p>
    <w:p w14:paraId="53EF320F" w14:textId="77777777" w:rsidR="0063445F" w:rsidRDefault="007B7357">
      <w:r>
        <w:t xml:space="preserve">   b) Bi-annually</w:t>
      </w:r>
    </w:p>
    <w:p w14:paraId="1A60416B" w14:textId="77777777" w:rsidR="0063445F" w:rsidRDefault="007B7357">
      <w:r>
        <w:t xml:space="preserve">   c) Monthly</w:t>
      </w:r>
    </w:p>
    <w:p w14:paraId="79BA62C9" w14:textId="77777777" w:rsidR="0063445F" w:rsidRDefault="007B7357">
      <w:r>
        <w:t xml:space="preserve">   d) Every five years</w:t>
      </w:r>
    </w:p>
    <w:p w14:paraId="7E6CACB5" w14:textId="77777777" w:rsidR="0063445F" w:rsidRDefault="007B7357">
      <w:r>
        <w:lastRenderedPageBreak/>
        <w:t xml:space="preserve">   Answer: a) Annually</w:t>
      </w:r>
      <w:r>
        <w:br/>
      </w:r>
    </w:p>
    <w:p w14:paraId="2A2A86FA" w14:textId="77777777" w:rsidR="0063445F" w:rsidRDefault="007B7357">
      <w:r>
        <w:t>28. Who can receive Zakat funds?</w:t>
      </w:r>
    </w:p>
    <w:p w14:paraId="3C88FBF6" w14:textId="77777777" w:rsidR="0063445F" w:rsidRDefault="007B7357">
      <w:r>
        <w:t xml:space="preserve">   a) All taxpayers</w:t>
      </w:r>
    </w:p>
    <w:p w14:paraId="6E36EFB8" w14:textId="77777777" w:rsidR="0063445F" w:rsidRDefault="007B7357">
      <w:r>
        <w:t xml:space="preserve">   b) Eligible recipients as defined by Zakat rules</w:t>
      </w:r>
    </w:p>
    <w:p w14:paraId="4C976080" w14:textId="77777777" w:rsidR="0063445F" w:rsidRDefault="007B7357">
      <w:r>
        <w:t xml:space="preserve">   c) Corporate entities</w:t>
      </w:r>
    </w:p>
    <w:p w14:paraId="665DF5AD" w14:textId="77777777" w:rsidR="0063445F" w:rsidRDefault="007B7357">
      <w:r>
        <w:t xml:space="preserve">   d) Local businesses</w:t>
      </w:r>
    </w:p>
    <w:p w14:paraId="3DA6CC42" w14:textId="77777777" w:rsidR="0063445F" w:rsidRDefault="007B7357">
      <w:r>
        <w:t xml:space="preserve">   Answer: b) Eligible recipients as defined by Zakat rules</w:t>
      </w:r>
      <w:r>
        <w:br/>
      </w:r>
    </w:p>
    <w:p w14:paraId="42F6D4B8" w14:textId="77777777" w:rsidR="0063445F" w:rsidRDefault="007B7357">
      <w:r>
        <w:t>29. How are assets classified for Zakat purposes?</w:t>
      </w:r>
    </w:p>
    <w:p w14:paraId="124B8165" w14:textId="77777777" w:rsidR="0063445F" w:rsidRDefault="007B7357">
      <w:r>
        <w:t xml:space="preserve">   a) Zakatable and non-Zakatable</w:t>
      </w:r>
    </w:p>
    <w:p w14:paraId="75AFBE67" w14:textId="77777777" w:rsidR="0063445F" w:rsidRDefault="007B7357">
      <w:r>
        <w:t xml:space="preserve">   b) Short-term and long-term</w:t>
      </w:r>
    </w:p>
    <w:p w14:paraId="722876E4" w14:textId="77777777" w:rsidR="0063445F" w:rsidRDefault="007B7357">
      <w:r>
        <w:t xml:space="preserve">   c) High-value and low-value</w:t>
      </w:r>
    </w:p>
    <w:p w14:paraId="1566043D" w14:textId="77777777" w:rsidR="0063445F" w:rsidRDefault="007B7357">
      <w:r>
        <w:t xml:space="preserve">   d) Current and non-current</w:t>
      </w:r>
    </w:p>
    <w:p w14:paraId="05BD51EF" w14:textId="77777777" w:rsidR="0063445F" w:rsidRDefault="007B7357">
      <w:r>
        <w:t xml:space="preserve">   Answer: a) Zakatable and non-Zakatable</w:t>
      </w:r>
      <w:r>
        <w:br/>
      </w:r>
    </w:p>
    <w:p w14:paraId="4AFCF306" w14:textId="77777777" w:rsidR="0063445F" w:rsidRDefault="007B7357">
      <w:r>
        <w:t>30. What is typically not deductible from Zakat base?</w:t>
      </w:r>
    </w:p>
    <w:p w14:paraId="650405AB" w14:textId="77777777" w:rsidR="0063445F" w:rsidRDefault="007B7357">
      <w:r>
        <w:t xml:space="preserve">   a) Fixed assets</w:t>
      </w:r>
    </w:p>
    <w:p w14:paraId="665A5ED0" w14:textId="77777777" w:rsidR="0063445F" w:rsidRDefault="007B7357">
      <w:r>
        <w:t xml:space="preserve">   b) Inventory</w:t>
      </w:r>
    </w:p>
    <w:p w14:paraId="33F44EC5" w14:textId="77777777" w:rsidR="0063445F" w:rsidRDefault="007B7357">
      <w:r>
        <w:t xml:space="preserve">   c) Accounts receivable</w:t>
      </w:r>
    </w:p>
    <w:p w14:paraId="3E7EA30C" w14:textId="77777777" w:rsidR="0063445F" w:rsidRDefault="007B7357">
      <w:r>
        <w:t xml:space="preserve">   d) Employee wages</w:t>
      </w:r>
    </w:p>
    <w:p w14:paraId="1B41E824" w14:textId="77777777" w:rsidR="0063445F" w:rsidRDefault="007B7357">
      <w:r>
        <w:t xml:space="preserve">   Answer: a) Fixed assets</w:t>
      </w:r>
      <w:r>
        <w:br/>
      </w:r>
    </w:p>
    <w:p w14:paraId="4A736C51" w14:textId="77777777" w:rsidR="0063445F" w:rsidRDefault="007B7357">
      <w:r>
        <w:t>31. The concept of Al-Hawl applies to:</w:t>
      </w:r>
    </w:p>
    <w:p w14:paraId="490F44F4" w14:textId="77777777" w:rsidR="0063445F" w:rsidRDefault="007B7357">
      <w:r>
        <w:t xml:space="preserve">   a) Six months</w:t>
      </w:r>
    </w:p>
    <w:p w14:paraId="69D52333" w14:textId="77777777" w:rsidR="0063445F" w:rsidRDefault="007B7357">
      <w:r>
        <w:t xml:space="preserve">   b) One Hijri year</w:t>
      </w:r>
    </w:p>
    <w:p w14:paraId="30B43E36" w14:textId="77777777" w:rsidR="0063445F" w:rsidRDefault="007B7357">
      <w:r>
        <w:t xml:space="preserve">   c) Fiscal year</w:t>
      </w:r>
    </w:p>
    <w:p w14:paraId="0DC35990" w14:textId="77777777" w:rsidR="0063445F" w:rsidRDefault="007B7357">
      <w:r>
        <w:lastRenderedPageBreak/>
        <w:t xml:space="preserve">   d) One calendar year</w:t>
      </w:r>
    </w:p>
    <w:p w14:paraId="1A4FA8C8" w14:textId="77777777" w:rsidR="0063445F" w:rsidRDefault="007B7357">
      <w:r>
        <w:t xml:space="preserve">   Answer: b) One Hijri year</w:t>
      </w:r>
      <w:r>
        <w:br/>
      </w:r>
    </w:p>
    <w:p w14:paraId="7D0AAE5C" w14:textId="77777777" w:rsidR="0063445F" w:rsidRDefault="007B7357">
      <w:r>
        <w:t>32. For Zakat, which expense is considered?</w:t>
      </w:r>
    </w:p>
    <w:p w14:paraId="1DCFF7FC" w14:textId="77777777" w:rsidR="0063445F" w:rsidRDefault="007B7357">
      <w:r>
        <w:t xml:space="preserve">   a) Only personal</w:t>
      </w:r>
    </w:p>
    <w:p w14:paraId="4E693C10" w14:textId="77777777" w:rsidR="0063445F" w:rsidRDefault="007B7357">
      <w:r>
        <w:t xml:space="preserve">   b) Only capital</w:t>
      </w:r>
    </w:p>
    <w:p w14:paraId="36321086" w14:textId="77777777" w:rsidR="0063445F" w:rsidRDefault="007B7357">
      <w:r>
        <w:t xml:space="preserve">   c) Business-related expenses</w:t>
      </w:r>
    </w:p>
    <w:p w14:paraId="39B0AEEF" w14:textId="77777777" w:rsidR="0063445F" w:rsidRDefault="007B7357">
      <w:r>
        <w:t xml:space="preserve">   d) None of the above</w:t>
      </w:r>
    </w:p>
    <w:p w14:paraId="4A33E0E3" w14:textId="77777777" w:rsidR="0063445F" w:rsidRDefault="007B7357">
      <w:r>
        <w:t xml:space="preserve">   Answer: c) Business-related expenses</w:t>
      </w:r>
      <w:r>
        <w:br/>
      </w:r>
    </w:p>
    <w:p w14:paraId="43474B0B" w14:textId="77777777" w:rsidR="0063445F" w:rsidRDefault="007B7357">
      <w:r>
        <w:t>33. Zakat on business income should be declared:</w:t>
      </w:r>
    </w:p>
    <w:p w14:paraId="2116B206" w14:textId="77777777" w:rsidR="0063445F" w:rsidRDefault="007B7357">
      <w:r>
        <w:t xml:space="preserve">   a) Immediately upon earning</w:t>
      </w:r>
    </w:p>
    <w:p w14:paraId="7EB85F86" w14:textId="77777777" w:rsidR="0063445F" w:rsidRDefault="007B7357">
      <w:r>
        <w:t xml:space="preserve">   b) Annually after calculation</w:t>
      </w:r>
    </w:p>
    <w:p w14:paraId="0235A599" w14:textId="77777777" w:rsidR="0063445F" w:rsidRDefault="007B7357">
      <w:r>
        <w:t xml:space="preserve">   c) Every quarter</w:t>
      </w:r>
    </w:p>
    <w:p w14:paraId="5F1E9341" w14:textId="77777777" w:rsidR="0063445F" w:rsidRDefault="007B7357">
      <w:r>
        <w:t xml:space="preserve">   d) Every six months</w:t>
      </w:r>
    </w:p>
    <w:p w14:paraId="3304190E" w14:textId="77777777" w:rsidR="0063445F" w:rsidRDefault="007B7357">
      <w:r>
        <w:t xml:space="preserve">   Answer: b) Annually after calculation</w:t>
      </w:r>
      <w:r>
        <w:br/>
      </w:r>
    </w:p>
    <w:p w14:paraId="3F4202E8" w14:textId="77777777" w:rsidR="0063445F" w:rsidRDefault="007B7357">
      <w:r>
        <w:t>34. Zakat calculation requires what type of record?</w:t>
      </w:r>
    </w:p>
    <w:p w14:paraId="6276496F" w14:textId="77777777" w:rsidR="0063445F" w:rsidRDefault="007B7357">
      <w:r>
        <w:t xml:space="preserve">   a) General records</w:t>
      </w:r>
    </w:p>
    <w:p w14:paraId="6EEC0847" w14:textId="77777777" w:rsidR="0063445F" w:rsidRDefault="007B7357">
      <w:r>
        <w:t xml:space="preserve">   b) Zakat-specific accounts</w:t>
      </w:r>
    </w:p>
    <w:p w14:paraId="70068DA4" w14:textId="77777777" w:rsidR="0063445F" w:rsidRDefault="007B7357">
      <w:r>
        <w:t xml:space="preserve">   c) Basic income reports</w:t>
      </w:r>
    </w:p>
    <w:p w14:paraId="4674C48A" w14:textId="77777777" w:rsidR="0063445F" w:rsidRDefault="007B7357">
      <w:r>
        <w:t xml:space="preserve">   d) Audited financials</w:t>
      </w:r>
    </w:p>
    <w:p w14:paraId="08A4B4A2" w14:textId="77777777" w:rsidR="0063445F" w:rsidRDefault="007B7357">
      <w:r>
        <w:t xml:space="preserve">   Answer: d) Audited financials</w:t>
      </w:r>
      <w:r>
        <w:br/>
      </w:r>
    </w:p>
    <w:p w14:paraId="31B25DCE" w14:textId="77777777" w:rsidR="0063445F" w:rsidRDefault="007B7357">
      <w:r>
        <w:t>35. In Transport Sector, Zakat base includes:</w:t>
      </w:r>
    </w:p>
    <w:p w14:paraId="22C56F18" w14:textId="77777777" w:rsidR="0063445F" w:rsidRDefault="007B7357">
      <w:r>
        <w:t xml:space="preserve">   a) Only inventory</w:t>
      </w:r>
    </w:p>
    <w:p w14:paraId="0B43BB99" w14:textId="77777777" w:rsidR="0063445F" w:rsidRDefault="007B7357">
      <w:r>
        <w:t xml:space="preserve">   b) Only receivables</w:t>
      </w:r>
    </w:p>
    <w:p w14:paraId="408081D2" w14:textId="77777777" w:rsidR="0063445F" w:rsidRDefault="007B7357">
      <w:r>
        <w:lastRenderedPageBreak/>
        <w:t xml:space="preserve">   c) All current assets</w:t>
      </w:r>
    </w:p>
    <w:p w14:paraId="1D0139B2" w14:textId="77777777" w:rsidR="0063445F" w:rsidRDefault="007B7357">
      <w:r>
        <w:t xml:space="preserve">   d) Only physical assets</w:t>
      </w:r>
    </w:p>
    <w:p w14:paraId="530F246D" w14:textId="77777777" w:rsidR="0063445F" w:rsidRDefault="007B7357">
      <w:r>
        <w:t xml:space="preserve">   Answer: c) All current assets</w:t>
      </w:r>
      <w:r>
        <w:br/>
      </w:r>
    </w:p>
    <w:p w14:paraId="06F53D5F" w14:textId="77777777" w:rsidR="0063445F" w:rsidRDefault="007B7357">
      <w:r>
        <w:t>36. How is Zakat on receivables calculated?</w:t>
      </w:r>
    </w:p>
    <w:p w14:paraId="09401BD7" w14:textId="77777777" w:rsidR="0063445F" w:rsidRDefault="007B7357">
      <w:r>
        <w:t xml:space="preserve">   a) If paid only</w:t>
      </w:r>
    </w:p>
    <w:p w14:paraId="7B78AEAA" w14:textId="77777777" w:rsidR="0063445F" w:rsidRDefault="007B7357">
      <w:r>
        <w:t xml:space="preserve">   b) Full value of receivables</w:t>
      </w:r>
    </w:p>
    <w:p w14:paraId="5FD1AC5D" w14:textId="77777777" w:rsidR="0063445F" w:rsidRDefault="007B7357">
      <w:r>
        <w:t xml:space="preserve">   c) Discounted by 50%</w:t>
      </w:r>
    </w:p>
    <w:p w14:paraId="09CE4853" w14:textId="77777777" w:rsidR="0063445F" w:rsidRDefault="007B7357">
      <w:r>
        <w:t xml:space="preserve">   d) Exclude unpaid</w:t>
      </w:r>
    </w:p>
    <w:p w14:paraId="49B95824" w14:textId="77777777" w:rsidR="0063445F" w:rsidRDefault="007B7357">
      <w:r>
        <w:t xml:space="preserve">   Answer: b) Full value of receivables</w:t>
      </w:r>
      <w:r>
        <w:br/>
      </w:r>
    </w:p>
    <w:p w14:paraId="66773B90" w14:textId="77777777" w:rsidR="0063445F" w:rsidRDefault="007B7357">
      <w:r>
        <w:t>37. The primary function of Zakat, Tax, and Customs Authority includes:</w:t>
      </w:r>
    </w:p>
    <w:p w14:paraId="0734DF07" w14:textId="77777777" w:rsidR="0063445F" w:rsidRDefault="007B7357">
      <w:r>
        <w:t xml:space="preserve">   a) Only tax collection</w:t>
      </w:r>
    </w:p>
    <w:p w14:paraId="125CCF9C" w14:textId="77777777" w:rsidR="0063445F" w:rsidRDefault="007B7357">
      <w:r>
        <w:t xml:space="preserve">   b) Public welfare</w:t>
      </w:r>
    </w:p>
    <w:p w14:paraId="0D9552C4" w14:textId="77777777" w:rsidR="0063445F" w:rsidRDefault="007B7357">
      <w:r>
        <w:t xml:space="preserve">   c) Zakat compliance</w:t>
      </w:r>
    </w:p>
    <w:p w14:paraId="3494DA6F" w14:textId="77777777" w:rsidR="0063445F" w:rsidRDefault="007B7357">
      <w:r>
        <w:t xml:space="preserve">   d) None of the above</w:t>
      </w:r>
    </w:p>
    <w:p w14:paraId="4D8C94C3" w14:textId="77777777" w:rsidR="0063445F" w:rsidRDefault="007B7357">
      <w:r>
        <w:t xml:space="preserve">   Answer: c) Zakat compliance</w:t>
      </w:r>
      <w:r>
        <w:br/>
      </w:r>
    </w:p>
    <w:p w14:paraId="2533DEC6" w14:textId="77777777" w:rsidR="0063445F" w:rsidRDefault="007B7357">
      <w:r>
        <w:t>38. What is the purpose of calculating Zakat for transport sector entities?</w:t>
      </w:r>
    </w:p>
    <w:p w14:paraId="51F614EA" w14:textId="77777777" w:rsidR="0063445F" w:rsidRDefault="007B7357">
      <w:r>
        <w:t xml:space="preserve">   a) Regulatory reporting</w:t>
      </w:r>
    </w:p>
    <w:p w14:paraId="688D3DAE" w14:textId="77777777" w:rsidR="0063445F" w:rsidRDefault="007B7357">
      <w:r>
        <w:t xml:space="preserve">   b) Charitable contribution</w:t>
      </w:r>
    </w:p>
    <w:p w14:paraId="0D8432E7" w14:textId="77777777" w:rsidR="0063445F" w:rsidRDefault="007B7357">
      <w:r>
        <w:t xml:space="preserve">   c) Income tax equivalent</w:t>
      </w:r>
    </w:p>
    <w:p w14:paraId="23A1709B" w14:textId="77777777" w:rsidR="0063445F" w:rsidRDefault="007B7357">
      <w:r>
        <w:t xml:space="preserve">   d) Social obligation</w:t>
      </w:r>
    </w:p>
    <w:p w14:paraId="0369B5FD" w14:textId="77777777" w:rsidR="0063445F" w:rsidRDefault="007B7357">
      <w:r>
        <w:t xml:space="preserve">   Answer: d) Social obligation</w:t>
      </w:r>
      <w:r>
        <w:br/>
      </w:r>
    </w:p>
    <w:p w14:paraId="11BAB1E5" w14:textId="77777777" w:rsidR="007B7357" w:rsidRDefault="007B7357"/>
    <w:p w14:paraId="488D16D5" w14:textId="77777777" w:rsidR="007B7357" w:rsidRDefault="007B7357"/>
    <w:p w14:paraId="09776FEC" w14:textId="424768D2" w:rsidR="0063445F" w:rsidRDefault="007B7357">
      <w:r>
        <w:lastRenderedPageBreak/>
        <w:t>39. For long-term assets, Zakat is:</w:t>
      </w:r>
    </w:p>
    <w:p w14:paraId="460D6F60" w14:textId="77777777" w:rsidR="0063445F" w:rsidRDefault="007B7357">
      <w:r>
        <w:t xml:space="preserve">   a) Always deducted</w:t>
      </w:r>
    </w:p>
    <w:p w14:paraId="0C768A06" w14:textId="77777777" w:rsidR="0063445F" w:rsidRDefault="007B7357">
      <w:r>
        <w:t xml:space="preserve">   b) Excluded unless Zakatable</w:t>
      </w:r>
    </w:p>
    <w:p w14:paraId="3A99BAFB" w14:textId="77777777" w:rsidR="0063445F" w:rsidRDefault="007B7357">
      <w:r>
        <w:t xml:space="preserve">   c) Only if sold</w:t>
      </w:r>
    </w:p>
    <w:p w14:paraId="36A70EDE" w14:textId="77777777" w:rsidR="0063445F" w:rsidRDefault="007B7357">
      <w:r>
        <w:t xml:space="preserve">   d) Only if over 10 years</w:t>
      </w:r>
    </w:p>
    <w:p w14:paraId="41F232C4" w14:textId="77777777" w:rsidR="0063445F" w:rsidRDefault="007B7357">
      <w:r>
        <w:t xml:space="preserve">   Answer: b) Excluded unless Zakatable</w:t>
      </w:r>
      <w:r>
        <w:br/>
      </w:r>
    </w:p>
    <w:p w14:paraId="0392540F" w14:textId="77777777" w:rsidR="0063445F" w:rsidRDefault="007B7357">
      <w:r>
        <w:t>40. The primary type of assets considered in Zakat calculation are:</w:t>
      </w:r>
    </w:p>
    <w:p w14:paraId="1FAF8889" w14:textId="77777777" w:rsidR="0063445F" w:rsidRDefault="007B7357">
      <w:r>
        <w:t xml:space="preserve">   a) Fixed assets</w:t>
      </w:r>
    </w:p>
    <w:p w14:paraId="2C15B561" w14:textId="77777777" w:rsidR="0063445F" w:rsidRDefault="007B7357">
      <w:r>
        <w:t xml:space="preserve">   b) Current assets</w:t>
      </w:r>
    </w:p>
    <w:p w14:paraId="57DC1A43" w14:textId="77777777" w:rsidR="0063445F" w:rsidRDefault="007B7357">
      <w:r>
        <w:t xml:space="preserve">   c) Non-Zakatable assets</w:t>
      </w:r>
    </w:p>
    <w:p w14:paraId="31E855E1" w14:textId="77777777" w:rsidR="0063445F" w:rsidRDefault="007B7357">
      <w:r>
        <w:t xml:space="preserve">   d) Intangible assets</w:t>
      </w:r>
    </w:p>
    <w:p w14:paraId="393374E7" w14:textId="77777777" w:rsidR="0063445F" w:rsidRDefault="007B7357">
      <w:r>
        <w:t xml:space="preserve">   Answer: b) Current assets</w:t>
      </w:r>
      <w:r>
        <w:br/>
      </w:r>
    </w:p>
    <w:p w14:paraId="7B212E40" w14:textId="0CBF9532" w:rsidR="0063445F" w:rsidRDefault="0063445F"/>
    <w:sectPr w:rsidR="0063445F" w:rsidSect="007B73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027611" w14:textId="77777777" w:rsidR="007B7357" w:rsidRDefault="007B7357" w:rsidP="007B7357">
      <w:pPr>
        <w:spacing w:after="0" w:line="240" w:lineRule="auto"/>
      </w:pPr>
      <w:r>
        <w:separator/>
      </w:r>
    </w:p>
  </w:endnote>
  <w:endnote w:type="continuationSeparator" w:id="0">
    <w:p w14:paraId="6F4A2C78" w14:textId="77777777" w:rsidR="007B7357" w:rsidRDefault="007B7357" w:rsidP="007B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C37E60" w14:textId="77777777" w:rsidR="007B7357" w:rsidRDefault="007B73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D45BE" w14:textId="1078D416" w:rsidR="007B7357" w:rsidRDefault="007B7357" w:rsidP="007B7357">
    <w:pPr>
      <w:pStyle w:val="Footer"/>
      <w:jc w:val="right"/>
    </w:pPr>
    <w:r>
      <w:t>www.myexamwinner.com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3D318" w14:textId="77777777" w:rsidR="007B7357" w:rsidRDefault="007B73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1E38A6" w14:textId="77777777" w:rsidR="007B7357" w:rsidRDefault="007B7357" w:rsidP="007B7357">
      <w:pPr>
        <w:spacing w:after="0" w:line="240" w:lineRule="auto"/>
      </w:pPr>
      <w:r>
        <w:separator/>
      </w:r>
    </w:p>
  </w:footnote>
  <w:footnote w:type="continuationSeparator" w:id="0">
    <w:p w14:paraId="7B8963AF" w14:textId="77777777" w:rsidR="007B7357" w:rsidRDefault="007B7357" w:rsidP="007B7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07D38" w14:textId="7E8E3A84" w:rsidR="007B7357" w:rsidRDefault="007B7357">
    <w:pPr>
      <w:pStyle w:val="Header"/>
    </w:pPr>
    <w:r>
      <w:rPr>
        <w:noProof/>
      </w:rPr>
      <w:pict w14:anchorId="3167C4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508704" o:spid="_x0000_s2050" type="#_x0000_t75" style="position:absolute;margin-left:0;margin-top:0;width:431.35pt;height:431.35pt;z-index:-251657216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352B5" w14:textId="74E487D6" w:rsidR="007B7357" w:rsidRDefault="007B7357" w:rsidP="007B7357">
    <w:pPr>
      <w:pStyle w:val="Header"/>
      <w:jc w:val="right"/>
    </w:pPr>
    <w:r>
      <w:rPr>
        <w:noProof/>
      </w:rPr>
      <w:pict w14:anchorId="7E3C00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508705" o:spid="_x0000_s2051" type="#_x0000_t75" style="position:absolute;left:0;text-align:left;margin-left:0;margin-top:0;width:431.35pt;height:431.35pt;z-index:-251656192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  <w:r>
      <w:rPr>
        <w:noProof/>
      </w:rPr>
      <w:drawing>
        <wp:inline distT="0" distB="0" distL="0" distR="0" wp14:anchorId="71EDCD73" wp14:editId="4AEFBBA6">
          <wp:extent cx="1744980" cy="761611"/>
          <wp:effectExtent l="0" t="0" r="0" b="0"/>
          <wp:docPr id="183467555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4675557" name="Picture 183467555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55062" cy="7660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243E8" w14:textId="5CB6082C" w:rsidR="007B7357" w:rsidRDefault="007B7357">
    <w:pPr>
      <w:pStyle w:val="Header"/>
    </w:pPr>
    <w:r>
      <w:rPr>
        <w:noProof/>
      </w:rPr>
      <w:pict w14:anchorId="4E6472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508703" o:spid="_x0000_s2049" type="#_x0000_t75" style="position:absolute;margin-left:0;margin-top:0;width:431.35pt;height:431.35pt;z-index:-251658240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8980965">
    <w:abstractNumId w:val="8"/>
  </w:num>
  <w:num w:numId="2" w16cid:durableId="330256188">
    <w:abstractNumId w:val="6"/>
  </w:num>
  <w:num w:numId="3" w16cid:durableId="1852328181">
    <w:abstractNumId w:val="5"/>
  </w:num>
  <w:num w:numId="4" w16cid:durableId="129640522">
    <w:abstractNumId w:val="4"/>
  </w:num>
  <w:num w:numId="5" w16cid:durableId="574125928">
    <w:abstractNumId w:val="7"/>
  </w:num>
  <w:num w:numId="6" w16cid:durableId="228659840">
    <w:abstractNumId w:val="3"/>
  </w:num>
  <w:num w:numId="7" w16cid:durableId="856699961">
    <w:abstractNumId w:val="2"/>
  </w:num>
  <w:num w:numId="8" w16cid:durableId="1207838866">
    <w:abstractNumId w:val="1"/>
  </w:num>
  <w:num w:numId="9" w16cid:durableId="1110978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7987"/>
    <w:rsid w:val="0063445F"/>
    <w:rsid w:val="007B7357"/>
    <w:rsid w:val="00AA1D8D"/>
    <w:rsid w:val="00B47730"/>
    <w:rsid w:val="00CB0664"/>
    <w:rsid w:val="00F749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4062061"/>
  <w14:defaultImageDpi w14:val="300"/>
  <w15:docId w15:val="{33540C84-56DC-4C07-9368-9B2174AF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KSA Coordinator</cp:lastModifiedBy>
  <cp:revision>3</cp:revision>
  <dcterms:created xsi:type="dcterms:W3CDTF">2013-12-23T23:15:00Z</dcterms:created>
  <dcterms:modified xsi:type="dcterms:W3CDTF">2024-11-04T08:14:00Z</dcterms:modified>
  <cp:category/>
</cp:coreProperties>
</file>