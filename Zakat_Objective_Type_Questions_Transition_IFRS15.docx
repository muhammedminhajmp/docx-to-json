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EFC7F" w14:textId="77777777" w:rsidR="002454E6" w:rsidRDefault="005A07B5">
      <w:r>
        <w:t>1. Which organization endorses IFRS standards in Saudi Arabia?</w:t>
      </w:r>
    </w:p>
    <w:p w14:paraId="77494390" w14:textId="77777777" w:rsidR="002454E6" w:rsidRDefault="005A07B5">
      <w:pPr>
        <w:pStyle w:val="ListBullet"/>
      </w:pPr>
      <w:r>
        <w:t>A) Ministry of Finance</w:t>
      </w:r>
    </w:p>
    <w:p w14:paraId="50B1EAB1" w14:textId="77777777" w:rsidR="002454E6" w:rsidRDefault="005A07B5">
      <w:pPr>
        <w:pStyle w:val="ListBullet"/>
      </w:pPr>
      <w:r>
        <w:t>B) Zakat, Tax, and Customs Authority (ZATCA)</w:t>
      </w:r>
    </w:p>
    <w:p w14:paraId="54855A0C" w14:textId="77777777" w:rsidR="002454E6" w:rsidRDefault="005A07B5">
      <w:pPr>
        <w:pStyle w:val="ListBullet"/>
      </w:pPr>
      <w:r>
        <w:t>C) Saudi Organization for Chartered Accountants</w:t>
      </w:r>
    </w:p>
    <w:p w14:paraId="1ADC5EB8" w14:textId="77777777" w:rsidR="002454E6" w:rsidRDefault="005A07B5">
      <w:pPr>
        <w:pStyle w:val="ListBullet"/>
      </w:pPr>
      <w:r>
        <w:t xml:space="preserve">D) Saudi </w:t>
      </w:r>
      <w:r>
        <w:t>Central Bank</w:t>
      </w:r>
    </w:p>
    <w:p w14:paraId="132A82F3" w14:textId="77777777" w:rsidR="002454E6" w:rsidRDefault="005A07B5">
      <w:r>
        <w:t>Answer: C</w:t>
      </w:r>
    </w:p>
    <w:p w14:paraId="60EE7067" w14:textId="77777777" w:rsidR="002454E6" w:rsidRDefault="005A07B5">
      <w:r>
        <w:t>2. What are the five steps in the IFRS 15 revenue recognition model?</w:t>
      </w:r>
    </w:p>
    <w:p w14:paraId="365B0E3D" w14:textId="77777777" w:rsidR="002454E6" w:rsidRDefault="005A07B5">
      <w:pPr>
        <w:pStyle w:val="ListBullet"/>
      </w:pPr>
      <w:r>
        <w:t>A) Identify contract, determine transaction price, recognize revenue, report costs, close books</w:t>
      </w:r>
    </w:p>
    <w:p w14:paraId="5E3E0670" w14:textId="77777777" w:rsidR="002454E6" w:rsidRDefault="005A07B5">
      <w:pPr>
        <w:pStyle w:val="ListBullet"/>
      </w:pPr>
      <w:r>
        <w:t>B) Recognize revenue, record receivables, post costs, adjust assets, close period</w:t>
      </w:r>
    </w:p>
    <w:p w14:paraId="0C89CD15" w14:textId="77777777" w:rsidR="002454E6" w:rsidRDefault="005A07B5">
      <w:pPr>
        <w:pStyle w:val="ListBullet"/>
      </w:pPr>
      <w:r>
        <w:t>C) Identify contract, identify performance obligations, determine transaction price, allocate price, recognize revenue</w:t>
      </w:r>
    </w:p>
    <w:p w14:paraId="1D8D62AB" w14:textId="77777777" w:rsidR="002454E6" w:rsidRDefault="005A07B5">
      <w:pPr>
        <w:pStyle w:val="ListBullet"/>
      </w:pPr>
      <w:r>
        <w:t>D) Report revenue, list obligations, summarize costs, disclose assets, adjust liabilities</w:t>
      </w:r>
    </w:p>
    <w:p w14:paraId="540EEAE6" w14:textId="77777777" w:rsidR="002454E6" w:rsidRDefault="005A07B5">
      <w:r>
        <w:t>Answer: C</w:t>
      </w:r>
    </w:p>
    <w:p w14:paraId="5B565CE9" w14:textId="77777777" w:rsidR="002454E6" w:rsidRDefault="005A07B5">
      <w:r>
        <w:t>3. Under IFRS 15, when is revenue typically recognized?</w:t>
      </w:r>
    </w:p>
    <w:p w14:paraId="1B372AF1" w14:textId="77777777" w:rsidR="002454E6" w:rsidRDefault="005A07B5">
      <w:pPr>
        <w:pStyle w:val="ListBullet"/>
      </w:pPr>
      <w:r>
        <w:t>A) Upon signing a contract</w:t>
      </w:r>
    </w:p>
    <w:p w14:paraId="2E77204A" w14:textId="77777777" w:rsidR="002454E6" w:rsidRDefault="005A07B5">
      <w:pPr>
        <w:pStyle w:val="ListBullet"/>
      </w:pPr>
      <w:r>
        <w:t>B) Upon customer payment</w:t>
      </w:r>
    </w:p>
    <w:p w14:paraId="2B1E8E53" w14:textId="77777777" w:rsidR="002454E6" w:rsidRDefault="005A07B5">
      <w:pPr>
        <w:pStyle w:val="ListBullet"/>
      </w:pPr>
      <w:r>
        <w:t>C) When control of the promised goods or services is transferred to the customer</w:t>
      </w:r>
    </w:p>
    <w:p w14:paraId="4E46DF04" w14:textId="77777777" w:rsidR="002454E6" w:rsidRDefault="005A07B5">
      <w:pPr>
        <w:pStyle w:val="ListBullet"/>
      </w:pPr>
      <w:r>
        <w:t>D) At the end of the fiscal year</w:t>
      </w:r>
    </w:p>
    <w:p w14:paraId="0FE686A1" w14:textId="77777777" w:rsidR="002454E6" w:rsidRDefault="005A07B5">
      <w:r>
        <w:t>Answer: C</w:t>
      </w:r>
    </w:p>
    <w:p w14:paraId="19C790BA" w14:textId="77777777" w:rsidR="002454E6" w:rsidRDefault="005A07B5">
      <w:r>
        <w:t>4. What is the primary objective of IFRS 15?</w:t>
      </w:r>
    </w:p>
    <w:p w14:paraId="1807F8EE" w14:textId="77777777" w:rsidR="002454E6" w:rsidRDefault="005A07B5">
      <w:pPr>
        <w:pStyle w:val="ListBullet"/>
      </w:pPr>
      <w:r>
        <w:t>A) To manage employee benefits</w:t>
      </w:r>
    </w:p>
    <w:p w14:paraId="04E56F46" w14:textId="77777777" w:rsidR="002454E6" w:rsidRDefault="005A07B5">
      <w:pPr>
        <w:pStyle w:val="ListBullet"/>
      </w:pPr>
      <w:r>
        <w:t>B) To standardize the revenue recognition process across entities</w:t>
      </w:r>
    </w:p>
    <w:p w14:paraId="70EA755E" w14:textId="77777777" w:rsidR="002454E6" w:rsidRDefault="005A07B5">
      <w:pPr>
        <w:pStyle w:val="ListBullet"/>
      </w:pPr>
      <w:r>
        <w:t>C) To set guidelines for accounting in the oil and gas industry</w:t>
      </w:r>
    </w:p>
    <w:p w14:paraId="6DA5860A" w14:textId="77777777" w:rsidR="002454E6" w:rsidRDefault="005A07B5">
      <w:pPr>
        <w:pStyle w:val="ListBullet"/>
      </w:pPr>
      <w:r>
        <w:t>D) To manage financial instruments</w:t>
      </w:r>
    </w:p>
    <w:p w14:paraId="0214273F" w14:textId="77777777" w:rsidR="002454E6" w:rsidRDefault="005A07B5">
      <w:r>
        <w:t>Answer: B</w:t>
      </w:r>
    </w:p>
    <w:p w14:paraId="5A3247DE" w14:textId="77777777" w:rsidR="002454E6" w:rsidRDefault="005A07B5">
      <w:r>
        <w:t>5. Which organization endorses IFRS standards in Saudi Arabia?</w:t>
      </w:r>
    </w:p>
    <w:p w14:paraId="55FC0164" w14:textId="77777777" w:rsidR="002454E6" w:rsidRDefault="005A07B5">
      <w:pPr>
        <w:pStyle w:val="ListBullet"/>
      </w:pPr>
      <w:r>
        <w:t>A) Ministry of Finance</w:t>
      </w:r>
    </w:p>
    <w:p w14:paraId="3FCE3FD5" w14:textId="77777777" w:rsidR="002454E6" w:rsidRDefault="005A07B5">
      <w:pPr>
        <w:pStyle w:val="ListBullet"/>
      </w:pPr>
      <w:r>
        <w:t>B) Zakat, Tax, and Customs Authority (ZATCA)</w:t>
      </w:r>
    </w:p>
    <w:p w14:paraId="6673946F" w14:textId="77777777" w:rsidR="002454E6" w:rsidRDefault="005A07B5">
      <w:pPr>
        <w:pStyle w:val="ListBullet"/>
      </w:pPr>
      <w:r>
        <w:t>C) Saudi Organization for Chartered Accountants</w:t>
      </w:r>
    </w:p>
    <w:p w14:paraId="7B126028" w14:textId="77777777" w:rsidR="002454E6" w:rsidRDefault="005A07B5">
      <w:pPr>
        <w:pStyle w:val="ListBullet"/>
      </w:pPr>
      <w:r>
        <w:t>D) Saudi Central Bank</w:t>
      </w:r>
    </w:p>
    <w:p w14:paraId="0AFFC5B6" w14:textId="77777777" w:rsidR="002454E6" w:rsidRDefault="005A07B5">
      <w:r>
        <w:lastRenderedPageBreak/>
        <w:t>Answer: C</w:t>
      </w:r>
    </w:p>
    <w:p w14:paraId="11508F3E" w14:textId="77777777" w:rsidR="002454E6" w:rsidRDefault="005A07B5">
      <w:r>
        <w:t>6. What are the five steps in the IFRS 15 revenue recognition model?</w:t>
      </w:r>
    </w:p>
    <w:p w14:paraId="5A93F2DF" w14:textId="77777777" w:rsidR="002454E6" w:rsidRDefault="005A07B5">
      <w:pPr>
        <w:pStyle w:val="ListBullet"/>
      </w:pPr>
      <w:r>
        <w:t xml:space="preserve">A) Identify </w:t>
      </w:r>
      <w:r>
        <w:t>contract, determine transaction price, recognize revenue, report costs, close books</w:t>
      </w:r>
    </w:p>
    <w:p w14:paraId="78D93B70" w14:textId="77777777" w:rsidR="002454E6" w:rsidRDefault="005A07B5">
      <w:pPr>
        <w:pStyle w:val="ListBullet"/>
      </w:pPr>
      <w:r>
        <w:t>B) Recognize revenue, record receivables, post costs, adjust assets, close period</w:t>
      </w:r>
    </w:p>
    <w:p w14:paraId="40CA1D24" w14:textId="77777777" w:rsidR="002454E6" w:rsidRDefault="005A07B5">
      <w:pPr>
        <w:pStyle w:val="ListBullet"/>
      </w:pPr>
      <w:r>
        <w:t>C) Identify contract, identify performance obligations, determine transaction price, allocate price, recognize revenue</w:t>
      </w:r>
    </w:p>
    <w:p w14:paraId="24CCC5D2" w14:textId="77777777" w:rsidR="002454E6" w:rsidRDefault="005A07B5">
      <w:pPr>
        <w:pStyle w:val="ListBullet"/>
      </w:pPr>
      <w:r>
        <w:t>D) Report revenue, list obligations, summarize costs, disclose assets, adjust liabilities</w:t>
      </w:r>
    </w:p>
    <w:p w14:paraId="5ECDD7AA" w14:textId="77777777" w:rsidR="002454E6" w:rsidRDefault="005A07B5">
      <w:r>
        <w:t>Answer: C</w:t>
      </w:r>
    </w:p>
    <w:p w14:paraId="19D76E73" w14:textId="77777777" w:rsidR="002454E6" w:rsidRDefault="005A07B5">
      <w:r>
        <w:t>7. Under IFRS 15, when is revenue typically recognized?</w:t>
      </w:r>
    </w:p>
    <w:p w14:paraId="78B4F582" w14:textId="77777777" w:rsidR="002454E6" w:rsidRDefault="005A07B5">
      <w:pPr>
        <w:pStyle w:val="ListBullet"/>
      </w:pPr>
      <w:r>
        <w:t>A) Upon signing a contract</w:t>
      </w:r>
    </w:p>
    <w:p w14:paraId="513B8438" w14:textId="77777777" w:rsidR="002454E6" w:rsidRDefault="005A07B5">
      <w:pPr>
        <w:pStyle w:val="ListBullet"/>
      </w:pPr>
      <w:r>
        <w:t>B) Upon customer payment</w:t>
      </w:r>
    </w:p>
    <w:p w14:paraId="734C4C41" w14:textId="77777777" w:rsidR="002454E6" w:rsidRDefault="005A07B5">
      <w:pPr>
        <w:pStyle w:val="ListBullet"/>
      </w:pPr>
      <w:r>
        <w:t>C) When control of the promised goods or services is transferred to the customer</w:t>
      </w:r>
    </w:p>
    <w:p w14:paraId="511659BD" w14:textId="77777777" w:rsidR="002454E6" w:rsidRDefault="005A07B5">
      <w:pPr>
        <w:pStyle w:val="ListBullet"/>
      </w:pPr>
      <w:r>
        <w:t>D) At the end of the fiscal year</w:t>
      </w:r>
    </w:p>
    <w:p w14:paraId="617D98E0" w14:textId="77777777" w:rsidR="002454E6" w:rsidRDefault="005A07B5">
      <w:r>
        <w:t>Answer: C</w:t>
      </w:r>
    </w:p>
    <w:p w14:paraId="2A5EB4D3" w14:textId="77777777" w:rsidR="002454E6" w:rsidRDefault="005A07B5">
      <w:r>
        <w:t>8. What is the primary objective of IFRS 15?</w:t>
      </w:r>
    </w:p>
    <w:p w14:paraId="0E4BC844" w14:textId="77777777" w:rsidR="002454E6" w:rsidRDefault="005A07B5">
      <w:pPr>
        <w:pStyle w:val="ListBullet"/>
      </w:pPr>
      <w:r>
        <w:t>A) To manage employee benefits</w:t>
      </w:r>
    </w:p>
    <w:p w14:paraId="0C4E825E" w14:textId="77777777" w:rsidR="002454E6" w:rsidRDefault="005A07B5">
      <w:pPr>
        <w:pStyle w:val="ListBullet"/>
      </w:pPr>
      <w:r>
        <w:t>B) To standardize the revenue recognition process across entities</w:t>
      </w:r>
    </w:p>
    <w:p w14:paraId="3AEC0353" w14:textId="77777777" w:rsidR="002454E6" w:rsidRDefault="005A07B5">
      <w:pPr>
        <w:pStyle w:val="ListBullet"/>
      </w:pPr>
      <w:r>
        <w:t>C) To set guidelines for accounting in the oil and gas industry</w:t>
      </w:r>
    </w:p>
    <w:p w14:paraId="0B486351" w14:textId="77777777" w:rsidR="002454E6" w:rsidRDefault="005A07B5">
      <w:pPr>
        <w:pStyle w:val="ListBullet"/>
      </w:pPr>
      <w:r>
        <w:t>D) To manage financial instruments</w:t>
      </w:r>
    </w:p>
    <w:p w14:paraId="7316DDEF" w14:textId="77777777" w:rsidR="002454E6" w:rsidRDefault="005A07B5">
      <w:r>
        <w:t>Answer: B</w:t>
      </w:r>
    </w:p>
    <w:p w14:paraId="4F4D0CEA" w14:textId="77777777" w:rsidR="002454E6" w:rsidRDefault="005A07B5">
      <w:r>
        <w:t>9. Which organization endorses IFRS standards in Saudi Arabia?</w:t>
      </w:r>
    </w:p>
    <w:p w14:paraId="59F546D8" w14:textId="77777777" w:rsidR="002454E6" w:rsidRDefault="005A07B5">
      <w:pPr>
        <w:pStyle w:val="ListBullet"/>
      </w:pPr>
      <w:r>
        <w:t>A) Ministry of Finance</w:t>
      </w:r>
    </w:p>
    <w:p w14:paraId="31ABC481" w14:textId="77777777" w:rsidR="002454E6" w:rsidRDefault="005A07B5">
      <w:pPr>
        <w:pStyle w:val="ListBullet"/>
      </w:pPr>
      <w:r>
        <w:t>B) Zakat, Tax, and Customs Authority (ZATCA)</w:t>
      </w:r>
    </w:p>
    <w:p w14:paraId="259E6241" w14:textId="77777777" w:rsidR="002454E6" w:rsidRDefault="005A07B5">
      <w:pPr>
        <w:pStyle w:val="ListBullet"/>
      </w:pPr>
      <w:r>
        <w:t xml:space="preserve">C) Saudi </w:t>
      </w:r>
      <w:r>
        <w:t>Organization for Chartered Accountants</w:t>
      </w:r>
    </w:p>
    <w:p w14:paraId="482C25D7" w14:textId="77777777" w:rsidR="002454E6" w:rsidRDefault="005A07B5">
      <w:pPr>
        <w:pStyle w:val="ListBullet"/>
      </w:pPr>
      <w:r>
        <w:t>D) Saudi Central Bank</w:t>
      </w:r>
    </w:p>
    <w:p w14:paraId="60B474DB" w14:textId="77777777" w:rsidR="002454E6" w:rsidRDefault="005A07B5">
      <w:r>
        <w:t>Answer: C</w:t>
      </w:r>
    </w:p>
    <w:p w14:paraId="05F3E7E7" w14:textId="77777777" w:rsidR="002454E6" w:rsidRDefault="005A07B5">
      <w:r>
        <w:t>10. What are the five steps in the IFRS 15 revenue recognition model?</w:t>
      </w:r>
    </w:p>
    <w:p w14:paraId="7914436F" w14:textId="77777777" w:rsidR="002454E6" w:rsidRDefault="005A07B5">
      <w:pPr>
        <w:pStyle w:val="ListBullet"/>
      </w:pPr>
      <w:r>
        <w:t>A) Identify contract, determine transaction price, recognize revenue, report costs, close books</w:t>
      </w:r>
    </w:p>
    <w:p w14:paraId="196BF436" w14:textId="77777777" w:rsidR="002454E6" w:rsidRDefault="005A07B5">
      <w:pPr>
        <w:pStyle w:val="ListBullet"/>
      </w:pPr>
      <w:r>
        <w:t>B) Recognize revenue, record receivables, post costs, adjust assets, close period</w:t>
      </w:r>
    </w:p>
    <w:p w14:paraId="5D846AE5" w14:textId="77777777" w:rsidR="002454E6" w:rsidRDefault="005A07B5">
      <w:pPr>
        <w:pStyle w:val="ListBullet"/>
      </w:pPr>
      <w:r>
        <w:lastRenderedPageBreak/>
        <w:t>C) Identify contract, identify performance obligations, determine transaction price, allocate price, recognize revenue</w:t>
      </w:r>
    </w:p>
    <w:p w14:paraId="3C05C4A2" w14:textId="77777777" w:rsidR="002454E6" w:rsidRDefault="005A07B5">
      <w:pPr>
        <w:pStyle w:val="ListBullet"/>
      </w:pPr>
      <w:r>
        <w:t xml:space="preserve">D) Report revenue, list obligations, summarize costs, disclose </w:t>
      </w:r>
      <w:r>
        <w:t>assets, adjust liabilities</w:t>
      </w:r>
    </w:p>
    <w:p w14:paraId="445554D7" w14:textId="77777777" w:rsidR="002454E6" w:rsidRDefault="005A07B5">
      <w:r>
        <w:t>Answer: C</w:t>
      </w:r>
    </w:p>
    <w:p w14:paraId="18A49BB7" w14:textId="77777777" w:rsidR="002454E6" w:rsidRDefault="005A07B5">
      <w:r>
        <w:t>11. Under IFRS 15, when is revenue typically recognized?</w:t>
      </w:r>
    </w:p>
    <w:p w14:paraId="7DF68CA0" w14:textId="77777777" w:rsidR="002454E6" w:rsidRDefault="005A07B5">
      <w:pPr>
        <w:pStyle w:val="ListBullet"/>
      </w:pPr>
      <w:r>
        <w:t>A) Upon signing a contract</w:t>
      </w:r>
    </w:p>
    <w:p w14:paraId="767DCB76" w14:textId="77777777" w:rsidR="002454E6" w:rsidRDefault="005A07B5">
      <w:pPr>
        <w:pStyle w:val="ListBullet"/>
      </w:pPr>
      <w:r>
        <w:t>B) Upon customer payment</w:t>
      </w:r>
    </w:p>
    <w:p w14:paraId="52F35917" w14:textId="77777777" w:rsidR="002454E6" w:rsidRDefault="005A07B5">
      <w:pPr>
        <w:pStyle w:val="ListBullet"/>
      </w:pPr>
      <w:r>
        <w:t>C) When control of the promised goods or services is transferred to the customer</w:t>
      </w:r>
    </w:p>
    <w:p w14:paraId="5CAD9E7F" w14:textId="77777777" w:rsidR="002454E6" w:rsidRDefault="005A07B5">
      <w:pPr>
        <w:pStyle w:val="ListBullet"/>
      </w:pPr>
      <w:r>
        <w:t>D) At the end of the fiscal year</w:t>
      </w:r>
    </w:p>
    <w:p w14:paraId="0BA6517F" w14:textId="77777777" w:rsidR="002454E6" w:rsidRDefault="005A07B5">
      <w:r>
        <w:t>Answer: C</w:t>
      </w:r>
    </w:p>
    <w:p w14:paraId="06912312" w14:textId="77777777" w:rsidR="002454E6" w:rsidRDefault="005A07B5">
      <w:r>
        <w:t>12. What is the primary objective of IFRS 15?</w:t>
      </w:r>
    </w:p>
    <w:p w14:paraId="08FB2A48" w14:textId="77777777" w:rsidR="002454E6" w:rsidRDefault="005A07B5">
      <w:pPr>
        <w:pStyle w:val="ListBullet"/>
      </w:pPr>
      <w:r>
        <w:t>A) To manage employee benefits</w:t>
      </w:r>
    </w:p>
    <w:p w14:paraId="2691BD3C" w14:textId="77777777" w:rsidR="002454E6" w:rsidRDefault="005A07B5">
      <w:pPr>
        <w:pStyle w:val="ListBullet"/>
      </w:pPr>
      <w:r>
        <w:t>B) To standardize the revenue recognition process across entities</w:t>
      </w:r>
    </w:p>
    <w:p w14:paraId="40157FAA" w14:textId="77777777" w:rsidR="002454E6" w:rsidRDefault="005A07B5">
      <w:pPr>
        <w:pStyle w:val="ListBullet"/>
      </w:pPr>
      <w:r>
        <w:t>C) To set guidelines for accounting in the oil and gas industry</w:t>
      </w:r>
    </w:p>
    <w:p w14:paraId="13CF6092" w14:textId="77777777" w:rsidR="002454E6" w:rsidRDefault="005A07B5">
      <w:pPr>
        <w:pStyle w:val="ListBullet"/>
      </w:pPr>
      <w:r>
        <w:t>D) To manage financial instruments</w:t>
      </w:r>
    </w:p>
    <w:p w14:paraId="15B88347" w14:textId="77777777" w:rsidR="002454E6" w:rsidRDefault="005A07B5">
      <w:r>
        <w:t>Answer: B</w:t>
      </w:r>
    </w:p>
    <w:p w14:paraId="62910425" w14:textId="77777777" w:rsidR="002454E6" w:rsidRDefault="005A07B5">
      <w:r>
        <w:t>13. Which organization endorses IFRS standards in Saudi Arabia?</w:t>
      </w:r>
    </w:p>
    <w:p w14:paraId="7058F8F9" w14:textId="77777777" w:rsidR="002454E6" w:rsidRDefault="005A07B5">
      <w:pPr>
        <w:pStyle w:val="ListBullet"/>
      </w:pPr>
      <w:r>
        <w:t>A) Ministry of Finance</w:t>
      </w:r>
    </w:p>
    <w:p w14:paraId="20545A20" w14:textId="77777777" w:rsidR="002454E6" w:rsidRDefault="005A07B5">
      <w:pPr>
        <w:pStyle w:val="ListBullet"/>
      </w:pPr>
      <w:r>
        <w:t>B) Zakat, Tax, and Customs Authority (ZATCA)</w:t>
      </w:r>
    </w:p>
    <w:p w14:paraId="5F12463B" w14:textId="77777777" w:rsidR="002454E6" w:rsidRDefault="005A07B5">
      <w:pPr>
        <w:pStyle w:val="ListBullet"/>
      </w:pPr>
      <w:r>
        <w:t>C) Saudi Organization for Chartered Accountants</w:t>
      </w:r>
    </w:p>
    <w:p w14:paraId="5B1D1FA5" w14:textId="77777777" w:rsidR="002454E6" w:rsidRDefault="005A07B5">
      <w:pPr>
        <w:pStyle w:val="ListBullet"/>
      </w:pPr>
      <w:r>
        <w:t>D) Saudi Central Bank</w:t>
      </w:r>
    </w:p>
    <w:p w14:paraId="0753F175" w14:textId="77777777" w:rsidR="002454E6" w:rsidRDefault="005A07B5">
      <w:r>
        <w:t>Answer: C</w:t>
      </w:r>
    </w:p>
    <w:p w14:paraId="3A62DA4A" w14:textId="77777777" w:rsidR="002454E6" w:rsidRDefault="005A07B5">
      <w:r>
        <w:t>14. What are the five steps in the IFRS 15 revenue recognition model?</w:t>
      </w:r>
    </w:p>
    <w:p w14:paraId="7D5D18FA" w14:textId="77777777" w:rsidR="002454E6" w:rsidRDefault="005A07B5">
      <w:pPr>
        <w:pStyle w:val="ListBullet"/>
      </w:pPr>
      <w:r>
        <w:t>A) Identify contract, determine transaction price, recognize revenue, report costs, close books</w:t>
      </w:r>
    </w:p>
    <w:p w14:paraId="779435B0" w14:textId="77777777" w:rsidR="002454E6" w:rsidRDefault="005A07B5">
      <w:pPr>
        <w:pStyle w:val="ListBullet"/>
      </w:pPr>
      <w:r>
        <w:t>B) Recognize revenue, record receivables, post costs, adjust assets, close period</w:t>
      </w:r>
    </w:p>
    <w:p w14:paraId="0BDC9F58" w14:textId="77777777" w:rsidR="002454E6" w:rsidRDefault="005A07B5">
      <w:pPr>
        <w:pStyle w:val="ListBullet"/>
      </w:pPr>
      <w:r>
        <w:t>C) Identify contract, identify performance obligations, determine transaction price, allocate price, recognize revenue</w:t>
      </w:r>
    </w:p>
    <w:p w14:paraId="29D9B6EE" w14:textId="77777777" w:rsidR="002454E6" w:rsidRDefault="005A07B5">
      <w:pPr>
        <w:pStyle w:val="ListBullet"/>
      </w:pPr>
      <w:r>
        <w:t>D) Report revenue, list obligations, summarize costs, disclose assets, adjust liabilities</w:t>
      </w:r>
    </w:p>
    <w:p w14:paraId="204B98A3" w14:textId="77777777" w:rsidR="002454E6" w:rsidRDefault="005A07B5">
      <w:r>
        <w:t>Answer: C</w:t>
      </w:r>
    </w:p>
    <w:p w14:paraId="0F2B6655" w14:textId="77777777" w:rsidR="002454E6" w:rsidRDefault="005A07B5">
      <w:r>
        <w:t>15. Under IFRS 15, when is revenue typically recognized?</w:t>
      </w:r>
    </w:p>
    <w:p w14:paraId="0F017870" w14:textId="77777777" w:rsidR="002454E6" w:rsidRDefault="005A07B5">
      <w:pPr>
        <w:pStyle w:val="ListBullet"/>
      </w:pPr>
      <w:r>
        <w:lastRenderedPageBreak/>
        <w:t>A) Upon signing a contract</w:t>
      </w:r>
    </w:p>
    <w:p w14:paraId="467624F2" w14:textId="77777777" w:rsidR="002454E6" w:rsidRDefault="005A07B5">
      <w:pPr>
        <w:pStyle w:val="ListBullet"/>
      </w:pPr>
      <w:r>
        <w:t>B) Upon customer payment</w:t>
      </w:r>
    </w:p>
    <w:p w14:paraId="3D7443F6" w14:textId="77777777" w:rsidR="002454E6" w:rsidRDefault="005A07B5">
      <w:pPr>
        <w:pStyle w:val="ListBullet"/>
      </w:pPr>
      <w:r>
        <w:t>C) When control of the promised goods or services is transferred to the customer</w:t>
      </w:r>
    </w:p>
    <w:p w14:paraId="30600B5C" w14:textId="77777777" w:rsidR="002454E6" w:rsidRDefault="005A07B5">
      <w:pPr>
        <w:pStyle w:val="ListBullet"/>
      </w:pPr>
      <w:r>
        <w:t>D) At the end of the fiscal year</w:t>
      </w:r>
    </w:p>
    <w:p w14:paraId="6FA09DD6" w14:textId="77777777" w:rsidR="002454E6" w:rsidRDefault="005A07B5">
      <w:r>
        <w:t>Answer: C</w:t>
      </w:r>
    </w:p>
    <w:p w14:paraId="7FD41DA3" w14:textId="77777777" w:rsidR="002454E6" w:rsidRDefault="005A07B5">
      <w:r>
        <w:t>16. What is the primary objective of IFRS 15?</w:t>
      </w:r>
    </w:p>
    <w:p w14:paraId="07820302" w14:textId="77777777" w:rsidR="002454E6" w:rsidRDefault="005A07B5">
      <w:pPr>
        <w:pStyle w:val="ListBullet"/>
      </w:pPr>
      <w:r>
        <w:t>A) To manage employee benefits</w:t>
      </w:r>
    </w:p>
    <w:p w14:paraId="21BA22E5" w14:textId="77777777" w:rsidR="002454E6" w:rsidRDefault="005A07B5">
      <w:pPr>
        <w:pStyle w:val="ListBullet"/>
      </w:pPr>
      <w:r>
        <w:t xml:space="preserve">B) To </w:t>
      </w:r>
      <w:r>
        <w:t>standardize the revenue recognition process across entities</w:t>
      </w:r>
    </w:p>
    <w:p w14:paraId="7CD96362" w14:textId="77777777" w:rsidR="002454E6" w:rsidRDefault="005A07B5">
      <w:pPr>
        <w:pStyle w:val="ListBullet"/>
      </w:pPr>
      <w:r>
        <w:t>C) To set guidelines for accounting in the oil and gas industry</w:t>
      </w:r>
    </w:p>
    <w:p w14:paraId="3AC6AFA5" w14:textId="77777777" w:rsidR="002454E6" w:rsidRDefault="005A07B5">
      <w:pPr>
        <w:pStyle w:val="ListBullet"/>
      </w:pPr>
      <w:r>
        <w:t>D) To manage financial instruments</w:t>
      </w:r>
    </w:p>
    <w:p w14:paraId="734D2F52" w14:textId="77777777" w:rsidR="002454E6" w:rsidRDefault="005A07B5">
      <w:r>
        <w:t>Answer: B</w:t>
      </w:r>
    </w:p>
    <w:p w14:paraId="731D4995" w14:textId="77777777" w:rsidR="002454E6" w:rsidRDefault="005A07B5">
      <w:r>
        <w:t>17. Which organization endorses IFRS standards in Saudi Arabia?</w:t>
      </w:r>
    </w:p>
    <w:p w14:paraId="459CCF71" w14:textId="77777777" w:rsidR="002454E6" w:rsidRDefault="005A07B5">
      <w:pPr>
        <w:pStyle w:val="ListBullet"/>
      </w:pPr>
      <w:r>
        <w:t>A) Ministry of Finance</w:t>
      </w:r>
    </w:p>
    <w:p w14:paraId="2BCEF4B3" w14:textId="77777777" w:rsidR="002454E6" w:rsidRDefault="005A07B5">
      <w:pPr>
        <w:pStyle w:val="ListBullet"/>
      </w:pPr>
      <w:r>
        <w:t>B) Zakat, Tax, and Customs Authority (ZATCA)</w:t>
      </w:r>
    </w:p>
    <w:p w14:paraId="3D8E37EA" w14:textId="77777777" w:rsidR="002454E6" w:rsidRDefault="005A07B5">
      <w:pPr>
        <w:pStyle w:val="ListBullet"/>
      </w:pPr>
      <w:r>
        <w:t>C) Saudi Organization for Chartered Accountants</w:t>
      </w:r>
    </w:p>
    <w:p w14:paraId="1403F164" w14:textId="77777777" w:rsidR="002454E6" w:rsidRDefault="005A07B5">
      <w:pPr>
        <w:pStyle w:val="ListBullet"/>
      </w:pPr>
      <w:r>
        <w:t>D) Saudi Central Bank</w:t>
      </w:r>
    </w:p>
    <w:p w14:paraId="76503396" w14:textId="77777777" w:rsidR="002454E6" w:rsidRDefault="005A07B5">
      <w:r>
        <w:t>Answer: C</w:t>
      </w:r>
    </w:p>
    <w:p w14:paraId="7DD7EC69" w14:textId="77777777" w:rsidR="002454E6" w:rsidRDefault="005A07B5">
      <w:r>
        <w:t>18. What are the five steps in the IFRS 15 revenue recognition model?</w:t>
      </w:r>
    </w:p>
    <w:p w14:paraId="5F958023" w14:textId="77777777" w:rsidR="002454E6" w:rsidRDefault="005A07B5">
      <w:pPr>
        <w:pStyle w:val="ListBullet"/>
      </w:pPr>
      <w:r>
        <w:t xml:space="preserve">A) Identify contract, determine transaction price, </w:t>
      </w:r>
      <w:r>
        <w:t>recognize revenue, report costs, close books</w:t>
      </w:r>
    </w:p>
    <w:p w14:paraId="0561B2A2" w14:textId="77777777" w:rsidR="002454E6" w:rsidRDefault="005A07B5">
      <w:pPr>
        <w:pStyle w:val="ListBullet"/>
      </w:pPr>
      <w:r>
        <w:t>B) Recognize revenue, record receivables, post costs, adjust assets, close period</w:t>
      </w:r>
    </w:p>
    <w:p w14:paraId="100EA441" w14:textId="77777777" w:rsidR="002454E6" w:rsidRDefault="005A07B5">
      <w:pPr>
        <w:pStyle w:val="ListBullet"/>
      </w:pPr>
      <w:r>
        <w:t>C) Identify contract, identify performance obligations, determine transaction price, allocate price, recognize revenue</w:t>
      </w:r>
    </w:p>
    <w:p w14:paraId="1CC01C52" w14:textId="77777777" w:rsidR="002454E6" w:rsidRDefault="005A07B5">
      <w:pPr>
        <w:pStyle w:val="ListBullet"/>
      </w:pPr>
      <w:r>
        <w:t>D) Report revenue, list obligations, summarize costs, disclose assets, adjust liabilities</w:t>
      </w:r>
    </w:p>
    <w:p w14:paraId="110B2CF1" w14:textId="77777777" w:rsidR="002454E6" w:rsidRDefault="005A07B5">
      <w:r>
        <w:t>Answer: C</w:t>
      </w:r>
    </w:p>
    <w:p w14:paraId="74C7C109" w14:textId="77777777" w:rsidR="002454E6" w:rsidRDefault="005A07B5">
      <w:r>
        <w:t>19. Under IFRS 15, when is revenue typically recognized?</w:t>
      </w:r>
    </w:p>
    <w:p w14:paraId="2E456BE9" w14:textId="77777777" w:rsidR="002454E6" w:rsidRDefault="005A07B5">
      <w:pPr>
        <w:pStyle w:val="ListBullet"/>
      </w:pPr>
      <w:r>
        <w:t>A) Upon signing a contract</w:t>
      </w:r>
    </w:p>
    <w:p w14:paraId="38498404" w14:textId="77777777" w:rsidR="002454E6" w:rsidRDefault="005A07B5">
      <w:pPr>
        <w:pStyle w:val="ListBullet"/>
      </w:pPr>
      <w:r>
        <w:t>B) Upon customer payment</w:t>
      </w:r>
    </w:p>
    <w:p w14:paraId="775A5408" w14:textId="77777777" w:rsidR="002454E6" w:rsidRDefault="005A07B5">
      <w:pPr>
        <w:pStyle w:val="ListBullet"/>
      </w:pPr>
      <w:r>
        <w:t>C) When control of the promised goods or services is transferred to the customer</w:t>
      </w:r>
    </w:p>
    <w:p w14:paraId="5F56BB27" w14:textId="77777777" w:rsidR="002454E6" w:rsidRDefault="005A07B5">
      <w:pPr>
        <w:pStyle w:val="ListBullet"/>
      </w:pPr>
      <w:r>
        <w:t>D) At the end of the fiscal year</w:t>
      </w:r>
    </w:p>
    <w:p w14:paraId="1D56B7F0" w14:textId="77777777" w:rsidR="002454E6" w:rsidRDefault="005A07B5">
      <w:r>
        <w:t>Answer: C</w:t>
      </w:r>
    </w:p>
    <w:p w14:paraId="22DB33D4" w14:textId="77777777" w:rsidR="002454E6" w:rsidRDefault="005A07B5">
      <w:r>
        <w:lastRenderedPageBreak/>
        <w:t>20. What is the primary objective of IFRS 15?</w:t>
      </w:r>
    </w:p>
    <w:p w14:paraId="4E6003FD" w14:textId="77777777" w:rsidR="002454E6" w:rsidRDefault="005A07B5">
      <w:pPr>
        <w:pStyle w:val="ListBullet"/>
      </w:pPr>
      <w:r>
        <w:t>A) To manage employee benefits</w:t>
      </w:r>
    </w:p>
    <w:p w14:paraId="5485CEAF" w14:textId="77777777" w:rsidR="002454E6" w:rsidRDefault="005A07B5">
      <w:pPr>
        <w:pStyle w:val="ListBullet"/>
      </w:pPr>
      <w:r>
        <w:t>B) To standardize the revenue recognition process across entities</w:t>
      </w:r>
    </w:p>
    <w:p w14:paraId="2C56FE3F" w14:textId="77777777" w:rsidR="002454E6" w:rsidRDefault="005A07B5">
      <w:pPr>
        <w:pStyle w:val="ListBullet"/>
      </w:pPr>
      <w:r>
        <w:t xml:space="preserve">C) To set guidelines for accounting in the </w:t>
      </w:r>
      <w:r>
        <w:t>oil and gas industry</w:t>
      </w:r>
    </w:p>
    <w:p w14:paraId="2064753B" w14:textId="77777777" w:rsidR="002454E6" w:rsidRDefault="005A07B5">
      <w:pPr>
        <w:pStyle w:val="ListBullet"/>
      </w:pPr>
      <w:r>
        <w:t>D) To manage financial instruments</w:t>
      </w:r>
    </w:p>
    <w:p w14:paraId="48F210B4" w14:textId="77777777" w:rsidR="002454E6" w:rsidRDefault="005A07B5">
      <w:r>
        <w:t>Answer: B</w:t>
      </w:r>
    </w:p>
    <w:p w14:paraId="0977B30B" w14:textId="77777777" w:rsidR="002454E6" w:rsidRDefault="005A07B5">
      <w:r>
        <w:t>21. Which organization endorses IFRS standards in Saudi Arabia?</w:t>
      </w:r>
    </w:p>
    <w:p w14:paraId="501C64D1" w14:textId="77777777" w:rsidR="002454E6" w:rsidRDefault="005A07B5">
      <w:pPr>
        <w:pStyle w:val="ListBullet"/>
      </w:pPr>
      <w:r>
        <w:t>A) Ministry of Finance</w:t>
      </w:r>
    </w:p>
    <w:p w14:paraId="6C548C20" w14:textId="77777777" w:rsidR="002454E6" w:rsidRDefault="005A07B5">
      <w:pPr>
        <w:pStyle w:val="ListBullet"/>
      </w:pPr>
      <w:r>
        <w:t>B) Zakat, Tax, and Customs Authority (ZATCA)</w:t>
      </w:r>
    </w:p>
    <w:p w14:paraId="02909E8A" w14:textId="77777777" w:rsidR="002454E6" w:rsidRDefault="005A07B5">
      <w:pPr>
        <w:pStyle w:val="ListBullet"/>
      </w:pPr>
      <w:r>
        <w:t>C) Saudi Organization for Chartered Accountants</w:t>
      </w:r>
    </w:p>
    <w:p w14:paraId="011ED1CE" w14:textId="77777777" w:rsidR="002454E6" w:rsidRDefault="005A07B5">
      <w:pPr>
        <w:pStyle w:val="ListBullet"/>
      </w:pPr>
      <w:r>
        <w:t>D) Saudi Central Bank</w:t>
      </w:r>
    </w:p>
    <w:p w14:paraId="16636BC3" w14:textId="77777777" w:rsidR="002454E6" w:rsidRDefault="005A07B5">
      <w:r>
        <w:t>Answer: C</w:t>
      </w:r>
    </w:p>
    <w:p w14:paraId="7F29CA7B" w14:textId="77777777" w:rsidR="002454E6" w:rsidRDefault="005A07B5">
      <w:r>
        <w:t>22. What are the five steps in the IFRS 15 revenue recognition model?</w:t>
      </w:r>
    </w:p>
    <w:p w14:paraId="0149DC09" w14:textId="77777777" w:rsidR="002454E6" w:rsidRDefault="005A07B5">
      <w:pPr>
        <w:pStyle w:val="ListBullet"/>
      </w:pPr>
      <w:r>
        <w:t>A) Identify contract, determine transaction price, recognize revenue, report costs, close books</w:t>
      </w:r>
    </w:p>
    <w:p w14:paraId="098AFAFF" w14:textId="77777777" w:rsidR="002454E6" w:rsidRDefault="005A07B5">
      <w:pPr>
        <w:pStyle w:val="ListBullet"/>
      </w:pPr>
      <w:r>
        <w:t>B) Recognize revenue, record receivables, post costs, adjust assets, close period</w:t>
      </w:r>
    </w:p>
    <w:p w14:paraId="33CBC52E" w14:textId="77777777" w:rsidR="002454E6" w:rsidRDefault="005A07B5">
      <w:pPr>
        <w:pStyle w:val="ListBullet"/>
      </w:pPr>
      <w:r>
        <w:t>C) Identify contract, identify performance obligations, determine transaction price, allocate price, recognize revenue</w:t>
      </w:r>
    </w:p>
    <w:p w14:paraId="2B585210" w14:textId="77777777" w:rsidR="002454E6" w:rsidRDefault="005A07B5">
      <w:pPr>
        <w:pStyle w:val="ListBullet"/>
      </w:pPr>
      <w:r>
        <w:t>D) Report revenue, list obligations, summarize costs, disclose assets, adjust liabilities</w:t>
      </w:r>
    </w:p>
    <w:p w14:paraId="7650F18F" w14:textId="77777777" w:rsidR="002454E6" w:rsidRDefault="005A07B5">
      <w:r>
        <w:t>Answer: C</w:t>
      </w:r>
    </w:p>
    <w:p w14:paraId="1A4FF6EC" w14:textId="77777777" w:rsidR="002454E6" w:rsidRDefault="005A07B5">
      <w:r>
        <w:t>23. Under IFRS 15, when is revenue typically recognized?</w:t>
      </w:r>
    </w:p>
    <w:p w14:paraId="08C07043" w14:textId="77777777" w:rsidR="002454E6" w:rsidRDefault="005A07B5">
      <w:pPr>
        <w:pStyle w:val="ListBullet"/>
      </w:pPr>
      <w:r>
        <w:t>A) Upon signing a contract</w:t>
      </w:r>
    </w:p>
    <w:p w14:paraId="599F7A7A" w14:textId="77777777" w:rsidR="002454E6" w:rsidRDefault="005A07B5">
      <w:pPr>
        <w:pStyle w:val="ListBullet"/>
      </w:pPr>
      <w:r>
        <w:t>B) Upon customer payment</w:t>
      </w:r>
    </w:p>
    <w:p w14:paraId="562A86BE" w14:textId="77777777" w:rsidR="002454E6" w:rsidRDefault="005A07B5">
      <w:pPr>
        <w:pStyle w:val="ListBullet"/>
      </w:pPr>
      <w:r>
        <w:t>C) When control of the promised goods or services is transferred to the customer</w:t>
      </w:r>
    </w:p>
    <w:p w14:paraId="387FFA7F" w14:textId="77777777" w:rsidR="002454E6" w:rsidRDefault="005A07B5">
      <w:pPr>
        <w:pStyle w:val="ListBullet"/>
      </w:pPr>
      <w:r>
        <w:t>D) At the end of the fiscal year</w:t>
      </w:r>
    </w:p>
    <w:p w14:paraId="20B99AF4" w14:textId="77777777" w:rsidR="002454E6" w:rsidRDefault="005A07B5">
      <w:r>
        <w:t>Answer: C</w:t>
      </w:r>
    </w:p>
    <w:p w14:paraId="0B7A3AB1" w14:textId="77777777" w:rsidR="002454E6" w:rsidRDefault="005A07B5">
      <w:r>
        <w:t>24. What is the primary objective of IFRS 15?</w:t>
      </w:r>
    </w:p>
    <w:p w14:paraId="6B2A46AE" w14:textId="77777777" w:rsidR="002454E6" w:rsidRDefault="005A07B5">
      <w:pPr>
        <w:pStyle w:val="ListBullet"/>
      </w:pPr>
      <w:r>
        <w:t>A) To manage employee benefits</w:t>
      </w:r>
    </w:p>
    <w:p w14:paraId="4FE66BC2" w14:textId="77777777" w:rsidR="002454E6" w:rsidRDefault="005A07B5">
      <w:pPr>
        <w:pStyle w:val="ListBullet"/>
      </w:pPr>
      <w:r>
        <w:t>B) To standardize the revenue recognition process across entities</w:t>
      </w:r>
    </w:p>
    <w:p w14:paraId="55C0D6B4" w14:textId="77777777" w:rsidR="002454E6" w:rsidRDefault="005A07B5">
      <w:pPr>
        <w:pStyle w:val="ListBullet"/>
      </w:pPr>
      <w:r>
        <w:t>C) To set guidelines for accounting in the oil and gas industry</w:t>
      </w:r>
    </w:p>
    <w:p w14:paraId="61F9A070" w14:textId="77777777" w:rsidR="002454E6" w:rsidRDefault="005A07B5">
      <w:pPr>
        <w:pStyle w:val="ListBullet"/>
      </w:pPr>
      <w:r>
        <w:t>D) To manage financial instruments</w:t>
      </w:r>
    </w:p>
    <w:p w14:paraId="408CDBDA" w14:textId="77777777" w:rsidR="002454E6" w:rsidRDefault="005A07B5">
      <w:r>
        <w:lastRenderedPageBreak/>
        <w:t>Answer: B</w:t>
      </w:r>
    </w:p>
    <w:p w14:paraId="76DB1B00" w14:textId="77777777" w:rsidR="002454E6" w:rsidRDefault="005A07B5">
      <w:r>
        <w:t xml:space="preserve">25. Which organization endorses IFRS </w:t>
      </w:r>
      <w:r>
        <w:t>standards in Saudi Arabia?</w:t>
      </w:r>
    </w:p>
    <w:p w14:paraId="4EA7C2EA" w14:textId="77777777" w:rsidR="002454E6" w:rsidRDefault="005A07B5">
      <w:pPr>
        <w:pStyle w:val="ListBullet"/>
      </w:pPr>
      <w:r>
        <w:t>A) Ministry of Finance</w:t>
      </w:r>
    </w:p>
    <w:p w14:paraId="14ED64DA" w14:textId="77777777" w:rsidR="002454E6" w:rsidRDefault="005A07B5">
      <w:pPr>
        <w:pStyle w:val="ListBullet"/>
      </w:pPr>
      <w:r>
        <w:t>B) Zakat, Tax, and Customs Authority (ZATCA)</w:t>
      </w:r>
    </w:p>
    <w:p w14:paraId="7242AA80" w14:textId="77777777" w:rsidR="002454E6" w:rsidRDefault="005A07B5">
      <w:pPr>
        <w:pStyle w:val="ListBullet"/>
      </w:pPr>
      <w:r>
        <w:t>C) Saudi Organization for Chartered Accountants</w:t>
      </w:r>
    </w:p>
    <w:p w14:paraId="0293F042" w14:textId="77777777" w:rsidR="002454E6" w:rsidRDefault="005A07B5">
      <w:pPr>
        <w:pStyle w:val="ListBullet"/>
      </w:pPr>
      <w:r>
        <w:t>D) Saudi Central Bank</w:t>
      </w:r>
    </w:p>
    <w:p w14:paraId="0074BBEB" w14:textId="77777777" w:rsidR="002454E6" w:rsidRDefault="005A07B5">
      <w:r>
        <w:t>Answer: C</w:t>
      </w:r>
    </w:p>
    <w:p w14:paraId="1959D2BC" w14:textId="77777777" w:rsidR="002454E6" w:rsidRDefault="005A07B5">
      <w:r>
        <w:t>26. What are the five steps in the IFRS 15 revenue recognition model?</w:t>
      </w:r>
    </w:p>
    <w:p w14:paraId="25F62ECA" w14:textId="77777777" w:rsidR="002454E6" w:rsidRDefault="005A07B5">
      <w:pPr>
        <w:pStyle w:val="ListBullet"/>
      </w:pPr>
      <w:r>
        <w:t xml:space="preserve">A) </w:t>
      </w:r>
      <w:r>
        <w:t>Identify contract, determine transaction price, recognize revenue, report costs, close books</w:t>
      </w:r>
    </w:p>
    <w:p w14:paraId="706DC072" w14:textId="77777777" w:rsidR="002454E6" w:rsidRDefault="005A07B5">
      <w:pPr>
        <w:pStyle w:val="ListBullet"/>
      </w:pPr>
      <w:r>
        <w:t>B) Recognize revenue, record receivables, post costs, adjust assets, close period</w:t>
      </w:r>
    </w:p>
    <w:p w14:paraId="3D7CC941" w14:textId="77777777" w:rsidR="002454E6" w:rsidRDefault="005A07B5">
      <w:pPr>
        <w:pStyle w:val="ListBullet"/>
      </w:pPr>
      <w:r>
        <w:t>C) Identify contract, identify performance obligations, determine transaction price, allocate price, recognize revenue</w:t>
      </w:r>
    </w:p>
    <w:p w14:paraId="7741958E" w14:textId="77777777" w:rsidR="002454E6" w:rsidRDefault="005A07B5">
      <w:pPr>
        <w:pStyle w:val="ListBullet"/>
      </w:pPr>
      <w:r>
        <w:t>D) Report revenue, list obligations, summarize costs, disclose assets, adjust liabilities</w:t>
      </w:r>
    </w:p>
    <w:p w14:paraId="2A136BB6" w14:textId="77777777" w:rsidR="002454E6" w:rsidRDefault="005A07B5">
      <w:r>
        <w:t>Answer: C</w:t>
      </w:r>
    </w:p>
    <w:p w14:paraId="4617FA29" w14:textId="77777777" w:rsidR="002454E6" w:rsidRDefault="005A07B5">
      <w:r>
        <w:t>27. Under IFRS 15, when is revenue typically recognized?</w:t>
      </w:r>
    </w:p>
    <w:p w14:paraId="20E4D6F4" w14:textId="77777777" w:rsidR="002454E6" w:rsidRDefault="005A07B5">
      <w:pPr>
        <w:pStyle w:val="ListBullet"/>
      </w:pPr>
      <w:r>
        <w:t>A) Upon signing a contract</w:t>
      </w:r>
    </w:p>
    <w:p w14:paraId="0617233D" w14:textId="77777777" w:rsidR="002454E6" w:rsidRDefault="005A07B5">
      <w:pPr>
        <w:pStyle w:val="ListBullet"/>
      </w:pPr>
      <w:r>
        <w:t>B) Upon customer payment</w:t>
      </w:r>
    </w:p>
    <w:p w14:paraId="40AF9169" w14:textId="77777777" w:rsidR="002454E6" w:rsidRDefault="005A07B5">
      <w:pPr>
        <w:pStyle w:val="ListBullet"/>
      </w:pPr>
      <w:r>
        <w:t>C) When control of the promised goods or services is transferred to the customer</w:t>
      </w:r>
    </w:p>
    <w:p w14:paraId="2A6A301A" w14:textId="77777777" w:rsidR="002454E6" w:rsidRDefault="005A07B5">
      <w:pPr>
        <w:pStyle w:val="ListBullet"/>
      </w:pPr>
      <w:r>
        <w:t>D) At the end of the fiscal year</w:t>
      </w:r>
    </w:p>
    <w:p w14:paraId="46C42FCF" w14:textId="77777777" w:rsidR="002454E6" w:rsidRDefault="005A07B5">
      <w:r>
        <w:t>Answer: C</w:t>
      </w:r>
    </w:p>
    <w:p w14:paraId="6F6AF449" w14:textId="77777777" w:rsidR="002454E6" w:rsidRDefault="005A07B5">
      <w:r>
        <w:t>28. What is the primary objective of IFRS 15?</w:t>
      </w:r>
    </w:p>
    <w:p w14:paraId="752A776C" w14:textId="77777777" w:rsidR="002454E6" w:rsidRDefault="005A07B5">
      <w:pPr>
        <w:pStyle w:val="ListBullet"/>
      </w:pPr>
      <w:r>
        <w:t>A) To manage employee benefits</w:t>
      </w:r>
    </w:p>
    <w:p w14:paraId="79346171" w14:textId="77777777" w:rsidR="002454E6" w:rsidRDefault="005A07B5">
      <w:pPr>
        <w:pStyle w:val="ListBullet"/>
      </w:pPr>
      <w:r>
        <w:t>B) To standardize the revenue recognition process across entities</w:t>
      </w:r>
    </w:p>
    <w:p w14:paraId="698B2BF3" w14:textId="77777777" w:rsidR="002454E6" w:rsidRDefault="005A07B5">
      <w:pPr>
        <w:pStyle w:val="ListBullet"/>
      </w:pPr>
      <w:r>
        <w:t>C) To set guidelines for accounting in the oil and gas industry</w:t>
      </w:r>
    </w:p>
    <w:p w14:paraId="1B220BE1" w14:textId="77777777" w:rsidR="002454E6" w:rsidRDefault="005A07B5">
      <w:pPr>
        <w:pStyle w:val="ListBullet"/>
      </w:pPr>
      <w:r>
        <w:t>D) To manage financial instruments</w:t>
      </w:r>
    </w:p>
    <w:p w14:paraId="042E8139" w14:textId="77777777" w:rsidR="002454E6" w:rsidRDefault="005A07B5">
      <w:r>
        <w:t>Answer: B</w:t>
      </w:r>
    </w:p>
    <w:p w14:paraId="072009F4" w14:textId="77777777" w:rsidR="002454E6" w:rsidRDefault="005A07B5">
      <w:r>
        <w:t>29. Which organization endorses IFRS standards in Saudi Arabia?</w:t>
      </w:r>
    </w:p>
    <w:p w14:paraId="732A897D" w14:textId="77777777" w:rsidR="002454E6" w:rsidRDefault="005A07B5">
      <w:pPr>
        <w:pStyle w:val="ListBullet"/>
      </w:pPr>
      <w:r>
        <w:t>A) Ministry of Finance</w:t>
      </w:r>
    </w:p>
    <w:p w14:paraId="41E974ED" w14:textId="77777777" w:rsidR="002454E6" w:rsidRDefault="005A07B5">
      <w:pPr>
        <w:pStyle w:val="ListBullet"/>
      </w:pPr>
      <w:r>
        <w:t>B) Zakat, Tax, and Customs Authority (ZATCA)</w:t>
      </w:r>
    </w:p>
    <w:p w14:paraId="34376CF5" w14:textId="77777777" w:rsidR="002454E6" w:rsidRDefault="005A07B5">
      <w:pPr>
        <w:pStyle w:val="ListBullet"/>
      </w:pPr>
      <w:r>
        <w:t>C) Saudi Organization for Chartered Accountants</w:t>
      </w:r>
    </w:p>
    <w:p w14:paraId="4D5BCA12" w14:textId="77777777" w:rsidR="002454E6" w:rsidRDefault="005A07B5">
      <w:pPr>
        <w:pStyle w:val="ListBullet"/>
      </w:pPr>
      <w:r>
        <w:lastRenderedPageBreak/>
        <w:t>D) Saudi Central Bank</w:t>
      </w:r>
    </w:p>
    <w:p w14:paraId="5563F0ED" w14:textId="77777777" w:rsidR="002454E6" w:rsidRDefault="005A07B5">
      <w:r>
        <w:t>Answer: C</w:t>
      </w:r>
    </w:p>
    <w:p w14:paraId="761E8C83" w14:textId="77777777" w:rsidR="002454E6" w:rsidRDefault="005A07B5">
      <w:r>
        <w:t>30. What are the five steps in the IFRS 15 revenue recognition model?</w:t>
      </w:r>
    </w:p>
    <w:p w14:paraId="0D016452" w14:textId="77777777" w:rsidR="002454E6" w:rsidRDefault="005A07B5">
      <w:pPr>
        <w:pStyle w:val="ListBullet"/>
      </w:pPr>
      <w:r>
        <w:t>A) Identify contract, determine transaction price, recognize revenue, report costs, close books</w:t>
      </w:r>
    </w:p>
    <w:p w14:paraId="09725278" w14:textId="77777777" w:rsidR="002454E6" w:rsidRDefault="005A07B5">
      <w:pPr>
        <w:pStyle w:val="ListBullet"/>
      </w:pPr>
      <w:r>
        <w:t xml:space="preserve">B) Recognize </w:t>
      </w:r>
      <w:r>
        <w:t>revenue, record receivables, post costs, adjust assets, close period</w:t>
      </w:r>
    </w:p>
    <w:p w14:paraId="01D26D4F" w14:textId="77777777" w:rsidR="002454E6" w:rsidRDefault="005A07B5">
      <w:pPr>
        <w:pStyle w:val="ListBullet"/>
      </w:pPr>
      <w:r>
        <w:t>C) Identify contract, identify performance obligations, determine transaction price, allocate price, recognize revenue</w:t>
      </w:r>
    </w:p>
    <w:p w14:paraId="00B82D85" w14:textId="77777777" w:rsidR="002454E6" w:rsidRDefault="005A07B5">
      <w:pPr>
        <w:pStyle w:val="ListBullet"/>
      </w:pPr>
      <w:r>
        <w:t>D) Report revenue, list obligations, summarize costs, disclose assets, adjust liabilities</w:t>
      </w:r>
    </w:p>
    <w:p w14:paraId="34B6F52D" w14:textId="77777777" w:rsidR="002454E6" w:rsidRDefault="005A07B5">
      <w:r>
        <w:t>Answer: C</w:t>
      </w:r>
    </w:p>
    <w:p w14:paraId="69E8901D" w14:textId="77777777" w:rsidR="002454E6" w:rsidRDefault="005A07B5">
      <w:r>
        <w:t>31. Under IFRS 15, when is revenue typically recognized?</w:t>
      </w:r>
    </w:p>
    <w:p w14:paraId="19ED8E41" w14:textId="77777777" w:rsidR="002454E6" w:rsidRDefault="005A07B5">
      <w:pPr>
        <w:pStyle w:val="ListBullet"/>
      </w:pPr>
      <w:r>
        <w:t>A) Upon signing a contract</w:t>
      </w:r>
    </w:p>
    <w:p w14:paraId="49770A03" w14:textId="77777777" w:rsidR="002454E6" w:rsidRDefault="005A07B5">
      <w:pPr>
        <w:pStyle w:val="ListBullet"/>
      </w:pPr>
      <w:r>
        <w:t>B) Upon customer payment</w:t>
      </w:r>
    </w:p>
    <w:p w14:paraId="76C7E9FB" w14:textId="77777777" w:rsidR="002454E6" w:rsidRDefault="005A07B5">
      <w:pPr>
        <w:pStyle w:val="ListBullet"/>
      </w:pPr>
      <w:r>
        <w:t>C) When control of the promised goods or services is transferred to the customer</w:t>
      </w:r>
    </w:p>
    <w:p w14:paraId="6E683AAA" w14:textId="77777777" w:rsidR="002454E6" w:rsidRDefault="005A07B5">
      <w:pPr>
        <w:pStyle w:val="ListBullet"/>
      </w:pPr>
      <w:r>
        <w:t>D) At the end of the fiscal year</w:t>
      </w:r>
    </w:p>
    <w:p w14:paraId="2F9F8EF5" w14:textId="77777777" w:rsidR="002454E6" w:rsidRDefault="005A07B5">
      <w:r>
        <w:t>Answer: C</w:t>
      </w:r>
    </w:p>
    <w:p w14:paraId="173C28F2" w14:textId="77777777" w:rsidR="002454E6" w:rsidRDefault="005A07B5">
      <w:r>
        <w:t>32. What is the primary objective of IFRS 15?</w:t>
      </w:r>
    </w:p>
    <w:p w14:paraId="79FB7A84" w14:textId="77777777" w:rsidR="002454E6" w:rsidRDefault="005A07B5">
      <w:pPr>
        <w:pStyle w:val="ListBullet"/>
      </w:pPr>
      <w:r>
        <w:t>A) To manage employee benefits</w:t>
      </w:r>
    </w:p>
    <w:p w14:paraId="3F981968" w14:textId="77777777" w:rsidR="002454E6" w:rsidRDefault="005A07B5">
      <w:pPr>
        <w:pStyle w:val="ListBullet"/>
      </w:pPr>
      <w:r>
        <w:t>B) To standardize the revenue recognition process across entities</w:t>
      </w:r>
    </w:p>
    <w:p w14:paraId="49138392" w14:textId="77777777" w:rsidR="002454E6" w:rsidRDefault="005A07B5">
      <w:pPr>
        <w:pStyle w:val="ListBullet"/>
      </w:pPr>
      <w:r>
        <w:t>C) To set guidelines for accounting in the oil and gas industry</w:t>
      </w:r>
    </w:p>
    <w:p w14:paraId="0CAB5B3F" w14:textId="77777777" w:rsidR="002454E6" w:rsidRDefault="005A07B5">
      <w:pPr>
        <w:pStyle w:val="ListBullet"/>
      </w:pPr>
      <w:r>
        <w:t>D) To manage financial instruments</w:t>
      </w:r>
    </w:p>
    <w:p w14:paraId="24D8463F" w14:textId="77777777" w:rsidR="002454E6" w:rsidRDefault="005A07B5">
      <w:r>
        <w:t>Answer: B</w:t>
      </w:r>
    </w:p>
    <w:p w14:paraId="180BA7DF" w14:textId="77777777" w:rsidR="002454E6" w:rsidRDefault="005A07B5">
      <w:r>
        <w:t>33. Which organization endorses IFRS standards in Saudi Arabia?</w:t>
      </w:r>
    </w:p>
    <w:p w14:paraId="1233C658" w14:textId="77777777" w:rsidR="002454E6" w:rsidRDefault="005A07B5">
      <w:pPr>
        <w:pStyle w:val="ListBullet"/>
      </w:pPr>
      <w:r>
        <w:t>A) Ministry of Finance</w:t>
      </w:r>
    </w:p>
    <w:p w14:paraId="674CD783" w14:textId="77777777" w:rsidR="002454E6" w:rsidRDefault="005A07B5">
      <w:pPr>
        <w:pStyle w:val="ListBullet"/>
      </w:pPr>
      <w:r>
        <w:t>B) Zakat, Tax, and Customs Authority (ZATCA)</w:t>
      </w:r>
    </w:p>
    <w:p w14:paraId="09F4A99D" w14:textId="77777777" w:rsidR="002454E6" w:rsidRDefault="005A07B5">
      <w:pPr>
        <w:pStyle w:val="ListBullet"/>
      </w:pPr>
      <w:r>
        <w:t>C) Saudi Organization for Chartered Accountants</w:t>
      </w:r>
    </w:p>
    <w:p w14:paraId="0A1BAA87" w14:textId="77777777" w:rsidR="002454E6" w:rsidRDefault="005A07B5">
      <w:pPr>
        <w:pStyle w:val="ListBullet"/>
      </w:pPr>
      <w:r>
        <w:t>D) Saudi Central Bank</w:t>
      </w:r>
    </w:p>
    <w:p w14:paraId="6269C340" w14:textId="77777777" w:rsidR="002454E6" w:rsidRDefault="005A07B5">
      <w:r>
        <w:t>Answer: C</w:t>
      </w:r>
    </w:p>
    <w:p w14:paraId="0E744FA9" w14:textId="77777777" w:rsidR="002454E6" w:rsidRDefault="005A07B5">
      <w:r>
        <w:t>34. What are the five steps in the IFRS 15 revenue recognition model?</w:t>
      </w:r>
    </w:p>
    <w:p w14:paraId="1F20BEF8" w14:textId="77777777" w:rsidR="002454E6" w:rsidRDefault="005A07B5">
      <w:pPr>
        <w:pStyle w:val="ListBullet"/>
      </w:pPr>
      <w:r>
        <w:t>A) Identify contract, determine transaction price, recognize revenue, report costs, close books</w:t>
      </w:r>
    </w:p>
    <w:p w14:paraId="464AE8E4" w14:textId="77777777" w:rsidR="002454E6" w:rsidRDefault="005A07B5">
      <w:pPr>
        <w:pStyle w:val="ListBullet"/>
      </w:pPr>
      <w:r>
        <w:lastRenderedPageBreak/>
        <w:t>B) Recognize revenue, record receivables, post costs, adjust assets, close period</w:t>
      </w:r>
    </w:p>
    <w:p w14:paraId="42D54087" w14:textId="77777777" w:rsidR="002454E6" w:rsidRDefault="005A07B5">
      <w:pPr>
        <w:pStyle w:val="ListBullet"/>
      </w:pPr>
      <w:r>
        <w:t xml:space="preserve">C) Identify contract, identify </w:t>
      </w:r>
      <w:r>
        <w:t>performance obligations, determine transaction price, allocate price, recognize revenue</w:t>
      </w:r>
    </w:p>
    <w:p w14:paraId="0A1962BF" w14:textId="77777777" w:rsidR="002454E6" w:rsidRDefault="005A07B5">
      <w:pPr>
        <w:pStyle w:val="ListBullet"/>
      </w:pPr>
      <w:r>
        <w:t>D) Report revenue, list obligations, summarize costs, disclose assets, adjust liabilities</w:t>
      </w:r>
    </w:p>
    <w:p w14:paraId="0AEDFBDA" w14:textId="77777777" w:rsidR="002454E6" w:rsidRDefault="005A07B5">
      <w:r>
        <w:t>Answer: C</w:t>
      </w:r>
    </w:p>
    <w:p w14:paraId="66E39217" w14:textId="77777777" w:rsidR="002454E6" w:rsidRDefault="005A07B5">
      <w:r>
        <w:t>35. Under IFRS 15, when is revenue typically recognized?</w:t>
      </w:r>
    </w:p>
    <w:p w14:paraId="43686987" w14:textId="77777777" w:rsidR="002454E6" w:rsidRDefault="005A07B5">
      <w:pPr>
        <w:pStyle w:val="ListBullet"/>
      </w:pPr>
      <w:r>
        <w:t xml:space="preserve">A) Upon </w:t>
      </w:r>
      <w:r>
        <w:t>signing a contract</w:t>
      </w:r>
    </w:p>
    <w:p w14:paraId="17A52C79" w14:textId="77777777" w:rsidR="002454E6" w:rsidRDefault="005A07B5">
      <w:pPr>
        <w:pStyle w:val="ListBullet"/>
      </w:pPr>
      <w:r>
        <w:t>B) Upon customer payment</w:t>
      </w:r>
    </w:p>
    <w:p w14:paraId="36A7DBEC" w14:textId="77777777" w:rsidR="002454E6" w:rsidRDefault="005A07B5">
      <w:pPr>
        <w:pStyle w:val="ListBullet"/>
      </w:pPr>
      <w:r>
        <w:t>C) When control of the promised goods or services is transferred to the customer</w:t>
      </w:r>
    </w:p>
    <w:p w14:paraId="60ACCEE4" w14:textId="77777777" w:rsidR="002454E6" w:rsidRDefault="005A07B5">
      <w:pPr>
        <w:pStyle w:val="ListBullet"/>
      </w:pPr>
      <w:r>
        <w:t>D) At the end of the fiscal year</w:t>
      </w:r>
    </w:p>
    <w:p w14:paraId="6089D8B8" w14:textId="77777777" w:rsidR="002454E6" w:rsidRDefault="005A07B5">
      <w:r>
        <w:t>Answer: C</w:t>
      </w:r>
    </w:p>
    <w:p w14:paraId="234BE728" w14:textId="77777777" w:rsidR="002454E6" w:rsidRDefault="005A07B5">
      <w:r>
        <w:t>36. What is the primary objective of IFRS 15?</w:t>
      </w:r>
    </w:p>
    <w:p w14:paraId="31EFBAFB" w14:textId="77777777" w:rsidR="002454E6" w:rsidRDefault="005A07B5">
      <w:pPr>
        <w:pStyle w:val="ListBullet"/>
      </w:pPr>
      <w:r>
        <w:t>A) To manage employee benefits</w:t>
      </w:r>
    </w:p>
    <w:p w14:paraId="54E4F3AB" w14:textId="77777777" w:rsidR="002454E6" w:rsidRDefault="005A07B5">
      <w:pPr>
        <w:pStyle w:val="ListBullet"/>
      </w:pPr>
      <w:r>
        <w:t>B) To standardize the revenue recognition process across entities</w:t>
      </w:r>
    </w:p>
    <w:p w14:paraId="6E64C1B5" w14:textId="77777777" w:rsidR="002454E6" w:rsidRDefault="005A07B5">
      <w:pPr>
        <w:pStyle w:val="ListBullet"/>
      </w:pPr>
      <w:r>
        <w:t>C) To set guidelines for accounting in the oil and gas industry</w:t>
      </w:r>
    </w:p>
    <w:p w14:paraId="2A682DBF" w14:textId="77777777" w:rsidR="002454E6" w:rsidRDefault="005A07B5">
      <w:pPr>
        <w:pStyle w:val="ListBullet"/>
      </w:pPr>
      <w:r>
        <w:t>D) To manage financial instruments</w:t>
      </w:r>
    </w:p>
    <w:p w14:paraId="79AFCEED" w14:textId="77777777" w:rsidR="002454E6" w:rsidRDefault="005A07B5">
      <w:r>
        <w:t>Answer: B</w:t>
      </w:r>
    </w:p>
    <w:p w14:paraId="68A2526E" w14:textId="77777777" w:rsidR="002454E6" w:rsidRDefault="005A07B5">
      <w:r>
        <w:t>37. Which organization endorses IFRS standards in Saudi Arabia?</w:t>
      </w:r>
    </w:p>
    <w:p w14:paraId="36413B60" w14:textId="77777777" w:rsidR="002454E6" w:rsidRDefault="005A07B5">
      <w:pPr>
        <w:pStyle w:val="ListBullet"/>
      </w:pPr>
      <w:r>
        <w:t>A) Ministry of Finance</w:t>
      </w:r>
    </w:p>
    <w:p w14:paraId="7F8F9D8D" w14:textId="77777777" w:rsidR="002454E6" w:rsidRDefault="005A07B5">
      <w:pPr>
        <w:pStyle w:val="ListBullet"/>
      </w:pPr>
      <w:r>
        <w:t>B) Zakat, Tax, and Customs Authority (ZATCA)</w:t>
      </w:r>
    </w:p>
    <w:p w14:paraId="439C1598" w14:textId="77777777" w:rsidR="002454E6" w:rsidRDefault="005A07B5">
      <w:pPr>
        <w:pStyle w:val="ListBullet"/>
      </w:pPr>
      <w:r>
        <w:t>C) Saudi Organization for Chartered Accountants</w:t>
      </w:r>
    </w:p>
    <w:p w14:paraId="55F54D4C" w14:textId="77777777" w:rsidR="002454E6" w:rsidRDefault="005A07B5">
      <w:pPr>
        <w:pStyle w:val="ListBullet"/>
      </w:pPr>
      <w:r>
        <w:t>D) Saudi Central Bank</w:t>
      </w:r>
    </w:p>
    <w:p w14:paraId="3EA337B9" w14:textId="77777777" w:rsidR="002454E6" w:rsidRDefault="005A07B5">
      <w:r>
        <w:t>Answer: C</w:t>
      </w:r>
    </w:p>
    <w:p w14:paraId="169D8941" w14:textId="77777777" w:rsidR="002454E6" w:rsidRDefault="005A07B5">
      <w:r>
        <w:t>38. What are the five steps in the IFRS 15 revenue recognition model?</w:t>
      </w:r>
    </w:p>
    <w:p w14:paraId="34A73C4F" w14:textId="77777777" w:rsidR="002454E6" w:rsidRDefault="005A07B5">
      <w:pPr>
        <w:pStyle w:val="ListBullet"/>
      </w:pPr>
      <w:r>
        <w:t>A) Identify contract, determine transaction price, recognize revenue, report costs, close books</w:t>
      </w:r>
    </w:p>
    <w:p w14:paraId="0EC1774C" w14:textId="77777777" w:rsidR="002454E6" w:rsidRDefault="005A07B5">
      <w:pPr>
        <w:pStyle w:val="ListBullet"/>
      </w:pPr>
      <w:r>
        <w:t>B) Recognize revenue, record receivables, post costs, adjust assets, close period</w:t>
      </w:r>
    </w:p>
    <w:p w14:paraId="2F0A54DC" w14:textId="77777777" w:rsidR="002454E6" w:rsidRDefault="005A07B5">
      <w:pPr>
        <w:pStyle w:val="ListBullet"/>
      </w:pPr>
      <w:r>
        <w:t>C) Identify contract, identify performance obligations, determine transaction price, allocate price, recognize revenue</w:t>
      </w:r>
    </w:p>
    <w:p w14:paraId="3A6642E1" w14:textId="77777777" w:rsidR="002454E6" w:rsidRDefault="005A07B5">
      <w:pPr>
        <w:pStyle w:val="ListBullet"/>
      </w:pPr>
      <w:r>
        <w:t>D) Report revenue, list obligations, summarize costs, disclose assets, adjust liabilities</w:t>
      </w:r>
    </w:p>
    <w:p w14:paraId="00208C1B" w14:textId="77777777" w:rsidR="002454E6" w:rsidRDefault="005A07B5">
      <w:r>
        <w:t>Answer: C</w:t>
      </w:r>
    </w:p>
    <w:p w14:paraId="7BAB9D87" w14:textId="77777777" w:rsidR="002454E6" w:rsidRDefault="005A07B5">
      <w:r>
        <w:lastRenderedPageBreak/>
        <w:t>39. Under IFRS 15, when is revenue typically recognized?</w:t>
      </w:r>
    </w:p>
    <w:p w14:paraId="01C74D51" w14:textId="77777777" w:rsidR="002454E6" w:rsidRDefault="005A07B5">
      <w:pPr>
        <w:pStyle w:val="ListBullet"/>
      </w:pPr>
      <w:r>
        <w:t>A) Upon signing a contract</w:t>
      </w:r>
    </w:p>
    <w:p w14:paraId="55EDD54C" w14:textId="77777777" w:rsidR="002454E6" w:rsidRDefault="005A07B5">
      <w:pPr>
        <w:pStyle w:val="ListBullet"/>
      </w:pPr>
      <w:r>
        <w:t>B) Upon customer payment</w:t>
      </w:r>
    </w:p>
    <w:p w14:paraId="201C9948" w14:textId="77777777" w:rsidR="002454E6" w:rsidRDefault="005A07B5">
      <w:pPr>
        <w:pStyle w:val="ListBullet"/>
      </w:pPr>
      <w:r>
        <w:t xml:space="preserve">C) When control of the promised goods or services is </w:t>
      </w:r>
      <w:r>
        <w:t>transferred to the customer</w:t>
      </w:r>
    </w:p>
    <w:p w14:paraId="04313361" w14:textId="77777777" w:rsidR="002454E6" w:rsidRDefault="005A07B5">
      <w:pPr>
        <w:pStyle w:val="ListBullet"/>
      </w:pPr>
      <w:r>
        <w:t>D) At the end of the fiscal year</w:t>
      </w:r>
    </w:p>
    <w:p w14:paraId="6E8CCA01" w14:textId="77777777" w:rsidR="002454E6" w:rsidRDefault="005A07B5">
      <w:r>
        <w:t>Answer: C</w:t>
      </w:r>
    </w:p>
    <w:p w14:paraId="2A2E8A4A" w14:textId="77777777" w:rsidR="002454E6" w:rsidRDefault="005A07B5">
      <w:r>
        <w:t>40. What is the primary objective of IFRS 15?</w:t>
      </w:r>
    </w:p>
    <w:p w14:paraId="567C1186" w14:textId="77777777" w:rsidR="002454E6" w:rsidRDefault="005A07B5">
      <w:pPr>
        <w:pStyle w:val="ListBullet"/>
      </w:pPr>
      <w:r>
        <w:t>A) To manage employee benefits</w:t>
      </w:r>
    </w:p>
    <w:p w14:paraId="70B916F2" w14:textId="77777777" w:rsidR="002454E6" w:rsidRDefault="005A07B5">
      <w:pPr>
        <w:pStyle w:val="ListBullet"/>
      </w:pPr>
      <w:r>
        <w:t>B) To standardize the revenue recognition process across entities</w:t>
      </w:r>
    </w:p>
    <w:p w14:paraId="07B236E2" w14:textId="77777777" w:rsidR="002454E6" w:rsidRDefault="005A07B5">
      <w:pPr>
        <w:pStyle w:val="ListBullet"/>
      </w:pPr>
      <w:r>
        <w:t>C) To set guidelines for accounting in the oil and gas industry</w:t>
      </w:r>
    </w:p>
    <w:p w14:paraId="5AF01E0B" w14:textId="77777777" w:rsidR="002454E6" w:rsidRDefault="005A07B5">
      <w:pPr>
        <w:pStyle w:val="ListBullet"/>
      </w:pPr>
      <w:r>
        <w:t>D) To manage financial instruments</w:t>
      </w:r>
    </w:p>
    <w:p w14:paraId="48BD70B3" w14:textId="77777777" w:rsidR="002454E6" w:rsidRDefault="005A07B5">
      <w:r>
        <w:t>Answer: B</w:t>
      </w:r>
    </w:p>
    <w:sectPr w:rsidR="002454E6" w:rsidSect="005A07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EA4A5" w14:textId="77777777" w:rsidR="005A07B5" w:rsidRDefault="005A07B5" w:rsidP="005A07B5">
      <w:pPr>
        <w:spacing w:after="0" w:line="240" w:lineRule="auto"/>
      </w:pPr>
      <w:r>
        <w:separator/>
      </w:r>
    </w:p>
  </w:endnote>
  <w:endnote w:type="continuationSeparator" w:id="0">
    <w:p w14:paraId="26DA187B" w14:textId="77777777" w:rsidR="005A07B5" w:rsidRDefault="005A07B5" w:rsidP="005A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73641" w14:textId="77777777" w:rsidR="005A07B5" w:rsidRDefault="005A07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203AB" w14:textId="1C0A899D" w:rsidR="005A07B5" w:rsidRDefault="005A07B5" w:rsidP="005A07B5">
    <w:pPr>
      <w:pStyle w:val="Footer"/>
      <w:jc w:val="right"/>
    </w:pPr>
    <w:hyperlink r:id="rId1" w:history="1">
      <w:r w:rsidRPr="00783007">
        <w:rPr>
          <w:rStyle w:val="Hyperlink"/>
        </w:rPr>
        <w:t>www.myexamwinner.com</w:t>
      </w:r>
    </w:hyperlink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83D71" w14:textId="77777777" w:rsidR="005A07B5" w:rsidRDefault="005A0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DE05D" w14:textId="77777777" w:rsidR="005A07B5" w:rsidRDefault="005A07B5" w:rsidP="005A07B5">
      <w:pPr>
        <w:spacing w:after="0" w:line="240" w:lineRule="auto"/>
      </w:pPr>
      <w:r>
        <w:separator/>
      </w:r>
    </w:p>
  </w:footnote>
  <w:footnote w:type="continuationSeparator" w:id="0">
    <w:p w14:paraId="20B67765" w14:textId="77777777" w:rsidR="005A07B5" w:rsidRDefault="005A07B5" w:rsidP="005A0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850FF" w14:textId="53441645" w:rsidR="005A07B5" w:rsidRDefault="005A07B5">
    <w:pPr>
      <w:pStyle w:val="Header"/>
    </w:pPr>
    <w:r>
      <w:rPr>
        <w:noProof/>
      </w:rPr>
      <w:pict w14:anchorId="76172A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891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B9035" w14:textId="71D412EF" w:rsidR="005A07B5" w:rsidRPr="005A07B5" w:rsidRDefault="005A07B5" w:rsidP="005A07B5">
    <w:pPr>
      <w:pStyle w:val="Header"/>
      <w:jc w:val="right"/>
    </w:pPr>
    <w:r>
      <w:rPr>
        <w:noProof/>
      </w:rPr>
      <w:pict w14:anchorId="6FE752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892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0183654B" wp14:editId="2D8AF597">
          <wp:extent cx="1760220" cy="768263"/>
          <wp:effectExtent l="0" t="0" r="0" b="0"/>
          <wp:docPr id="54914299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9142994" name="Picture 54914299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76162" cy="775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2F92" w14:textId="32E9DC63" w:rsidR="005A07B5" w:rsidRDefault="005A07B5">
    <w:pPr>
      <w:pStyle w:val="Header"/>
    </w:pPr>
    <w:r>
      <w:rPr>
        <w:noProof/>
      </w:rPr>
      <w:pict w14:anchorId="50B88E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890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7814608">
    <w:abstractNumId w:val="8"/>
  </w:num>
  <w:num w:numId="2" w16cid:durableId="1296913574">
    <w:abstractNumId w:val="6"/>
  </w:num>
  <w:num w:numId="3" w16cid:durableId="683943759">
    <w:abstractNumId w:val="5"/>
  </w:num>
  <w:num w:numId="4" w16cid:durableId="102579553">
    <w:abstractNumId w:val="4"/>
  </w:num>
  <w:num w:numId="5" w16cid:durableId="1776558344">
    <w:abstractNumId w:val="7"/>
  </w:num>
  <w:num w:numId="6" w16cid:durableId="268197642">
    <w:abstractNumId w:val="3"/>
  </w:num>
  <w:num w:numId="7" w16cid:durableId="1692145341">
    <w:abstractNumId w:val="2"/>
  </w:num>
  <w:num w:numId="8" w16cid:durableId="170146401">
    <w:abstractNumId w:val="1"/>
  </w:num>
  <w:num w:numId="9" w16cid:durableId="151217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4E6"/>
    <w:rsid w:val="0029639D"/>
    <w:rsid w:val="00326F90"/>
    <w:rsid w:val="003F3662"/>
    <w:rsid w:val="005A07B5"/>
    <w:rsid w:val="009965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17D7D545-B3B3-4EDF-9564-DA927348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A07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examwinn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2024-11-03T12:10:00Z</dcterms:modified>
  <cp:category/>
</cp:coreProperties>
</file>