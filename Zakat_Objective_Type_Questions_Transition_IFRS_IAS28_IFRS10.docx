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0CA1D0" w14:textId="77777777" w:rsidR="005A132F" w:rsidRDefault="00E86B1B">
      <w:r>
        <w:t>1. Which organization oversees the application of IFRS standards in Saudi Arabia?</w:t>
      </w:r>
    </w:p>
    <w:p w14:paraId="2BA86D59" w14:textId="77777777" w:rsidR="005A132F" w:rsidRDefault="00E86B1B">
      <w:pPr>
        <w:pStyle w:val="ListBullet"/>
      </w:pPr>
      <w:r>
        <w:t>A) Ministry of Finance</w:t>
      </w:r>
    </w:p>
    <w:p w14:paraId="7777BF6D" w14:textId="77777777" w:rsidR="005A132F" w:rsidRDefault="00E86B1B">
      <w:pPr>
        <w:pStyle w:val="ListBullet"/>
      </w:pPr>
      <w:r>
        <w:t>B) Zakat, Tax, and Customs Authority (ZATCA)</w:t>
      </w:r>
    </w:p>
    <w:p w14:paraId="47F7BF78" w14:textId="77777777" w:rsidR="005A132F" w:rsidRDefault="00E86B1B">
      <w:pPr>
        <w:pStyle w:val="ListBullet"/>
      </w:pPr>
      <w:r>
        <w:t xml:space="preserve">C) Saudi Organization for </w:t>
      </w:r>
      <w:r>
        <w:t>Chartered and Professional Accountants</w:t>
      </w:r>
    </w:p>
    <w:p w14:paraId="067936A3" w14:textId="77777777" w:rsidR="005A132F" w:rsidRDefault="00E86B1B">
      <w:pPr>
        <w:pStyle w:val="ListBullet"/>
      </w:pPr>
      <w:r>
        <w:t>D) Saudi Central Bank</w:t>
      </w:r>
    </w:p>
    <w:p w14:paraId="7331CF19" w14:textId="77777777" w:rsidR="005A132F" w:rsidRDefault="00E86B1B">
      <w:r>
        <w:t>Answer: C</w:t>
      </w:r>
    </w:p>
    <w:p w14:paraId="58E2E1A6" w14:textId="77777777" w:rsidR="005A132F" w:rsidRDefault="00E86B1B">
      <w:r>
        <w:t>2. Which method is applied under IAS 28 for accounting investments in associates?</w:t>
      </w:r>
    </w:p>
    <w:p w14:paraId="12F788FB" w14:textId="77777777" w:rsidR="005A132F" w:rsidRDefault="00E86B1B">
      <w:pPr>
        <w:pStyle w:val="ListBullet"/>
      </w:pPr>
      <w:r>
        <w:t>A) Cash flow method</w:t>
      </w:r>
    </w:p>
    <w:p w14:paraId="3D4EB956" w14:textId="77777777" w:rsidR="005A132F" w:rsidRDefault="00E86B1B">
      <w:pPr>
        <w:pStyle w:val="ListBullet"/>
      </w:pPr>
      <w:r>
        <w:t>B) Equity method</w:t>
      </w:r>
    </w:p>
    <w:p w14:paraId="1028DBE8" w14:textId="77777777" w:rsidR="005A132F" w:rsidRDefault="00E86B1B">
      <w:pPr>
        <w:pStyle w:val="ListBullet"/>
      </w:pPr>
      <w:r>
        <w:t>C) Fair value method</w:t>
      </w:r>
    </w:p>
    <w:p w14:paraId="0A890796" w14:textId="77777777" w:rsidR="005A132F" w:rsidRDefault="00E86B1B">
      <w:pPr>
        <w:pStyle w:val="ListBullet"/>
      </w:pPr>
      <w:r>
        <w:t>D) Consolidation method</w:t>
      </w:r>
    </w:p>
    <w:p w14:paraId="45F4B0BA" w14:textId="77777777" w:rsidR="005A132F" w:rsidRDefault="00E86B1B">
      <w:r>
        <w:t>Answer: B</w:t>
      </w:r>
    </w:p>
    <w:p w14:paraId="572CA1FE" w14:textId="77777777" w:rsidR="005A132F" w:rsidRDefault="00E86B1B">
      <w:r>
        <w:t>3. What condition determines significant influence in an investee under IAS 28?</w:t>
      </w:r>
    </w:p>
    <w:p w14:paraId="664F5F9E" w14:textId="77777777" w:rsidR="005A132F" w:rsidRDefault="00E86B1B">
      <w:pPr>
        <w:pStyle w:val="ListBullet"/>
      </w:pPr>
      <w:r>
        <w:t>A) Ownership of at least 50% of shares</w:t>
      </w:r>
    </w:p>
    <w:p w14:paraId="0E142225" w14:textId="77777777" w:rsidR="005A132F" w:rsidRDefault="00E86B1B">
      <w:pPr>
        <w:pStyle w:val="ListBullet"/>
      </w:pPr>
      <w:r>
        <w:t>B) Control over key operational decisions</w:t>
      </w:r>
    </w:p>
    <w:p w14:paraId="356E8E94" w14:textId="77777777" w:rsidR="005A132F" w:rsidRDefault="00E86B1B">
      <w:pPr>
        <w:pStyle w:val="ListBullet"/>
      </w:pPr>
      <w:r>
        <w:t>C) Representation on the Board of Directors</w:t>
      </w:r>
    </w:p>
    <w:p w14:paraId="6D6092E3" w14:textId="77777777" w:rsidR="005A132F" w:rsidRDefault="00E86B1B">
      <w:pPr>
        <w:pStyle w:val="ListBullet"/>
      </w:pPr>
      <w:r>
        <w:t>D) Full consolidation rights</w:t>
      </w:r>
    </w:p>
    <w:p w14:paraId="2CF0077A" w14:textId="77777777" w:rsidR="005A132F" w:rsidRDefault="00E86B1B">
      <w:r>
        <w:t>Answer: C</w:t>
      </w:r>
    </w:p>
    <w:p w14:paraId="0F5B9449" w14:textId="77777777" w:rsidR="005A132F" w:rsidRDefault="00E86B1B">
      <w:r>
        <w:t>4. What is the main purpose of IAS 28?</w:t>
      </w:r>
    </w:p>
    <w:p w14:paraId="47547A81" w14:textId="77777777" w:rsidR="005A132F" w:rsidRDefault="00E86B1B">
      <w:pPr>
        <w:pStyle w:val="ListBullet"/>
      </w:pPr>
      <w:r>
        <w:t>A) To guide the handling of employee benefits</w:t>
      </w:r>
    </w:p>
    <w:p w14:paraId="0EEC735E" w14:textId="77777777" w:rsidR="005A132F" w:rsidRDefault="00E86B1B">
      <w:pPr>
        <w:pStyle w:val="ListBullet"/>
      </w:pPr>
      <w:r>
        <w:t>B) To specify the accounting for investments in associates and joint ventures</w:t>
      </w:r>
    </w:p>
    <w:p w14:paraId="2012A216" w14:textId="77777777" w:rsidR="005A132F" w:rsidRDefault="00E86B1B">
      <w:pPr>
        <w:pStyle w:val="ListBullet"/>
      </w:pPr>
      <w:r>
        <w:t>C) To establish principles for consolidation of financial statements</w:t>
      </w:r>
    </w:p>
    <w:p w14:paraId="05E0DDAB" w14:textId="77777777" w:rsidR="005A132F" w:rsidRDefault="00E86B1B">
      <w:pPr>
        <w:pStyle w:val="ListBullet"/>
      </w:pPr>
      <w:r>
        <w:t>D) To determine tax calculation standards</w:t>
      </w:r>
    </w:p>
    <w:p w14:paraId="1EA49B07" w14:textId="77777777" w:rsidR="005A132F" w:rsidRDefault="00E86B1B">
      <w:r>
        <w:t>Answer: B</w:t>
      </w:r>
    </w:p>
    <w:p w14:paraId="2BDC0DF9" w14:textId="77777777" w:rsidR="005A132F" w:rsidRDefault="00E86B1B">
      <w:r>
        <w:t>5. Which organization oversees the application of IFRS standards in Saudi Arabia?</w:t>
      </w:r>
    </w:p>
    <w:p w14:paraId="3410C64D" w14:textId="77777777" w:rsidR="005A132F" w:rsidRDefault="00E86B1B">
      <w:pPr>
        <w:pStyle w:val="ListBullet"/>
      </w:pPr>
      <w:r>
        <w:t>A) Ministry of Finance</w:t>
      </w:r>
    </w:p>
    <w:p w14:paraId="02943E56" w14:textId="77777777" w:rsidR="005A132F" w:rsidRDefault="00E86B1B">
      <w:pPr>
        <w:pStyle w:val="ListBullet"/>
      </w:pPr>
      <w:r>
        <w:t>B) Zakat, Tax, and Customs Authority (ZATCA)</w:t>
      </w:r>
    </w:p>
    <w:p w14:paraId="0C280BDD" w14:textId="77777777" w:rsidR="005A132F" w:rsidRDefault="00E86B1B">
      <w:pPr>
        <w:pStyle w:val="ListBullet"/>
      </w:pPr>
      <w:r>
        <w:t>C) Saudi Organization for Chartered and Professional Accountants</w:t>
      </w:r>
    </w:p>
    <w:p w14:paraId="775BCD9D" w14:textId="77777777" w:rsidR="005A132F" w:rsidRDefault="00E86B1B">
      <w:pPr>
        <w:pStyle w:val="ListBullet"/>
      </w:pPr>
      <w:r>
        <w:t>D) Saudi Central Bank</w:t>
      </w:r>
    </w:p>
    <w:p w14:paraId="17EBF6F1" w14:textId="77777777" w:rsidR="005A132F" w:rsidRDefault="00E86B1B">
      <w:r>
        <w:t>Answer: C</w:t>
      </w:r>
    </w:p>
    <w:p w14:paraId="526D29EE" w14:textId="77777777" w:rsidR="005A132F" w:rsidRDefault="00E86B1B">
      <w:r>
        <w:lastRenderedPageBreak/>
        <w:t xml:space="preserve">6. </w:t>
      </w:r>
      <w:r>
        <w:t>Which method is applied under IAS 28 for accounting investments in associates?</w:t>
      </w:r>
    </w:p>
    <w:p w14:paraId="40EE7A02" w14:textId="77777777" w:rsidR="005A132F" w:rsidRDefault="00E86B1B">
      <w:pPr>
        <w:pStyle w:val="ListBullet"/>
      </w:pPr>
      <w:r>
        <w:t>A) Cash flow method</w:t>
      </w:r>
    </w:p>
    <w:p w14:paraId="17CB83CF" w14:textId="77777777" w:rsidR="005A132F" w:rsidRDefault="00E86B1B">
      <w:pPr>
        <w:pStyle w:val="ListBullet"/>
      </w:pPr>
      <w:r>
        <w:t>B) Equity method</w:t>
      </w:r>
    </w:p>
    <w:p w14:paraId="758C50F2" w14:textId="77777777" w:rsidR="005A132F" w:rsidRDefault="00E86B1B">
      <w:pPr>
        <w:pStyle w:val="ListBullet"/>
      </w:pPr>
      <w:r>
        <w:t>C) Fair value method</w:t>
      </w:r>
    </w:p>
    <w:p w14:paraId="230A4F53" w14:textId="77777777" w:rsidR="005A132F" w:rsidRDefault="00E86B1B">
      <w:pPr>
        <w:pStyle w:val="ListBullet"/>
      </w:pPr>
      <w:r>
        <w:t>D) Consolidation method</w:t>
      </w:r>
    </w:p>
    <w:p w14:paraId="5D91DCEC" w14:textId="77777777" w:rsidR="005A132F" w:rsidRDefault="00E86B1B">
      <w:r>
        <w:t>Answer: B</w:t>
      </w:r>
    </w:p>
    <w:p w14:paraId="3FD5254C" w14:textId="77777777" w:rsidR="005A132F" w:rsidRDefault="00E86B1B">
      <w:r>
        <w:t>7. What condition determines significant influence in an investee under IAS 28?</w:t>
      </w:r>
    </w:p>
    <w:p w14:paraId="6F04AD19" w14:textId="77777777" w:rsidR="005A132F" w:rsidRDefault="00E86B1B">
      <w:pPr>
        <w:pStyle w:val="ListBullet"/>
      </w:pPr>
      <w:r>
        <w:t>A) Ownership of at least 50% of shares</w:t>
      </w:r>
    </w:p>
    <w:p w14:paraId="217185C7" w14:textId="77777777" w:rsidR="005A132F" w:rsidRDefault="00E86B1B">
      <w:pPr>
        <w:pStyle w:val="ListBullet"/>
      </w:pPr>
      <w:r>
        <w:t>B) Control over key operational decisions</w:t>
      </w:r>
    </w:p>
    <w:p w14:paraId="1B25FA23" w14:textId="77777777" w:rsidR="005A132F" w:rsidRDefault="00E86B1B">
      <w:pPr>
        <w:pStyle w:val="ListBullet"/>
      </w:pPr>
      <w:r>
        <w:t>C) Representation on the Board of Directors</w:t>
      </w:r>
    </w:p>
    <w:p w14:paraId="1AF9D833" w14:textId="77777777" w:rsidR="005A132F" w:rsidRDefault="00E86B1B">
      <w:pPr>
        <w:pStyle w:val="ListBullet"/>
      </w:pPr>
      <w:r>
        <w:t>D) Full consolidation rights</w:t>
      </w:r>
    </w:p>
    <w:p w14:paraId="7DE7DAF0" w14:textId="77777777" w:rsidR="005A132F" w:rsidRDefault="00E86B1B">
      <w:r>
        <w:t>Answer: C</w:t>
      </w:r>
    </w:p>
    <w:p w14:paraId="42C73527" w14:textId="77777777" w:rsidR="005A132F" w:rsidRDefault="00E86B1B">
      <w:r>
        <w:t>8. What is the main purpose of IAS 28?</w:t>
      </w:r>
    </w:p>
    <w:p w14:paraId="6F4EFEB1" w14:textId="77777777" w:rsidR="005A132F" w:rsidRDefault="00E86B1B">
      <w:pPr>
        <w:pStyle w:val="ListBullet"/>
      </w:pPr>
      <w:r>
        <w:t>A) To guide the handling of employee benefits</w:t>
      </w:r>
    </w:p>
    <w:p w14:paraId="448DD139" w14:textId="77777777" w:rsidR="005A132F" w:rsidRDefault="00E86B1B">
      <w:pPr>
        <w:pStyle w:val="ListBullet"/>
      </w:pPr>
      <w:r>
        <w:t>B) To specify the accounting for investments in associates and joint ventures</w:t>
      </w:r>
    </w:p>
    <w:p w14:paraId="0FA05A8A" w14:textId="77777777" w:rsidR="005A132F" w:rsidRDefault="00E86B1B">
      <w:pPr>
        <w:pStyle w:val="ListBullet"/>
      </w:pPr>
      <w:r>
        <w:t>C) To establish principles for consolidation of financial statements</w:t>
      </w:r>
    </w:p>
    <w:p w14:paraId="15BE2A04" w14:textId="77777777" w:rsidR="005A132F" w:rsidRDefault="00E86B1B">
      <w:pPr>
        <w:pStyle w:val="ListBullet"/>
      </w:pPr>
      <w:r>
        <w:t>D) To determine tax calculation standards</w:t>
      </w:r>
    </w:p>
    <w:p w14:paraId="3B5E92AD" w14:textId="77777777" w:rsidR="005A132F" w:rsidRDefault="00E86B1B">
      <w:r>
        <w:t>Answer: B</w:t>
      </w:r>
    </w:p>
    <w:p w14:paraId="362DCBAB" w14:textId="77777777" w:rsidR="005A132F" w:rsidRDefault="00E86B1B">
      <w:r>
        <w:t>9. Which organization oversees the application of IFRS standards in Saudi Arabia?</w:t>
      </w:r>
    </w:p>
    <w:p w14:paraId="15EB2A47" w14:textId="77777777" w:rsidR="005A132F" w:rsidRDefault="00E86B1B">
      <w:pPr>
        <w:pStyle w:val="ListBullet"/>
      </w:pPr>
      <w:r>
        <w:t>A) Ministry of Finance</w:t>
      </w:r>
    </w:p>
    <w:p w14:paraId="79C1A062" w14:textId="77777777" w:rsidR="005A132F" w:rsidRDefault="00E86B1B">
      <w:pPr>
        <w:pStyle w:val="ListBullet"/>
      </w:pPr>
      <w:r>
        <w:t>B) Zakat, Tax, and Customs Authority (ZATCA)</w:t>
      </w:r>
    </w:p>
    <w:p w14:paraId="1432D175" w14:textId="77777777" w:rsidR="005A132F" w:rsidRDefault="00E86B1B">
      <w:pPr>
        <w:pStyle w:val="ListBullet"/>
      </w:pPr>
      <w:r>
        <w:t>C) Saudi Organization for Chartered and Professional Accountants</w:t>
      </w:r>
    </w:p>
    <w:p w14:paraId="7C9A20BC" w14:textId="77777777" w:rsidR="005A132F" w:rsidRDefault="00E86B1B">
      <w:pPr>
        <w:pStyle w:val="ListBullet"/>
      </w:pPr>
      <w:r>
        <w:t>D) Saudi Central Bank</w:t>
      </w:r>
    </w:p>
    <w:p w14:paraId="3FE6C515" w14:textId="77777777" w:rsidR="005A132F" w:rsidRDefault="00E86B1B">
      <w:r>
        <w:t>Answer: C</w:t>
      </w:r>
    </w:p>
    <w:p w14:paraId="132388FA" w14:textId="77777777" w:rsidR="005A132F" w:rsidRDefault="00E86B1B">
      <w:r>
        <w:t xml:space="preserve">10. Which method is applied under IAS 28 for accounting investments in </w:t>
      </w:r>
      <w:r>
        <w:t>associates?</w:t>
      </w:r>
    </w:p>
    <w:p w14:paraId="554AAA32" w14:textId="77777777" w:rsidR="005A132F" w:rsidRDefault="00E86B1B">
      <w:pPr>
        <w:pStyle w:val="ListBullet"/>
      </w:pPr>
      <w:r>
        <w:t>A) Cash flow method</w:t>
      </w:r>
    </w:p>
    <w:p w14:paraId="2C703607" w14:textId="77777777" w:rsidR="005A132F" w:rsidRDefault="00E86B1B">
      <w:pPr>
        <w:pStyle w:val="ListBullet"/>
      </w:pPr>
      <w:r>
        <w:t>B) Equity method</w:t>
      </w:r>
    </w:p>
    <w:p w14:paraId="67D579AA" w14:textId="77777777" w:rsidR="005A132F" w:rsidRDefault="00E86B1B">
      <w:pPr>
        <w:pStyle w:val="ListBullet"/>
      </w:pPr>
      <w:r>
        <w:t>C) Fair value method</w:t>
      </w:r>
    </w:p>
    <w:p w14:paraId="03A967C5" w14:textId="77777777" w:rsidR="005A132F" w:rsidRDefault="00E86B1B">
      <w:pPr>
        <w:pStyle w:val="ListBullet"/>
      </w:pPr>
      <w:r>
        <w:t>D) Consolidation method</w:t>
      </w:r>
    </w:p>
    <w:p w14:paraId="14FEB175" w14:textId="77777777" w:rsidR="005A132F" w:rsidRDefault="00E86B1B">
      <w:r>
        <w:t>Answer: B</w:t>
      </w:r>
    </w:p>
    <w:p w14:paraId="09EA9486" w14:textId="77777777" w:rsidR="005A132F" w:rsidRDefault="00E86B1B">
      <w:r>
        <w:lastRenderedPageBreak/>
        <w:t>11. What condition determines significant influence in an investee under IAS 28?</w:t>
      </w:r>
    </w:p>
    <w:p w14:paraId="075082F1" w14:textId="77777777" w:rsidR="005A132F" w:rsidRDefault="00E86B1B">
      <w:pPr>
        <w:pStyle w:val="ListBullet"/>
      </w:pPr>
      <w:r>
        <w:t>A) Ownership of at least 50% of shares</w:t>
      </w:r>
    </w:p>
    <w:p w14:paraId="36BC1C1C" w14:textId="77777777" w:rsidR="005A132F" w:rsidRDefault="00E86B1B">
      <w:pPr>
        <w:pStyle w:val="ListBullet"/>
      </w:pPr>
      <w:r>
        <w:t xml:space="preserve">B) Control over key </w:t>
      </w:r>
      <w:r>
        <w:t>operational decisions</w:t>
      </w:r>
    </w:p>
    <w:p w14:paraId="698F3FBA" w14:textId="77777777" w:rsidR="005A132F" w:rsidRDefault="00E86B1B">
      <w:pPr>
        <w:pStyle w:val="ListBullet"/>
      </w:pPr>
      <w:r>
        <w:t>C) Representation on the Board of Directors</w:t>
      </w:r>
    </w:p>
    <w:p w14:paraId="378CAF71" w14:textId="77777777" w:rsidR="005A132F" w:rsidRDefault="00E86B1B">
      <w:pPr>
        <w:pStyle w:val="ListBullet"/>
      </w:pPr>
      <w:r>
        <w:t>D) Full consolidation rights</w:t>
      </w:r>
    </w:p>
    <w:p w14:paraId="2B3358F8" w14:textId="77777777" w:rsidR="005A132F" w:rsidRDefault="00E86B1B">
      <w:r>
        <w:t>Answer: C</w:t>
      </w:r>
    </w:p>
    <w:p w14:paraId="6BE8F08B" w14:textId="77777777" w:rsidR="005A132F" w:rsidRDefault="00E86B1B">
      <w:r>
        <w:t>12. What is the main purpose of IAS 28?</w:t>
      </w:r>
    </w:p>
    <w:p w14:paraId="6260E527" w14:textId="77777777" w:rsidR="005A132F" w:rsidRDefault="00E86B1B">
      <w:pPr>
        <w:pStyle w:val="ListBullet"/>
      </w:pPr>
      <w:r>
        <w:t>A) To guide the handling of employee benefits</w:t>
      </w:r>
    </w:p>
    <w:p w14:paraId="3A43EF4C" w14:textId="77777777" w:rsidR="005A132F" w:rsidRDefault="00E86B1B">
      <w:pPr>
        <w:pStyle w:val="ListBullet"/>
      </w:pPr>
      <w:r>
        <w:t>B) To specify the accounting for investments in associates and joint ventures</w:t>
      </w:r>
    </w:p>
    <w:p w14:paraId="5B400030" w14:textId="77777777" w:rsidR="005A132F" w:rsidRDefault="00E86B1B">
      <w:pPr>
        <w:pStyle w:val="ListBullet"/>
      </w:pPr>
      <w:r>
        <w:t>C) To establish principles for consolidation of financial statements</w:t>
      </w:r>
    </w:p>
    <w:p w14:paraId="41541983" w14:textId="77777777" w:rsidR="005A132F" w:rsidRDefault="00E86B1B">
      <w:pPr>
        <w:pStyle w:val="ListBullet"/>
      </w:pPr>
      <w:r>
        <w:t>D) To determine tax calculation standards</w:t>
      </w:r>
    </w:p>
    <w:p w14:paraId="52639BE4" w14:textId="77777777" w:rsidR="005A132F" w:rsidRDefault="00E86B1B">
      <w:r>
        <w:t>Answer: B</w:t>
      </w:r>
    </w:p>
    <w:p w14:paraId="526069D8" w14:textId="77777777" w:rsidR="005A132F" w:rsidRDefault="00E86B1B">
      <w:r>
        <w:t>13. Which organization oversees the application of IFRS standards in Saudi Arabia?</w:t>
      </w:r>
    </w:p>
    <w:p w14:paraId="57C97283" w14:textId="77777777" w:rsidR="005A132F" w:rsidRDefault="00E86B1B">
      <w:pPr>
        <w:pStyle w:val="ListBullet"/>
      </w:pPr>
      <w:r>
        <w:t>A) Ministry of Finance</w:t>
      </w:r>
    </w:p>
    <w:p w14:paraId="663AECC5" w14:textId="77777777" w:rsidR="005A132F" w:rsidRDefault="00E86B1B">
      <w:pPr>
        <w:pStyle w:val="ListBullet"/>
      </w:pPr>
      <w:r>
        <w:t>B) Zakat, Tax, and Customs Authority (ZATCA)</w:t>
      </w:r>
    </w:p>
    <w:p w14:paraId="7D9A31F5" w14:textId="77777777" w:rsidR="005A132F" w:rsidRDefault="00E86B1B">
      <w:pPr>
        <w:pStyle w:val="ListBullet"/>
      </w:pPr>
      <w:r>
        <w:t>C) Saudi Organization for Chartered and Professional Accountants</w:t>
      </w:r>
    </w:p>
    <w:p w14:paraId="1F7B6F87" w14:textId="77777777" w:rsidR="005A132F" w:rsidRDefault="00E86B1B">
      <w:pPr>
        <w:pStyle w:val="ListBullet"/>
      </w:pPr>
      <w:r>
        <w:t>D) Saudi Central Bank</w:t>
      </w:r>
    </w:p>
    <w:p w14:paraId="5D725AB1" w14:textId="77777777" w:rsidR="005A132F" w:rsidRDefault="00E86B1B">
      <w:r>
        <w:t>Answer: C</w:t>
      </w:r>
    </w:p>
    <w:p w14:paraId="070E318A" w14:textId="77777777" w:rsidR="005A132F" w:rsidRDefault="00E86B1B">
      <w:r>
        <w:t>14. Which method is applied under IAS 28 for accounting investments in associates?</w:t>
      </w:r>
    </w:p>
    <w:p w14:paraId="468F2A90" w14:textId="77777777" w:rsidR="005A132F" w:rsidRDefault="00E86B1B">
      <w:pPr>
        <w:pStyle w:val="ListBullet"/>
      </w:pPr>
      <w:r>
        <w:t>A) Cash flow method</w:t>
      </w:r>
    </w:p>
    <w:p w14:paraId="7D60AF53" w14:textId="77777777" w:rsidR="005A132F" w:rsidRDefault="00E86B1B">
      <w:pPr>
        <w:pStyle w:val="ListBullet"/>
      </w:pPr>
      <w:r>
        <w:t>B) Equity method</w:t>
      </w:r>
    </w:p>
    <w:p w14:paraId="0132FB44" w14:textId="77777777" w:rsidR="005A132F" w:rsidRDefault="00E86B1B">
      <w:pPr>
        <w:pStyle w:val="ListBullet"/>
      </w:pPr>
      <w:r>
        <w:t>C) Fair value method</w:t>
      </w:r>
    </w:p>
    <w:p w14:paraId="1BDE19C6" w14:textId="77777777" w:rsidR="005A132F" w:rsidRDefault="00E86B1B">
      <w:pPr>
        <w:pStyle w:val="ListBullet"/>
      </w:pPr>
      <w:r>
        <w:t>D) Consolidation method</w:t>
      </w:r>
    </w:p>
    <w:p w14:paraId="328F9201" w14:textId="77777777" w:rsidR="005A132F" w:rsidRDefault="00E86B1B">
      <w:r>
        <w:t>Answer: B</w:t>
      </w:r>
    </w:p>
    <w:p w14:paraId="48E103DF" w14:textId="77777777" w:rsidR="005A132F" w:rsidRDefault="00E86B1B">
      <w:r>
        <w:t>15. What condition determines significant influence in an investee under IAS 28?</w:t>
      </w:r>
    </w:p>
    <w:p w14:paraId="7B5E597D" w14:textId="77777777" w:rsidR="005A132F" w:rsidRDefault="00E86B1B">
      <w:pPr>
        <w:pStyle w:val="ListBullet"/>
      </w:pPr>
      <w:r>
        <w:t>A) Ownership of at least 50% of shares</w:t>
      </w:r>
    </w:p>
    <w:p w14:paraId="6D9BFFE7" w14:textId="77777777" w:rsidR="005A132F" w:rsidRDefault="00E86B1B">
      <w:pPr>
        <w:pStyle w:val="ListBullet"/>
      </w:pPr>
      <w:r>
        <w:t>B) Control over key operational decisions</w:t>
      </w:r>
    </w:p>
    <w:p w14:paraId="14B5258D" w14:textId="77777777" w:rsidR="005A132F" w:rsidRDefault="00E86B1B">
      <w:pPr>
        <w:pStyle w:val="ListBullet"/>
      </w:pPr>
      <w:r>
        <w:t xml:space="preserve">C) Representation on the Board of </w:t>
      </w:r>
      <w:r>
        <w:t>Directors</w:t>
      </w:r>
    </w:p>
    <w:p w14:paraId="046E439B" w14:textId="77777777" w:rsidR="005A132F" w:rsidRDefault="00E86B1B">
      <w:pPr>
        <w:pStyle w:val="ListBullet"/>
      </w:pPr>
      <w:r>
        <w:t>D) Full consolidation rights</w:t>
      </w:r>
    </w:p>
    <w:p w14:paraId="15243953" w14:textId="77777777" w:rsidR="005A132F" w:rsidRDefault="00E86B1B">
      <w:r>
        <w:t>Answer: C</w:t>
      </w:r>
    </w:p>
    <w:p w14:paraId="29B7D87B" w14:textId="77777777" w:rsidR="005A132F" w:rsidRDefault="00E86B1B">
      <w:r>
        <w:lastRenderedPageBreak/>
        <w:t>16. What is the main purpose of IAS 28?</w:t>
      </w:r>
    </w:p>
    <w:p w14:paraId="0CF8AA6C" w14:textId="77777777" w:rsidR="005A132F" w:rsidRDefault="00E86B1B">
      <w:pPr>
        <w:pStyle w:val="ListBullet"/>
      </w:pPr>
      <w:r>
        <w:t>A) To guide the handling of employee benefits</w:t>
      </w:r>
    </w:p>
    <w:p w14:paraId="3AAEAC81" w14:textId="77777777" w:rsidR="005A132F" w:rsidRDefault="00E86B1B">
      <w:pPr>
        <w:pStyle w:val="ListBullet"/>
      </w:pPr>
      <w:r>
        <w:t>B) To specify the accounting for investments in associates and joint ventures</w:t>
      </w:r>
    </w:p>
    <w:p w14:paraId="5A1C9E56" w14:textId="77777777" w:rsidR="005A132F" w:rsidRDefault="00E86B1B">
      <w:pPr>
        <w:pStyle w:val="ListBullet"/>
      </w:pPr>
      <w:r>
        <w:t>C) To establish principles for consolidation of financial statements</w:t>
      </w:r>
    </w:p>
    <w:p w14:paraId="16F34267" w14:textId="77777777" w:rsidR="005A132F" w:rsidRDefault="00E86B1B">
      <w:pPr>
        <w:pStyle w:val="ListBullet"/>
      </w:pPr>
      <w:r>
        <w:t>D) To determine tax calculation standards</w:t>
      </w:r>
    </w:p>
    <w:p w14:paraId="0D47383F" w14:textId="77777777" w:rsidR="005A132F" w:rsidRDefault="00E86B1B">
      <w:r>
        <w:t>Answer: B</w:t>
      </w:r>
    </w:p>
    <w:p w14:paraId="00457FAA" w14:textId="77777777" w:rsidR="005A132F" w:rsidRDefault="00E86B1B">
      <w:r>
        <w:t>17. Which organization oversees the application of IFRS standards in Saudi Arabia?</w:t>
      </w:r>
    </w:p>
    <w:p w14:paraId="053F47C5" w14:textId="77777777" w:rsidR="005A132F" w:rsidRDefault="00E86B1B">
      <w:pPr>
        <w:pStyle w:val="ListBullet"/>
      </w:pPr>
      <w:r>
        <w:t>A) Ministry of Finance</w:t>
      </w:r>
    </w:p>
    <w:p w14:paraId="67B10E15" w14:textId="77777777" w:rsidR="005A132F" w:rsidRDefault="00E86B1B">
      <w:pPr>
        <w:pStyle w:val="ListBullet"/>
      </w:pPr>
      <w:r>
        <w:t>B) Zakat, Tax, and Customs Authority (ZATCA)</w:t>
      </w:r>
    </w:p>
    <w:p w14:paraId="0E7628B7" w14:textId="77777777" w:rsidR="005A132F" w:rsidRDefault="00E86B1B">
      <w:pPr>
        <w:pStyle w:val="ListBullet"/>
      </w:pPr>
      <w:r>
        <w:t xml:space="preserve">C) Saudi </w:t>
      </w:r>
      <w:r>
        <w:t>Organization for Chartered and Professional Accountants</w:t>
      </w:r>
    </w:p>
    <w:p w14:paraId="6604A315" w14:textId="77777777" w:rsidR="005A132F" w:rsidRDefault="00E86B1B">
      <w:pPr>
        <w:pStyle w:val="ListBullet"/>
      </w:pPr>
      <w:r>
        <w:t>D) Saudi Central Bank</w:t>
      </w:r>
    </w:p>
    <w:p w14:paraId="5AF15C15" w14:textId="77777777" w:rsidR="005A132F" w:rsidRDefault="00E86B1B">
      <w:r>
        <w:t>Answer: C</w:t>
      </w:r>
    </w:p>
    <w:p w14:paraId="78666A57" w14:textId="77777777" w:rsidR="005A132F" w:rsidRDefault="00E86B1B">
      <w:r>
        <w:t>18. Which method is applied under IAS 28 for accounting investments in associates?</w:t>
      </w:r>
    </w:p>
    <w:p w14:paraId="0C0A8E35" w14:textId="77777777" w:rsidR="005A132F" w:rsidRDefault="00E86B1B">
      <w:pPr>
        <w:pStyle w:val="ListBullet"/>
      </w:pPr>
      <w:r>
        <w:t>A) Cash flow method</w:t>
      </w:r>
    </w:p>
    <w:p w14:paraId="0BFE51D0" w14:textId="77777777" w:rsidR="005A132F" w:rsidRDefault="00E86B1B">
      <w:pPr>
        <w:pStyle w:val="ListBullet"/>
      </w:pPr>
      <w:r>
        <w:t>B) Equity method</w:t>
      </w:r>
    </w:p>
    <w:p w14:paraId="369541C6" w14:textId="77777777" w:rsidR="005A132F" w:rsidRDefault="00E86B1B">
      <w:pPr>
        <w:pStyle w:val="ListBullet"/>
      </w:pPr>
      <w:r>
        <w:t>C) Fair value method</w:t>
      </w:r>
    </w:p>
    <w:p w14:paraId="17091F06" w14:textId="77777777" w:rsidR="005A132F" w:rsidRDefault="00E86B1B">
      <w:pPr>
        <w:pStyle w:val="ListBullet"/>
      </w:pPr>
      <w:r>
        <w:t>D) Consolidation method</w:t>
      </w:r>
    </w:p>
    <w:p w14:paraId="53F7F7B4" w14:textId="77777777" w:rsidR="005A132F" w:rsidRDefault="00E86B1B">
      <w:r>
        <w:t>Answer: B</w:t>
      </w:r>
    </w:p>
    <w:p w14:paraId="6AE69C04" w14:textId="77777777" w:rsidR="005A132F" w:rsidRDefault="00E86B1B">
      <w:r>
        <w:t>19. What condition determines significant influence in an investee under IAS 28?</w:t>
      </w:r>
    </w:p>
    <w:p w14:paraId="2BFC2750" w14:textId="77777777" w:rsidR="005A132F" w:rsidRDefault="00E86B1B">
      <w:pPr>
        <w:pStyle w:val="ListBullet"/>
      </w:pPr>
      <w:r>
        <w:t>A) Ownership of at least 50% of shares</w:t>
      </w:r>
    </w:p>
    <w:p w14:paraId="037CE43C" w14:textId="77777777" w:rsidR="005A132F" w:rsidRDefault="00E86B1B">
      <w:pPr>
        <w:pStyle w:val="ListBullet"/>
      </w:pPr>
      <w:r>
        <w:t>B) Control over key operational decisions</w:t>
      </w:r>
    </w:p>
    <w:p w14:paraId="694C7FCD" w14:textId="77777777" w:rsidR="005A132F" w:rsidRDefault="00E86B1B">
      <w:pPr>
        <w:pStyle w:val="ListBullet"/>
      </w:pPr>
      <w:r>
        <w:t>C) Representation on the Board of Directors</w:t>
      </w:r>
    </w:p>
    <w:p w14:paraId="36CFC98B" w14:textId="77777777" w:rsidR="005A132F" w:rsidRDefault="00E86B1B">
      <w:pPr>
        <w:pStyle w:val="ListBullet"/>
      </w:pPr>
      <w:r>
        <w:t>D) Full consolidation rights</w:t>
      </w:r>
    </w:p>
    <w:p w14:paraId="5C73ACD1" w14:textId="77777777" w:rsidR="005A132F" w:rsidRDefault="00E86B1B">
      <w:r>
        <w:t>Answer: C</w:t>
      </w:r>
    </w:p>
    <w:p w14:paraId="5CB9A72A" w14:textId="77777777" w:rsidR="005A132F" w:rsidRDefault="00E86B1B">
      <w:r>
        <w:t>20. What is the main purpose of IAS 28?</w:t>
      </w:r>
    </w:p>
    <w:p w14:paraId="594EDCE9" w14:textId="77777777" w:rsidR="005A132F" w:rsidRDefault="00E86B1B">
      <w:pPr>
        <w:pStyle w:val="ListBullet"/>
      </w:pPr>
      <w:r>
        <w:t>A) To guide the handling of employee benefits</w:t>
      </w:r>
    </w:p>
    <w:p w14:paraId="417DAAA4" w14:textId="77777777" w:rsidR="005A132F" w:rsidRDefault="00E86B1B">
      <w:pPr>
        <w:pStyle w:val="ListBullet"/>
      </w:pPr>
      <w:r>
        <w:t>B) To specify the accounting for investments in associates and joint ventures</w:t>
      </w:r>
    </w:p>
    <w:p w14:paraId="0D0820CF" w14:textId="77777777" w:rsidR="005A132F" w:rsidRDefault="00E86B1B">
      <w:pPr>
        <w:pStyle w:val="ListBullet"/>
      </w:pPr>
      <w:r>
        <w:t>C) To establish principles for consolidation of financial statements</w:t>
      </w:r>
    </w:p>
    <w:p w14:paraId="0BDF66C4" w14:textId="77777777" w:rsidR="005A132F" w:rsidRDefault="00E86B1B">
      <w:pPr>
        <w:pStyle w:val="ListBullet"/>
      </w:pPr>
      <w:r>
        <w:t xml:space="preserve">D) To determine tax </w:t>
      </w:r>
      <w:r>
        <w:t>calculation standards</w:t>
      </w:r>
    </w:p>
    <w:p w14:paraId="14761E36" w14:textId="77777777" w:rsidR="005A132F" w:rsidRDefault="00E86B1B">
      <w:r>
        <w:t>Answer: B</w:t>
      </w:r>
    </w:p>
    <w:p w14:paraId="1271A927" w14:textId="77777777" w:rsidR="005A132F" w:rsidRDefault="00E86B1B">
      <w:r>
        <w:lastRenderedPageBreak/>
        <w:t>21. Which organization oversees the application of IFRS standards in Saudi Arabia?</w:t>
      </w:r>
    </w:p>
    <w:p w14:paraId="2D73051A" w14:textId="77777777" w:rsidR="005A132F" w:rsidRDefault="00E86B1B">
      <w:pPr>
        <w:pStyle w:val="ListBullet"/>
      </w:pPr>
      <w:r>
        <w:t>A) Ministry of Finance</w:t>
      </w:r>
    </w:p>
    <w:p w14:paraId="3097784F" w14:textId="77777777" w:rsidR="005A132F" w:rsidRDefault="00E86B1B">
      <w:pPr>
        <w:pStyle w:val="ListBullet"/>
      </w:pPr>
      <w:r>
        <w:t>B) Zakat, Tax, and Customs Authority (ZATCA)</w:t>
      </w:r>
    </w:p>
    <w:p w14:paraId="3DEF3B93" w14:textId="77777777" w:rsidR="005A132F" w:rsidRDefault="00E86B1B">
      <w:pPr>
        <w:pStyle w:val="ListBullet"/>
      </w:pPr>
      <w:r>
        <w:t>C) Saudi Organization for Chartered and Professional Accountants</w:t>
      </w:r>
    </w:p>
    <w:p w14:paraId="1DCD5E2E" w14:textId="77777777" w:rsidR="005A132F" w:rsidRDefault="00E86B1B">
      <w:pPr>
        <w:pStyle w:val="ListBullet"/>
      </w:pPr>
      <w:r>
        <w:t>D) Saudi Central Bank</w:t>
      </w:r>
    </w:p>
    <w:p w14:paraId="6AA2D423" w14:textId="77777777" w:rsidR="005A132F" w:rsidRDefault="00E86B1B">
      <w:r>
        <w:t>Answer: C</w:t>
      </w:r>
    </w:p>
    <w:p w14:paraId="03B14339" w14:textId="77777777" w:rsidR="005A132F" w:rsidRDefault="00E86B1B">
      <w:r>
        <w:t>22. Which method is applied under IAS 28 for accounting investments in associates?</w:t>
      </w:r>
    </w:p>
    <w:p w14:paraId="426C8287" w14:textId="77777777" w:rsidR="005A132F" w:rsidRDefault="00E86B1B">
      <w:pPr>
        <w:pStyle w:val="ListBullet"/>
      </w:pPr>
      <w:r>
        <w:t>A) Cash flow method</w:t>
      </w:r>
    </w:p>
    <w:p w14:paraId="57D83DF2" w14:textId="77777777" w:rsidR="005A132F" w:rsidRDefault="00E86B1B">
      <w:pPr>
        <w:pStyle w:val="ListBullet"/>
      </w:pPr>
      <w:r>
        <w:t>B) Equity method</w:t>
      </w:r>
    </w:p>
    <w:p w14:paraId="1DCD6301" w14:textId="77777777" w:rsidR="005A132F" w:rsidRDefault="00E86B1B">
      <w:pPr>
        <w:pStyle w:val="ListBullet"/>
      </w:pPr>
      <w:r>
        <w:t>C) Fair value method</w:t>
      </w:r>
    </w:p>
    <w:p w14:paraId="6B5BDB07" w14:textId="77777777" w:rsidR="005A132F" w:rsidRDefault="00E86B1B">
      <w:pPr>
        <w:pStyle w:val="ListBullet"/>
      </w:pPr>
      <w:r>
        <w:t>D) Consolidation method</w:t>
      </w:r>
    </w:p>
    <w:p w14:paraId="3DEE8831" w14:textId="77777777" w:rsidR="005A132F" w:rsidRDefault="00E86B1B">
      <w:r>
        <w:t>Answer: B</w:t>
      </w:r>
    </w:p>
    <w:p w14:paraId="02EB81F7" w14:textId="77777777" w:rsidR="005A132F" w:rsidRDefault="00E86B1B">
      <w:r>
        <w:t>23. What condition determines significant influence in an investee under IAS 28?</w:t>
      </w:r>
    </w:p>
    <w:p w14:paraId="1FE5A31F" w14:textId="77777777" w:rsidR="005A132F" w:rsidRDefault="00E86B1B">
      <w:pPr>
        <w:pStyle w:val="ListBullet"/>
      </w:pPr>
      <w:r>
        <w:t>A) Ownership of at least 50% of shares</w:t>
      </w:r>
    </w:p>
    <w:p w14:paraId="47AF8D31" w14:textId="77777777" w:rsidR="005A132F" w:rsidRDefault="00E86B1B">
      <w:pPr>
        <w:pStyle w:val="ListBullet"/>
      </w:pPr>
      <w:r>
        <w:t>B) Control over key operational decisions</w:t>
      </w:r>
    </w:p>
    <w:p w14:paraId="34C872BC" w14:textId="77777777" w:rsidR="005A132F" w:rsidRDefault="00E86B1B">
      <w:pPr>
        <w:pStyle w:val="ListBullet"/>
      </w:pPr>
      <w:r>
        <w:t>C) Representation on the Board of Directors</w:t>
      </w:r>
    </w:p>
    <w:p w14:paraId="08E65949" w14:textId="77777777" w:rsidR="005A132F" w:rsidRDefault="00E86B1B">
      <w:pPr>
        <w:pStyle w:val="ListBullet"/>
      </w:pPr>
      <w:r>
        <w:t>D) Full consolidation rights</w:t>
      </w:r>
    </w:p>
    <w:p w14:paraId="07FC07D6" w14:textId="77777777" w:rsidR="005A132F" w:rsidRDefault="00E86B1B">
      <w:r>
        <w:t>Answer: C</w:t>
      </w:r>
    </w:p>
    <w:p w14:paraId="6AC546B3" w14:textId="77777777" w:rsidR="005A132F" w:rsidRDefault="00E86B1B">
      <w:r>
        <w:t>24. What is the main purpose of IAS 28?</w:t>
      </w:r>
    </w:p>
    <w:p w14:paraId="2D363671" w14:textId="77777777" w:rsidR="005A132F" w:rsidRDefault="00E86B1B">
      <w:pPr>
        <w:pStyle w:val="ListBullet"/>
      </w:pPr>
      <w:r>
        <w:t>A) To guide the handling of employee benefits</w:t>
      </w:r>
    </w:p>
    <w:p w14:paraId="13D358CE" w14:textId="77777777" w:rsidR="005A132F" w:rsidRDefault="00E86B1B">
      <w:pPr>
        <w:pStyle w:val="ListBullet"/>
      </w:pPr>
      <w:r>
        <w:t>B) To specify the accounting for investments in associates and joint ventures</w:t>
      </w:r>
    </w:p>
    <w:p w14:paraId="2E02A2D1" w14:textId="77777777" w:rsidR="005A132F" w:rsidRDefault="00E86B1B">
      <w:pPr>
        <w:pStyle w:val="ListBullet"/>
      </w:pPr>
      <w:r>
        <w:t>C) To establish principles for consolidation of financial statements</w:t>
      </w:r>
    </w:p>
    <w:p w14:paraId="362CE672" w14:textId="77777777" w:rsidR="005A132F" w:rsidRDefault="00E86B1B">
      <w:pPr>
        <w:pStyle w:val="ListBullet"/>
      </w:pPr>
      <w:r>
        <w:t>D) To determine tax calculation standards</w:t>
      </w:r>
    </w:p>
    <w:p w14:paraId="739177EE" w14:textId="77777777" w:rsidR="005A132F" w:rsidRDefault="00E86B1B">
      <w:r>
        <w:t>Answer: B</w:t>
      </w:r>
    </w:p>
    <w:p w14:paraId="2EB2E178" w14:textId="77777777" w:rsidR="005A132F" w:rsidRDefault="00E86B1B">
      <w:r>
        <w:t xml:space="preserve">25. Which organization oversees the </w:t>
      </w:r>
      <w:r>
        <w:t>application of IFRS standards in Saudi Arabia?</w:t>
      </w:r>
    </w:p>
    <w:p w14:paraId="1F8083C0" w14:textId="77777777" w:rsidR="005A132F" w:rsidRDefault="00E86B1B">
      <w:pPr>
        <w:pStyle w:val="ListBullet"/>
      </w:pPr>
      <w:r>
        <w:t>A) Ministry of Finance</w:t>
      </w:r>
    </w:p>
    <w:p w14:paraId="204B1759" w14:textId="77777777" w:rsidR="005A132F" w:rsidRDefault="00E86B1B">
      <w:pPr>
        <w:pStyle w:val="ListBullet"/>
      </w:pPr>
      <w:r>
        <w:t>B) Zakat, Tax, and Customs Authority (ZATCA)</w:t>
      </w:r>
    </w:p>
    <w:p w14:paraId="7BCB6674" w14:textId="77777777" w:rsidR="005A132F" w:rsidRDefault="00E86B1B">
      <w:pPr>
        <w:pStyle w:val="ListBullet"/>
      </w:pPr>
      <w:r>
        <w:t>C) Saudi Organization for Chartered and Professional Accountants</w:t>
      </w:r>
    </w:p>
    <w:p w14:paraId="45266807" w14:textId="77777777" w:rsidR="005A132F" w:rsidRDefault="00E86B1B">
      <w:pPr>
        <w:pStyle w:val="ListBullet"/>
      </w:pPr>
      <w:r>
        <w:t>D) Saudi Central Bank</w:t>
      </w:r>
    </w:p>
    <w:p w14:paraId="6D719FFE" w14:textId="77777777" w:rsidR="005A132F" w:rsidRDefault="00E86B1B">
      <w:r>
        <w:t>Answer: C</w:t>
      </w:r>
    </w:p>
    <w:p w14:paraId="3B13D01B" w14:textId="77777777" w:rsidR="005A132F" w:rsidRDefault="00E86B1B">
      <w:r>
        <w:lastRenderedPageBreak/>
        <w:t xml:space="preserve">26. Which method is applied under IAS 28 </w:t>
      </w:r>
      <w:r>
        <w:t>for accounting investments in associates?</w:t>
      </w:r>
    </w:p>
    <w:p w14:paraId="022366F7" w14:textId="77777777" w:rsidR="005A132F" w:rsidRDefault="00E86B1B">
      <w:pPr>
        <w:pStyle w:val="ListBullet"/>
      </w:pPr>
      <w:r>
        <w:t>A) Cash flow method</w:t>
      </w:r>
    </w:p>
    <w:p w14:paraId="2331CC54" w14:textId="77777777" w:rsidR="005A132F" w:rsidRDefault="00E86B1B">
      <w:pPr>
        <w:pStyle w:val="ListBullet"/>
      </w:pPr>
      <w:r>
        <w:t>B) Equity method</w:t>
      </w:r>
    </w:p>
    <w:p w14:paraId="487867A4" w14:textId="77777777" w:rsidR="005A132F" w:rsidRDefault="00E86B1B">
      <w:pPr>
        <w:pStyle w:val="ListBullet"/>
      </w:pPr>
      <w:r>
        <w:t>C) Fair value method</w:t>
      </w:r>
    </w:p>
    <w:p w14:paraId="4E2CE71A" w14:textId="77777777" w:rsidR="005A132F" w:rsidRDefault="00E86B1B">
      <w:pPr>
        <w:pStyle w:val="ListBullet"/>
      </w:pPr>
      <w:r>
        <w:t>D) Consolidation method</w:t>
      </w:r>
    </w:p>
    <w:p w14:paraId="2BAAB932" w14:textId="77777777" w:rsidR="005A132F" w:rsidRDefault="00E86B1B">
      <w:r>
        <w:t>Answer: B</w:t>
      </w:r>
    </w:p>
    <w:p w14:paraId="4F8F8A74" w14:textId="77777777" w:rsidR="005A132F" w:rsidRDefault="00E86B1B">
      <w:r>
        <w:t>27. What condition determines significant influence in an investee under IAS 28?</w:t>
      </w:r>
    </w:p>
    <w:p w14:paraId="50BF756E" w14:textId="77777777" w:rsidR="005A132F" w:rsidRDefault="00E86B1B">
      <w:pPr>
        <w:pStyle w:val="ListBullet"/>
      </w:pPr>
      <w:r>
        <w:t>A) Ownership of at least 50% of shares</w:t>
      </w:r>
    </w:p>
    <w:p w14:paraId="5C08EF60" w14:textId="77777777" w:rsidR="005A132F" w:rsidRDefault="00E86B1B">
      <w:pPr>
        <w:pStyle w:val="ListBullet"/>
      </w:pPr>
      <w:r>
        <w:t>B) Control over key operational decisions</w:t>
      </w:r>
    </w:p>
    <w:p w14:paraId="5DD41DB9" w14:textId="77777777" w:rsidR="005A132F" w:rsidRDefault="00E86B1B">
      <w:pPr>
        <w:pStyle w:val="ListBullet"/>
      </w:pPr>
      <w:r>
        <w:t>C) Representation on the Board of Directors</w:t>
      </w:r>
    </w:p>
    <w:p w14:paraId="2D8538F8" w14:textId="77777777" w:rsidR="005A132F" w:rsidRDefault="00E86B1B">
      <w:pPr>
        <w:pStyle w:val="ListBullet"/>
      </w:pPr>
      <w:r>
        <w:t>D) Full consolidation rights</w:t>
      </w:r>
    </w:p>
    <w:p w14:paraId="6AE7581C" w14:textId="77777777" w:rsidR="005A132F" w:rsidRDefault="00E86B1B">
      <w:r>
        <w:t>Answer: C</w:t>
      </w:r>
    </w:p>
    <w:p w14:paraId="482C1817" w14:textId="77777777" w:rsidR="005A132F" w:rsidRDefault="00E86B1B">
      <w:r>
        <w:t>28. What is the main purpose of IAS 28?</w:t>
      </w:r>
    </w:p>
    <w:p w14:paraId="5EA5162D" w14:textId="77777777" w:rsidR="005A132F" w:rsidRDefault="00E86B1B">
      <w:pPr>
        <w:pStyle w:val="ListBullet"/>
      </w:pPr>
      <w:r>
        <w:t>A) To guide the handling of employee benefits</w:t>
      </w:r>
    </w:p>
    <w:p w14:paraId="7E50A4CB" w14:textId="77777777" w:rsidR="005A132F" w:rsidRDefault="00E86B1B">
      <w:pPr>
        <w:pStyle w:val="ListBullet"/>
      </w:pPr>
      <w:r>
        <w:t>B) To specify the accounting for investments in associates and joint ventures</w:t>
      </w:r>
    </w:p>
    <w:p w14:paraId="76CF07E3" w14:textId="77777777" w:rsidR="005A132F" w:rsidRDefault="00E86B1B">
      <w:pPr>
        <w:pStyle w:val="ListBullet"/>
      </w:pPr>
      <w:r>
        <w:t>C) To establish principles for consolidation of financial statements</w:t>
      </w:r>
    </w:p>
    <w:p w14:paraId="7F6E9150" w14:textId="77777777" w:rsidR="005A132F" w:rsidRDefault="00E86B1B">
      <w:pPr>
        <w:pStyle w:val="ListBullet"/>
      </w:pPr>
      <w:r>
        <w:t>D) To determine tax calculation standards</w:t>
      </w:r>
    </w:p>
    <w:p w14:paraId="4FC9A206" w14:textId="77777777" w:rsidR="005A132F" w:rsidRDefault="00E86B1B">
      <w:r>
        <w:t>Answer: B</w:t>
      </w:r>
    </w:p>
    <w:p w14:paraId="055992AE" w14:textId="77777777" w:rsidR="005A132F" w:rsidRDefault="00E86B1B">
      <w:r>
        <w:t>29. Which organization oversees the application of IFRS standards in Saudi Arabia?</w:t>
      </w:r>
    </w:p>
    <w:p w14:paraId="585CD029" w14:textId="77777777" w:rsidR="005A132F" w:rsidRDefault="00E86B1B">
      <w:pPr>
        <w:pStyle w:val="ListBullet"/>
      </w:pPr>
      <w:r>
        <w:t>A) Ministry of Finance</w:t>
      </w:r>
    </w:p>
    <w:p w14:paraId="7BAAA283" w14:textId="77777777" w:rsidR="005A132F" w:rsidRDefault="00E86B1B">
      <w:pPr>
        <w:pStyle w:val="ListBullet"/>
      </w:pPr>
      <w:r>
        <w:t>B) Zakat, Tax, and Customs Authority (ZATCA)</w:t>
      </w:r>
    </w:p>
    <w:p w14:paraId="5C2971D3" w14:textId="77777777" w:rsidR="005A132F" w:rsidRDefault="00E86B1B">
      <w:pPr>
        <w:pStyle w:val="ListBullet"/>
      </w:pPr>
      <w:r>
        <w:t>C) Saudi Organization for Chartered and Professional Accountants</w:t>
      </w:r>
    </w:p>
    <w:p w14:paraId="3D009DC5" w14:textId="77777777" w:rsidR="005A132F" w:rsidRDefault="00E86B1B">
      <w:pPr>
        <w:pStyle w:val="ListBullet"/>
      </w:pPr>
      <w:r>
        <w:t>D) Saudi Central Bank</w:t>
      </w:r>
    </w:p>
    <w:p w14:paraId="5BB15A8B" w14:textId="77777777" w:rsidR="005A132F" w:rsidRDefault="00E86B1B">
      <w:r>
        <w:t>Answer: C</w:t>
      </w:r>
    </w:p>
    <w:p w14:paraId="3DEB6761" w14:textId="77777777" w:rsidR="005A132F" w:rsidRDefault="00E86B1B">
      <w:r>
        <w:t>30. Which method is applied under IAS 28 for accounting investments in associates?</w:t>
      </w:r>
    </w:p>
    <w:p w14:paraId="0AE9C8C3" w14:textId="77777777" w:rsidR="005A132F" w:rsidRDefault="00E86B1B">
      <w:pPr>
        <w:pStyle w:val="ListBullet"/>
      </w:pPr>
      <w:r>
        <w:t>A) Cash flow method</w:t>
      </w:r>
    </w:p>
    <w:p w14:paraId="45C7901F" w14:textId="77777777" w:rsidR="005A132F" w:rsidRDefault="00E86B1B">
      <w:pPr>
        <w:pStyle w:val="ListBullet"/>
      </w:pPr>
      <w:r>
        <w:t xml:space="preserve">B) </w:t>
      </w:r>
      <w:r>
        <w:t>Equity method</w:t>
      </w:r>
    </w:p>
    <w:p w14:paraId="13F0C058" w14:textId="77777777" w:rsidR="005A132F" w:rsidRDefault="00E86B1B">
      <w:pPr>
        <w:pStyle w:val="ListBullet"/>
      </w:pPr>
      <w:r>
        <w:t>C) Fair value method</w:t>
      </w:r>
    </w:p>
    <w:p w14:paraId="160FA399" w14:textId="77777777" w:rsidR="005A132F" w:rsidRDefault="00E86B1B">
      <w:pPr>
        <w:pStyle w:val="ListBullet"/>
      </w:pPr>
      <w:r>
        <w:t>D) Consolidation method</w:t>
      </w:r>
    </w:p>
    <w:p w14:paraId="7103DDD3" w14:textId="77777777" w:rsidR="005A132F" w:rsidRDefault="00E86B1B">
      <w:r>
        <w:t>Answer: B</w:t>
      </w:r>
    </w:p>
    <w:p w14:paraId="3C61DF2A" w14:textId="77777777" w:rsidR="005A132F" w:rsidRDefault="00E86B1B">
      <w:r>
        <w:lastRenderedPageBreak/>
        <w:t>31. What condition determines significant influence in an investee under IAS 28?</w:t>
      </w:r>
    </w:p>
    <w:p w14:paraId="11BB1D4F" w14:textId="77777777" w:rsidR="005A132F" w:rsidRDefault="00E86B1B">
      <w:pPr>
        <w:pStyle w:val="ListBullet"/>
      </w:pPr>
      <w:r>
        <w:t>A) Ownership of at least 50% of shares</w:t>
      </w:r>
    </w:p>
    <w:p w14:paraId="52602B60" w14:textId="77777777" w:rsidR="005A132F" w:rsidRDefault="00E86B1B">
      <w:pPr>
        <w:pStyle w:val="ListBullet"/>
      </w:pPr>
      <w:r>
        <w:t>B) Control over key operational decisions</w:t>
      </w:r>
    </w:p>
    <w:p w14:paraId="4E6CED3F" w14:textId="77777777" w:rsidR="005A132F" w:rsidRDefault="00E86B1B">
      <w:pPr>
        <w:pStyle w:val="ListBullet"/>
      </w:pPr>
      <w:r>
        <w:t>C) Representation on the Board of Directors</w:t>
      </w:r>
    </w:p>
    <w:p w14:paraId="43D66EE4" w14:textId="77777777" w:rsidR="005A132F" w:rsidRDefault="00E86B1B">
      <w:pPr>
        <w:pStyle w:val="ListBullet"/>
      </w:pPr>
      <w:r>
        <w:t>D) Full consolidation rights</w:t>
      </w:r>
    </w:p>
    <w:p w14:paraId="1468F4FA" w14:textId="77777777" w:rsidR="005A132F" w:rsidRDefault="00E86B1B">
      <w:r>
        <w:t>Answer: C</w:t>
      </w:r>
    </w:p>
    <w:p w14:paraId="198ACDA0" w14:textId="77777777" w:rsidR="005A132F" w:rsidRDefault="00E86B1B">
      <w:r>
        <w:t>32. What is the main purpose of IAS 28?</w:t>
      </w:r>
    </w:p>
    <w:p w14:paraId="7CFF2C71" w14:textId="77777777" w:rsidR="005A132F" w:rsidRDefault="00E86B1B">
      <w:pPr>
        <w:pStyle w:val="ListBullet"/>
      </w:pPr>
      <w:r>
        <w:t>A) To guide the handling of employee benefits</w:t>
      </w:r>
    </w:p>
    <w:p w14:paraId="6458E987" w14:textId="77777777" w:rsidR="005A132F" w:rsidRDefault="00E86B1B">
      <w:pPr>
        <w:pStyle w:val="ListBullet"/>
      </w:pPr>
      <w:r>
        <w:t>B) To specify the accounting for investments in associates and joint ventures</w:t>
      </w:r>
    </w:p>
    <w:p w14:paraId="4203D143" w14:textId="77777777" w:rsidR="005A132F" w:rsidRDefault="00E86B1B">
      <w:pPr>
        <w:pStyle w:val="ListBullet"/>
      </w:pPr>
      <w:r>
        <w:t>C) To establish principles for consolidation of financial statements</w:t>
      </w:r>
    </w:p>
    <w:p w14:paraId="277FBC6D" w14:textId="77777777" w:rsidR="005A132F" w:rsidRDefault="00E86B1B">
      <w:pPr>
        <w:pStyle w:val="ListBullet"/>
      </w:pPr>
      <w:r>
        <w:t>D) To determine tax calculation standards</w:t>
      </w:r>
    </w:p>
    <w:p w14:paraId="6A6C6734" w14:textId="77777777" w:rsidR="005A132F" w:rsidRDefault="00E86B1B">
      <w:r>
        <w:t>Answer: B</w:t>
      </w:r>
    </w:p>
    <w:p w14:paraId="5BC02C47" w14:textId="77777777" w:rsidR="005A132F" w:rsidRDefault="00E86B1B">
      <w:r>
        <w:t>33. Which organization oversees the application of IFRS standards in Saudi Arabia?</w:t>
      </w:r>
    </w:p>
    <w:p w14:paraId="766F7954" w14:textId="77777777" w:rsidR="005A132F" w:rsidRDefault="00E86B1B">
      <w:pPr>
        <w:pStyle w:val="ListBullet"/>
      </w:pPr>
      <w:r>
        <w:t>A) Ministry of Finance</w:t>
      </w:r>
    </w:p>
    <w:p w14:paraId="2D8E8E0B" w14:textId="77777777" w:rsidR="005A132F" w:rsidRDefault="00E86B1B">
      <w:pPr>
        <w:pStyle w:val="ListBullet"/>
      </w:pPr>
      <w:r>
        <w:t>B) Zakat, Tax, and Customs Authority (ZATCA)</w:t>
      </w:r>
    </w:p>
    <w:p w14:paraId="50EBFFA8" w14:textId="77777777" w:rsidR="005A132F" w:rsidRDefault="00E86B1B">
      <w:pPr>
        <w:pStyle w:val="ListBullet"/>
      </w:pPr>
      <w:r>
        <w:t>C) Saudi Organization for Chartered and Professional Accountants</w:t>
      </w:r>
    </w:p>
    <w:p w14:paraId="08BBAAB3" w14:textId="77777777" w:rsidR="005A132F" w:rsidRDefault="00E86B1B">
      <w:pPr>
        <w:pStyle w:val="ListBullet"/>
      </w:pPr>
      <w:r>
        <w:t>D) Saudi Central Bank</w:t>
      </w:r>
    </w:p>
    <w:p w14:paraId="22904043" w14:textId="77777777" w:rsidR="005A132F" w:rsidRDefault="00E86B1B">
      <w:r>
        <w:t>Answer: C</w:t>
      </w:r>
    </w:p>
    <w:p w14:paraId="12FE1CC4" w14:textId="77777777" w:rsidR="005A132F" w:rsidRDefault="00E86B1B">
      <w:r>
        <w:t>34. Which method is applied under IAS 28 for accounting investments in associates?</w:t>
      </w:r>
    </w:p>
    <w:p w14:paraId="39A23730" w14:textId="77777777" w:rsidR="005A132F" w:rsidRDefault="00E86B1B">
      <w:pPr>
        <w:pStyle w:val="ListBullet"/>
      </w:pPr>
      <w:r>
        <w:t>A) Cash flow method</w:t>
      </w:r>
    </w:p>
    <w:p w14:paraId="1F2BF7D1" w14:textId="77777777" w:rsidR="005A132F" w:rsidRDefault="00E86B1B">
      <w:pPr>
        <w:pStyle w:val="ListBullet"/>
      </w:pPr>
      <w:r>
        <w:t>B) Equity method</w:t>
      </w:r>
    </w:p>
    <w:p w14:paraId="74CEDC6C" w14:textId="77777777" w:rsidR="005A132F" w:rsidRDefault="00E86B1B">
      <w:pPr>
        <w:pStyle w:val="ListBullet"/>
      </w:pPr>
      <w:r>
        <w:t>C) Fair value method</w:t>
      </w:r>
    </w:p>
    <w:p w14:paraId="3EEB10B9" w14:textId="77777777" w:rsidR="005A132F" w:rsidRDefault="00E86B1B">
      <w:pPr>
        <w:pStyle w:val="ListBullet"/>
      </w:pPr>
      <w:r>
        <w:t>D) Consolidation method</w:t>
      </w:r>
    </w:p>
    <w:p w14:paraId="5AED5BDA" w14:textId="77777777" w:rsidR="005A132F" w:rsidRDefault="00E86B1B">
      <w:r>
        <w:t>Answer: B</w:t>
      </w:r>
    </w:p>
    <w:p w14:paraId="5EE9A172" w14:textId="77777777" w:rsidR="005A132F" w:rsidRDefault="00E86B1B">
      <w:r>
        <w:t>35. What condition determines significant influence in an investee under IAS 28?</w:t>
      </w:r>
    </w:p>
    <w:p w14:paraId="43E377CB" w14:textId="77777777" w:rsidR="005A132F" w:rsidRDefault="00E86B1B">
      <w:pPr>
        <w:pStyle w:val="ListBullet"/>
      </w:pPr>
      <w:r>
        <w:t>A) Ownership of at least 50% of shares</w:t>
      </w:r>
    </w:p>
    <w:p w14:paraId="0877775F" w14:textId="77777777" w:rsidR="005A132F" w:rsidRDefault="00E86B1B">
      <w:pPr>
        <w:pStyle w:val="ListBullet"/>
      </w:pPr>
      <w:r>
        <w:t>B) Control over key operational decisions</w:t>
      </w:r>
    </w:p>
    <w:p w14:paraId="6A2B3C12" w14:textId="77777777" w:rsidR="005A132F" w:rsidRDefault="00E86B1B">
      <w:pPr>
        <w:pStyle w:val="ListBullet"/>
      </w:pPr>
      <w:r>
        <w:t>C) Representation on the Board of Directors</w:t>
      </w:r>
    </w:p>
    <w:p w14:paraId="17AC6019" w14:textId="77777777" w:rsidR="005A132F" w:rsidRDefault="00E86B1B">
      <w:pPr>
        <w:pStyle w:val="ListBullet"/>
      </w:pPr>
      <w:r>
        <w:t>D) Full consolidation rights</w:t>
      </w:r>
    </w:p>
    <w:p w14:paraId="4AEF6597" w14:textId="77777777" w:rsidR="005A132F" w:rsidRDefault="00E86B1B">
      <w:r>
        <w:t>Answer: C</w:t>
      </w:r>
    </w:p>
    <w:p w14:paraId="5D1928C5" w14:textId="77777777" w:rsidR="005A132F" w:rsidRDefault="00E86B1B">
      <w:r>
        <w:lastRenderedPageBreak/>
        <w:t>36. What is the main purpose of IAS 28?</w:t>
      </w:r>
    </w:p>
    <w:p w14:paraId="293E0262" w14:textId="77777777" w:rsidR="005A132F" w:rsidRDefault="00E86B1B">
      <w:pPr>
        <w:pStyle w:val="ListBullet"/>
      </w:pPr>
      <w:r>
        <w:t>A) To guide the handling of employee benefits</w:t>
      </w:r>
    </w:p>
    <w:p w14:paraId="4AEE23E5" w14:textId="77777777" w:rsidR="005A132F" w:rsidRDefault="00E86B1B">
      <w:pPr>
        <w:pStyle w:val="ListBullet"/>
      </w:pPr>
      <w:r>
        <w:t>B) To specify the accounting for investments in associates and joint ventures</w:t>
      </w:r>
    </w:p>
    <w:p w14:paraId="2CE3EE2C" w14:textId="77777777" w:rsidR="005A132F" w:rsidRDefault="00E86B1B">
      <w:pPr>
        <w:pStyle w:val="ListBullet"/>
      </w:pPr>
      <w:r>
        <w:t>C) To establish principles for consolidation of financial statements</w:t>
      </w:r>
    </w:p>
    <w:p w14:paraId="3F34C9A1" w14:textId="77777777" w:rsidR="005A132F" w:rsidRDefault="00E86B1B">
      <w:pPr>
        <w:pStyle w:val="ListBullet"/>
      </w:pPr>
      <w:r>
        <w:t>D) To determine tax calculation standards</w:t>
      </w:r>
    </w:p>
    <w:p w14:paraId="6727EF71" w14:textId="77777777" w:rsidR="005A132F" w:rsidRDefault="00E86B1B">
      <w:r>
        <w:t>Answer: B</w:t>
      </w:r>
    </w:p>
    <w:p w14:paraId="0219A69C" w14:textId="77777777" w:rsidR="005A132F" w:rsidRDefault="00E86B1B">
      <w:r>
        <w:t>37. Which organization oversees the application of IFRS standards in Saudi Arabia?</w:t>
      </w:r>
    </w:p>
    <w:p w14:paraId="2D195902" w14:textId="77777777" w:rsidR="005A132F" w:rsidRDefault="00E86B1B">
      <w:pPr>
        <w:pStyle w:val="ListBullet"/>
      </w:pPr>
      <w:r>
        <w:t>A) Ministry of Finance</w:t>
      </w:r>
    </w:p>
    <w:p w14:paraId="40786D42" w14:textId="77777777" w:rsidR="005A132F" w:rsidRDefault="00E86B1B">
      <w:pPr>
        <w:pStyle w:val="ListBullet"/>
      </w:pPr>
      <w:r>
        <w:t>B) Zakat, Tax, and Customs Authority (ZATCA)</w:t>
      </w:r>
    </w:p>
    <w:p w14:paraId="67044B0D" w14:textId="77777777" w:rsidR="005A132F" w:rsidRDefault="00E86B1B">
      <w:pPr>
        <w:pStyle w:val="ListBullet"/>
      </w:pPr>
      <w:r>
        <w:t>C) Saudi Organization for Chartered and Professional Accountants</w:t>
      </w:r>
    </w:p>
    <w:p w14:paraId="2AC015E7" w14:textId="77777777" w:rsidR="005A132F" w:rsidRDefault="00E86B1B">
      <w:pPr>
        <w:pStyle w:val="ListBullet"/>
      </w:pPr>
      <w:r>
        <w:t>D) Saudi Central Bank</w:t>
      </w:r>
    </w:p>
    <w:p w14:paraId="26151324" w14:textId="77777777" w:rsidR="005A132F" w:rsidRDefault="00E86B1B">
      <w:r>
        <w:t>Answer: C</w:t>
      </w:r>
    </w:p>
    <w:p w14:paraId="118C05DA" w14:textId="77777777" w:rsidR="005A132F" w:rsidRDefault="00E86B1B">
      <w:r>
        <w:t>38. Which method is applied under IAS 28 for accounting investments in associates?</w:t>
      </w:r>
    </w:p>
    <w:p w14:paraId="43C93165" w14:textId="77777777" w:rsidR="005A132F" w:rsidRDefault="00E86B1B">
      <w:pPr>
        <w:pStyle w:val="ListBullet"/>
      </w:pPr>
      <w:r>
        <w:t>A) Cash flow method</w:t>
      </w:r>
    </w:p>
    <w:p w14:paraId="1878C82F" w14:textId="77777777" w:rsidR="005A132F" w:rsidRDefault="00E86B1B">
      <w:pPr>
        <w:pStyle w:val="ListBullet"/>
      </w:pPr>
      <w:r>
        <w:t>B) Equity method</w:t>
      </w:r>
    </w:p>
    <w:p w14:paraId="6CA47A67" w14:textId="77777777" w:rsidR="005A132F" w:rsidRDefault="00E86B1B">
      <w:pPr>
        <w:pStyle w:val="ListBullet"/>
      </w:pPr>
      <w:r>
        <w:t>C) Fair value method</w:t>
      </w:r>
    </w:p>
    <w:p w14:paraId="7CF8BE9F" w14:textId="77777777" w:rsidR="005A132F" w:rsidRDefault="00E86B1B">
      <w:pPr>
        <w:pStyle w:val="ListBullet"/>
      </w:pPr>
      <w:r>
        <w:t>D) Consolidation method</w:t>
      </w:r>
    </w:p>
    <w:p w14:paraId="6DB5C7AE" w14:textId="77777777" w:rsidR="005A132F" w:rsidRDefault="00E86B1B">
      <w:r>
        <w:t>Answer: B</w:t>
      </w:r>
    </w:p>
    <w:p w14:paraId="71BA4A08" w14:textId="77777777" w:rsidR="005A132F" w:rsidRDefault="00E86B1B">
      <w:r>
        <w:t>39. What condition determines significant influence in an investee under IAS 28?</w:t>
      </w:r>
    </w:p>
    <w:p w14:paraId="12B6FD6F" w14:textId="77777777" w:rsidR="005A132F" w:rsidRDefault="00E86B1B">
      <w:pPr>
        <w:pStyle w:val="ListBullet"/>
      </w:pPr>
      <w:r>
        <w:t>A) Ownership of at least 50% of shares</w:t>
      </w:r>
    </w:p>
    <w:p w14:paraId="11254DCA" w14:textId="77777777" w:rsidR="005A132F" w:rsidRDefault="00E86B1B">
      <w:pPr>
        <w:pStyle w:val="ListBullet"/>
      </w:pPr>
      <w:r>
        <w:t>B) Control over key operational decisions</w:t>
      </w:r>
    </w:p>
    <w:p w14:paraId="5F25F647" w14:textId="77777777" w:rsidR="005A132F" w:rsidRDefault="00E86B1B">
      <w:pPr>
        <w:pStyle w:val="ListBullet"/>
      </w:pPr>
      <w:r>
        <w:t>C) Representation on the Board of Directors</w:t>
      </w:r>
    </w:p>
    <w:p w14:paraId="4E65EEF7" w14:textId="77777777" w:rsidR="005A132F" w:rsidRDefault="00E86B1B">
      <w:pPr>
        <w:pStyle w:val="ListBullet"/>
      </w:pPr>
      <w:r>
        <w:t>D) Full consolidation rights</w:t>
      </w:r>
    </w:p>
    <w:p w14:paraId="378D4628" w14:textId="77777777" w:rsidR="005A132F" w:rsidRDefault="00E86B1B">
      <w:r>
        <w:t>Answer: C</w:t>
      </w:r>
    </w:p>
    <w:p w14:paraId="41C950DC" w14:textId="77777777" w:rsidR="005A132F" w:rsidRDefault="00E86B1B">
      <w:r>
        <w:t>40. What is the main purpose of IAS 28?</w:t>
      </w:r>
    </w:p>
    <w:p w14:paraId="632FEA13" w14:textId="77777777" w:rsidR="005A132F" w:rsidRDefault="00E86B1B">
      <w:pPr>
        <w:pStyle w:val="ListBullet"/>
      </w:pPr>
      <w:r>
        <w:t xml:space="preserve">A) To guide the handling of </w:t>
      </w:r>
      <w:r>
        <w:t>employee benefits</w:t>
      </w:r>
    </w:p>
    <w:p w14:paraId="4033D928" w14:textId="77777777" w:rsidR="005A132F" w:rsidRDefault="00E86B1B">
      <w:pPr>
        <w:pStyle w:val="ListBullet"/>
      </w:pPr>
      <w:r>
        <w:t>B) To specify the accounting for investments in associates and joint ventures</w:t>
      </w:r>
    </w:p>
    <w:p w14:paraId="201EAFD8" w14:textId="77777777" w:rsidR="005A132F" w:rsidRDefault="00E86B1B">
      <w:pPr>
        <w:pStyle w:val="ListBullet"/>
      </w:pPr>
      <w:r>
        <w:t>C) To establish principles for consolidation of financial statements</w:t>
      </w:r>
    </w:p>
    <w:p w14:paraId="544CC2EA" w14:textId="77777777" w:rsidR="005A132F" w:rsidRDefault="00E86B1B">
      <w:pPr>
        <w:pStyle w:val="ListBullet"/>
      </w:pPr>
      <w:r>
        <w:t>D) To determine tax calculation standards</w:t>
      </w:r>
    </w:p>
    <w:p w14:paraId="1FDE75DC" w14:textId="77777777" w:rsidR="005A132F" w:rsidRDefault="00E86B1B">
      <w:r>
        <w:t>Answer: B</w:t>
      </w:r>
    </w:p>
    <w:sectPr w:rsidR="005A132F" w:rsidSect="00E86B1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3DFF73" w14:textId="77777777" w:rsidR="005B4F3C" w:rsidRDefault="005B4F3C" w:rsidP="005B4F3C">
      <w:pPr>
        <w:spacing w:after="0" w:line="240" w:lineRule="auto"/>
      </w:pPr>
      <w:r>
        <w:separator/>
      </w:r>
    </w:p>
  </w:endnote>
  <w:endnote w:type="continuationSeparator" w:id="0">
    <w:p w14:paraId="7954FCF8" w14:textId="77777777" w:rsidR="005B4F3C" w:rsidRDefault="005B4F3C" w:rsidP="005B4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8CFF02" w14:textId="77777777" w:rsidR="00E86B1B" w:rsidRDefault="00E86B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EC2412" w14:textId="646FA36A" w:rsidR="005B4F3C" w:rsidRDefault="00E86B1B" w:rsidP="00E86B1B">
    <w:pPr>
      <w:pStyle w:val="Footer"/>
      <w:jc w:val="right"/>
    </w:pPr>
    <w:hyperlink r:id="rId1" w:history="1">
      <w:r w:rsidRPr="00E27E70">
        <w:rPr>
          <w:rStyle w:val="Hyperlink"/>
        </w:rPr>
        <w:t>www.myexamwinner.com</w:t>
      </w:r>
    </w:hyperlink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537430" w14:textId="77777777" w:rsidR="00E86B1B" w:rsidRDefault="00E86B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611058" w14:textId="77777777" w:rsidR="005B4F3C" w:rsidRDefault="005B4F3C" w:rsidP="005B4F3C">
      <w:pPr>
        <w:spacing w:after="0" w:line="240" w:lineRule="auto"/>
      </w:pPr>
      <w:r>
        <w:separator/>
      </w:r>
    </w:p>
  </w:footnote>
  <w:footnote w:type="continuationSeparator" w:id="0">
    <w:p w14:paraId="4254FB01" w14:textId="77777777" w:rsidR="005B4F3C" w:rsidRDefault="005B4F3C" w:rsidP="005B4F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84300C" w14:textId="0425A36C" w:rsidR="00E86B1B" w:rsidRDefault="00E86B1B">
    <w:pPr>
      <w:pStyle w:val="Header"/>
    </w:pPr>
    <w:r>
      <w:rPr>
        <w:noProof/>
      </w:rPr>
      <w:pict w14:anchorId="32FB123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46194938" o:spid="_x0000_s2050" type="#_x0000_t75" style="position:absolute;margin-left:0;margin-top:0;width:431.35pt;height:431.35pt;z-index:-251657216;mso-position-horizontal:center;mso-position-horizontal-relative:margin;mso-position-vertical:center;mso-position-vertical-relative:margin" o:allowincell="f">
          <v:imagedata r:id="rId1" o:title="1000150111_a33427c2a642228de18c5ae22deb574d-10_30_2024, 10_55_43 PM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ABD8EA" w14:textId="64F6B9B8" w:rsidR="005B4F3C" w:rsidRDefault="00E86B1B" w:rsidP="005B4F3C">
    <w:pPr>
      <w:pStyle w:val="Header"/>
      <w:jc w:val="right"/>
    </w:pPr>
    <w:r>
      <w:rPr>
        <w:noProof/>
      </w:rPr>
      <w:pict w14:anchorId="683FBDB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46194939" o:spid="_x0000_s2051" type="#_x0000_t75" style="position:absolute;left:0;text-align:left;margin-left:0;margin-top:0;width:431.35pt;height:431.35pt;z-index:-251656192;mso-position-horizontal:center;mso-position-horizontal-relative:margin;mso-position-vertical:center;mso-position-vertical-relative:margin" o:allowincell="f">
          <v:imagedata r:id="rId1" o:title="1000150111_a33427c2a642228de18c5ae22deb574d-10_30_2024, 10_55_43 PM" gain="19661f" blacklevel="22938f"/>
        </v:shape>
      </w:pict>
    </w:r>
    <w:r w:rsidR="005B4F3C">
      <w:rPr>
        <w:noProof/>
      </w:rPr>
      <w:drawing>
        <wp:inline distT="0" distB="0" distL="0" distR="0" wp14:anchorId="75B943EE" wp14:editId="14B106BA">
          <wp:extent cx="2099410" cy="916305"/>
          <wp:effectExtent l="0" t="0" r="0" b="0"/>
          <wp:docPr id="106458141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64581416" name="Picture 1064581416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104577" cy="9185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E6CF7B" w14:textId="399D301A" w:rsidR="00E86B1B" w:rsidRDefault="00E86B1B">
    <w:pPr>
      <w:pStyle w:val="Header"/>
    </w:pPr>
    <w:r>
      <w:rPr>
        <w:noProof/>
      </w:rPr>
      <w:pict w14:anchorId="5E4B270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46194937" o:spid="_x0000_s2049" type="#_x0000_t75" style="position:absolute;margin-left:0;margin-top:0;width:431.35pt;height:431.35pt;z-index:-251658240;mso-position-horizontal:center;mso-position-horizontal-relative:margin;mso-position-vertical:center;mso-position-vertical-relative:margin" o:allowincell="f">
          <v:imagedata r:id="rId1" o:title="1000150111_a33427c2a642228de18c5ae22deb574d-10_30_2024, 10_55_43 PM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47120728">
    <w:abstractNumId w:val="8"/>
  </w:num>
  <w:num w:numId="2" w16cid:durableId="1993219923">
    <w:abstractNumId w:val="6"/>
  </w:num>
  <w:num w:numId="3" w16cid:durableId="1174686871">
    <w:abstractNumId w:val="5"/>
  </w:num>
  <w:num w:numId="4" w16cid:durableId="468910456">
    <w:abstractNumId w:val="4"/>
  </w:num>
  <w:num w:numId="5" w16cid:durableId="1488859941">
    <w:abstractNumId w:val="7"/>
  </w:num>
  <w:num w:numId="6" w16cid:durableId="2115318835">
    <w:abstractNumId w:val="3"/>
  </w:num>
  <w:num w:numId="7" w16cid:durableId="1030183564">
    <w:abstractNumId w:val="2"/>
  </w:num>
  <w:num w:numId="8" w16cid:durableId="1855411110">
    <w:abstractNumId w:val="1"/>
  </w:num>
  <w:num w:numId="9" w16cid:durableId="2145535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6246"/>
    <w:rsid w:val="005A132F"/>
    <w:rsid w:val="005B4F3C"/>
    <w:rsid w:val="00AA1D8D"/>
    <w:rsid w:val="00B47730"/>
    <w:rsid w:val="00CB0664"/>
    <w:rsid w:val="00E86B1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24062061"/>
  <w14:defaultImageDpi w14:val="300"/>
  <w15:docId w15:val="{55ACF833-A37C-47B9-B1F6-2F5F92C4F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E86B1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6B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yexamwinner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1421</Words>
  <Characters>8100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9502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KSA Coordinator</cp:lastModifiedBy>
  <cp:revision>3</cp:revision>
  <dcterms:created xsi:type="dcterms:W3CDTF">2013-12-23T23:15:00Z</dcterms:created>
  <dcterms:modified xsi:type="dcterms:W3CDTF">2024-11-03T11:37:00Z</dcterms:modified>
  <cp:category/>
</cp:coreProperties>
</file>