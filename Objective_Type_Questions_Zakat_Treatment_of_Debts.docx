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6DB99" w14:textId="77777777" w:rsidR="000D3BC9" w:rsidRDefault="00000000">
      <w:r>
        <w:t>1. Which of the following types of debt is added to the Zakat base?</w:t>
      </w:r>
    </w:p>
    <w:p w14:paraId="29836748" w14:textId="77777777" w:rsidR="000D3BC9" w:rsidRDefault="00000000">
      <w:r>
        <w:t xml:space="preserve">   a) Short-term debt under 354 days</w:t>
      </w:r>
    </w:p>
    <w:p w14:paraId="311E01CF" w14:textId="77777777" w:rsidR="000D3BC9" w:rsidRDefault="00000000">
      <w:r>
        <w:t xml:space="preserve">   b) Long-term debt spanning over two Zakat years</w:t>
      </w:r>
    </w:p>
    <w:p w14:paraId="67383511" w14:textId="77777777" w:rsidR="000D3BC9" w:rsidRDefault="00000000">
      <w:r>
        <w:t xml:space="preserve">   c) Debt paid within one fiscal year</w:t>
      </w:r>
    </w:p>
    <w:p w14:paraId="7258C954" w14:textId="77777777" w:rsidR="000D3BC9" w:rsidRDefault="00000000">
      <w:r>
        <w:t xml:space="preserve">   d) Equity debt</w:t>
      </w:r>
    </w:p>
    <w:p w14:paraId="53309AE5" w14:textId="77777777" w:rsidR="000D3BC9" w:rsidRDefault="00000000">
      <w:r>
        <w:t xml:space="preserve">   Answer: b) Long-term debt spanning over two Zakat years</w:t>
      </w:r>
      <w:r>
        <w:br/>
      </w:r>
    </w:p>
    <w:p w14:paraId="0AB314F1" w14:textId="77777777" w:rsidR="000D3BC9" w:rsidRDefault="00000000">
      <w:r>
        <w:t>2. How are advance payments treated for Zakat calculation?</w:t>
      </w:r>
    </w:p>
    <w:p w14:paraId="13371B8C" w14:textId="77777777" w:rsidR="000D3BC9" w:rsidRDefault="00000000">
      <w:r>
        <w:t xml:space="preserve">   a) They are fully deductible</w:t>
      </w:r>
    </w:p>
    <w:p w14:paraId="442893F7" w14:textId="77777777" w:rsidR="000D3BC9" w:rsidRDefault="00000000">
      <w:r>
        <w:t xml:space="preserve">   b) The lesser of beginning or end of the year balance is added to the base</w:t>
      </w:r>
    </w:p>
    <w:p w14:paraId="63C136DB" w14:textId="77777777" w:rsidR="000D3BC9" w:rsidRDefault="00000000">
      <w:r>
        <w:t xml:space="preserve">   c) They are included only if renewed</w:t>
      </w:r>
    </w:p>
    <w:p w14:paraId="06625E62" w14:textId="77777777" w:rsidR="000D3BC9" w:rsidRDefault="00000000">
      <w:r>
        <w:t xml:space="preserve">   d) They are not added</w:t>
      </w:r>
    </w:p>
    <w:p w14:paraId="06CB7B85" w14:textId="77777777" w:rsidR="000D3BC9" w:rsidRDefault="00000000">
      <w:r>
        <w:t xml:space="preserve">   Answer: b) The lesser of beginning or end of the year balance is added to the base</w:t>
      </w:r>
      <w:r>
        <w:br/>
      </w:r>
    </w:p>
    <w:p w14:paraId="474E4D58" w14:textId="77777777" w:rsidR="000D3BC9" w:rsidRDefault="00000000">
      <w:r>
        <w:t>3. Bad debts can be deducted if:</w:t>
      </w:r>
    </w:p>
    <w:p w14:paraId="21FA135E" w14:textId="77777777" w:rsidR="000D3BC9" w:rsidRDefault="00000000">
      <w:r>
        <w:t xml:space="preserve">   a) They are from an activity and were previously reported as revenue</w:t>
      </w:r>
    </w:p>
    <w:p w14:paraId="11C5D44B" w14:textId="77777777" w:rsidR="000D3BC9" w:rsidRDefault="00000000">
      <w:r>
        <w:t xml:space="preserve">   b) They are related to government dues</w:t>
      </w:r>
    </w:p>
    <w:p w14:paraId="6D6DFE3C" w14:textId="77777777" w:rsidR="000D3BC9" w:rsidRDefault="00000000">
      <w:r>
        <w:t xml:space="preserve">   c) They are liabilities from an external creditor</w:t>
      </w:r>
    </w:p>
    <w:p w14:paraId="2FBF3E75" w14:textId="77777777" w:rsidR="000D3BC9" w:rsidRDefault="00000000">
      <w:r>
        <w:t xml:space="preserve">   d) None of the above</w:t>
      </w:r>
    </w:p>
    <w:p w14:paraId="56CBCF51" w14:textId="77777777" w:rsidR="000D3BC9" w:rsidRDefault="00000000">
      <w:r>
        <w:t xml:space="preserve">   Answer: a) They are from an activity and were previously reported as revenue</w:t>
      </w:r>
      <w:r>
        <w:br/>
      </w:r>
    </w:p>
    <w:p w14:paraId="63DD34D5" w14:textId="77777777" w:rsidR="000D3BC9" w:rsidRDefault="00000000">
      <w:r>
        <w:t>4. What is required for bad debt deduction?</w:t>
      </w:r>
    </w:p>
    <w:p w14:paraId="3840CA7D" w14:textId="77777777" w:rsidR="000D3BC9" w:rsidRDefault="00000000">
      <w:r>
        <w:t xml:space="preserve">   a) Approval from a government official</w:t>
      </w:r>
    </w:p>
    <w:p w14:paraId="28A4E199" w14:textId="77777777" w:rsidR="000D3BC9" w:rsidRDefault="00000000">
      <w:r>
        <w:t xml:space="preserve">   b) Proof of a bad debt cancellation decision</w:t>
      </w:r>
    </w:p>
    <w:p w14:paraId="586F694C" w14:textId="77777777" w:rsidR="000D3BC9" w:rsidRDefault="00000000">
      <w:r>
        <w:t xml:space="preserve">   c) Debt paid within the fiscal year</w:t>
      </w:r>
    </w:p>
    <w:p w14:paraId="452763B9" w14:textId="77777777" w:rsidR="000D3BC9" w:rsidRDefault="00000000">
      <w:r>
        <w:t xml:space="preserve">   d) Proof of related party obligation</w:t>
      </w:r>
    </w:p>
    <w:p w14:paraId="13298541" w14:textId="77777777" w:rsidR="000D3BC9" w:rsidRDefault="00000000">
      <w:r>
        <w:lastRenderedPageBreak/>
        <w:t xml:space="preserve">   Answer: b) Proof of a bad debt cancellation decision</w:t>
      </w:r>
      <w:r>
        <w:br/>
      </w:r>
    </w:p>
    <w:p w14:paraId="3AE9C84F" w14:textId="77777777" w:rsidR="000D3BC9" w:rsidRDefault="00000000">
      <w:r>
        <w:t>5. Long-term loans are added to the Zakat base under what condition?</w:t>
      </w:r>
    </w:p>
    <w:p w14:paraId="35B6534B" w14:textId="77777777" w:rsidR="000D3BC9" w:rsidRDefault="00000000">
      <w:r>
        <w:t xml:space="preserve">   a) Debt arises for a short-term obligation</w:t>
      </w:r>
    </w:p>
    <w:p w14:paraId="2EA640DC" w14:textId="77777777" w:rsidR="000D3BC9" w:rsidRDefault="00000000">
      <w:r>
        <w:t xml:space="preserve">   b) Debt spans over 354 days</w:t>
      </w:r>
    </w:p>
    <w:p w14:paraId="3B12FEE1" w14:textId="77777777" w:rsidR="000D3BC9" w:rsidRDefault="00000000">
      <w:r>
        <w:t xml:space="preserve">   c) Debt remains unpaid for 2 years</w:t>
      </w:r>
    </w:p>
    <w:p w14:paraId="62C8D81A" w14:textId="77777777" w:rsidR="000D3BC9" w:rsidRDefault="00000000">
      <w:r>
        <w:t xml:space="preserve">   d) Debt has reached zero value</w:t>
      </w:r>
    </w:p>
    <w:p w14:paraId="4E173988" w14:textId="77777777" w:rsidR="000D3BC9" w:rsidRDefault="00000000">
      <w:r>
        <w:t xml:space="preserve">   Answer: b) Debt spans over 354 days</w:t>
      </w:r>
      <w:r>
        <w:br/>
      </w:r>
    </w:p>
    <w:p w14:paraId="6C06F94F" w14:textId="77777777" w:rsidR="000D3BC9" w:rsidRDefault="00000000">
      <w:r>
        <w:t>6. If a debt is replaced by another debt, the treatment is:</w:t>
      </w:r>
    </w:p>
    <w:p w14:paraId="629742E9" w14:textId="77777777" w:rsidR="000D3BC9" w:rsidRDefault="00000000">
      <w:r>
        <w:t xml:space="preserve">   a) Exempt from Zakat</w:t>
      </w:r>
    </w:p>
    <w:p w14:paraId="5FEEBE2F" w14:textId="77777777" w:rsidR="000D3BC9" w:rsidRDefault="00000000">
      <w:r>
        <w:t xml:space="preserve">   b) Added as a new debt</w:t>
      </w:r>
    </w:p>
    <w:p w14:paraId="6502ED3C" w14:textId="77777777" w:rsidR="000D3BC9" w:rsidRDefault="00000000">
      <w:r>
        <w:t xml:space="preserve">   c) Added without interruption</w:t>
      </w:r>
    </w:p>
    <w:p w14:paraId="3C5400AC" w14:textId="77777777" w:rsidR="000D3BC9" w:rsidRDefault="00000000">
      <w:r>
        <w:t xml:space="preserve">   d) Removed from Zakat base</w:t>
      </w:r>
    </w:p>
    <w:p w14:paraId="7DAA9335" w14:textId="77777777" w:rsidR="000D3BC9" w:rsidRDefault="00000000">
      <w:r>
        <w:t xml:space="preserve">   Answer: c) Added without interruption</w:t>
      </w:r>
      <w:r>
        <w:br/>
      </w:r>
    </w:p>
    <w:p w14:paraId="13DE5876" w14:textId="77777777" w:rsidR="000D3BC9" w:rsidRDefault="00000000">
      <w:r>
        <w:t>7. Which of the following loans are NOT added to Zakat base?</w:t>
      </w:r>
    </w:p>
    <w:p w14:paraId="53F45240" w14:textId="77777777" w:rsidR="000D3BC9" w:rsidRDefault="00000000">
      <w:r>
        <w:t xml:space="preserve">   a) Short-term loans for assets</w:t>
      </w:r>
    </w:p>
    <w:p w14:paraId="5F04419B" w14:textId="77777777" w:rsidR="000D3BC9" w:rsidRDefault="00000000">
      <w:r>
        <w:t xml:space="preserve">   b) Long-term loans</w:t>
      </w:r>
    </w:p>
    <w:p w14:paraId="4155C7C7" w14:textId="77777777" w:rsidR="000D3BC9" w:rsidRDefault="00000000">
      <w:r>
        <w:t xml:space="preserve">   c) Debts renewed within the year</w:t>
      </w:r>
    </w:p>
    <w:p w14:paraId="12DDE96C" w14:textId="77777777" w:rsidR="000D3BC9" w:rsidRDefault="00000000">
      <w:r>
        <w:t xml:space="preserve">   d) Current debts used for deductible financing</w:t>
      </w:r>
    </w:p>
    <w:p w14:paraId="66509CB0" w14:textId="77777777" w:rsidR="000D3BC9" w:rsidRDefault="00000000">
      <w:r>
        <w:t xml:space="preserve">   Answer: a) Short-term loans for assets</w:t>
      </w:r>
      <w:r>
        <w:br/>
      </w:r>
    </w:p>
    <w:p w14:paraId="3D97FE94" w14:textId="77777777" w:rsidR="000D3BC9" w:rsidRDefault="00000000">
      <w:r>
        <w:t>8. Which paragraph outlines government and commercial finance treatment for Zakat?</w:t>
      </w:r>
    </w:p>
    <w:p w14:paraId="0B0E4A29" w14:textId="77777777" w:rsidR="000D3BC9" w:rsidRDefault="00000000">
      <w:r>
        <w:t xml:space="preserve">   a) Paragraph 1</w:t>
      </w:r>
    </w:p>
    <w:p w14:paraId="3E3FCAEE" w14:textId="77777777" w:rsidR="000D3BC9" w:rsidRDefault="00000000">
      <w:r>
        <w:t xml:space="preserve">   b) Paragraph 3</w:t>
      </w:r>
    </w:p>
    <w:p w14:paraId="3058E39B" w14:textId="77777777" w:rsidR="000D3BC9" w:rsidRDefault="00000000">
      <w:r>
        <w:t xml:space="preserve">   c) Paragraph 5</w:t>
      </w:r>
    </w:p>
    <w:p w14:paraId="5D206E4C" w14:textId="77777777" w:rsidR="000D3BC9" w:rsidRDefault="00000000">
      <w:r>
        <w:lastRenderedPageBreak/>
        <w:t xml:space="preserve">   d) Paragraph 7</w:t>
      </w:r>
    </w:p>
    <w:p w14:paraId="40345444" w14:textId="77777777" w:rsidR="000D3BC9" w:rsidRDefault="00000000">
      <w:r>
        <w:t xml:space="preserve">   Answer: b) Paragraph 3</w:t>
      </w:r>
      <w:r>
        <w:br/>
      </w:r>
    </w:p>
    <w:p w14:paraId="32919BCE" w14:textId="77777777" w:rsidR="000D3BC9" w:rsidRDefault="00000000">
      <w:r>
        <w:t>9. Obligations transferred from equity to debts should be:</w:t>
      </w:r>
    </w:p>
    <w:p w14:paraId="17130548" w14:textId="77777777" w:rsidR="000D3BC9" w:rsidRDefault="00000000">
      <w:r>
        <w:t xml:space="preserve">   a) Ignored in Zakat base</w:t>
      </w:r>
    </w:p>
    <w:p w14:paraId="4FBE4DA8" w14:textId="77777777" w:rsidR="000D3BC9" w:rsidRDefault="00000000">
      <w:r>
        <w:t xml:space="preserve">   b) Added to Zakat base as internal funds</w:t>
      </w:r>
    </w:p>
    <w:p w14:paraId="52B61034" w14:textId="77777777" w:rsidR="000D3BC9" w:rsidRDefault="00000000">
      <w:r>
        <w:t xml:space="preserve">   c) Deducted as liabilities</w:t>
      </w:r>
    </w:p>
    <w:p w14:paraId="2D98837E" w14:textId="77777777" w:rsidR="000D3BC9" w:rsidRDefault="00000000">
      <w:r>
        <w:t xml:space="preserve">   d) Reported separately</w:t>
      </w:r>
    </w:p>
    <w:p w14:paraId="4EF94221" w14:textId="77777777" w:rsidR="000D3BC9" w:rsidRDefault="00000000">
      <w:r>
        <w:t xml:space="preserve">   Answer: b) Added to Zakat base as internal funds</w:t>
      </w:r>
      <w:r>
        <w:br/>
      </w:r>
    </w:p>
    <w:p w14:paraId="4B6ABF29" w14:textId="77777777" w:rsidR="000D3BC9" w:rsidRDefault="00000000">
      <w:r>
        <w:t>10. For long-term debts added mid-year, Zakat is based on:</w:t>
      </w:r>
    </w:p>
    <w:p w14:paraId="59345332" w14:textId="77777777" w:rsidR="000D3BC9" w:rsidRDefault="00000000">
      <w:r>
        <w:t xml:space="preserve">   a) The full debt value</w:t>
      </w:r>
    </w:p>
    <w:p w14:paraId="4768940F" w14:textId="77777777" w:rsidR="000D3BC9" w:rsidRDefault="00000000">
      <w:r>
        <w:t xml:space="preserve">   b) Amount used before end of year</w:t>
      </w:r>
    </w:p>
    <w:p w14:paraId="1204D6B3" w14:textId="77777777" w:rsidR="000D3BC9" w:rsidRDefault="00000000">
      <w:r>
        <w:t xml:space="preserve">   c) Days remaining in the year</w:t>
      </w:r>
    </w:p>
    <w:p w14:paraId="5EAD3CEF" w14:textId="77777777" w:rsidR="000D3BC9" w:rsidRDefault="00000000">
      <w:r>
        <w:t xml:space="preserve">   d) Only principal</w:t>
      </w:r>
    </w:p>
    <w:p w14:paraId="37078799" w14:textId="77777777" w:rsidR="000D3BC9" w:rsidRDefault="00000000">
      <w:r>
        <w:t xml:space="preserve">   Answer: c) Days remaining in the year</w:t>
      </w:r>
      <w:r>
        <w:br/>
      </w:r>
    </w:p>
    <w:p w14:paraId="36E9CC34" w14:textId="77777777" w:rsidR="000D3BC9" w:rsidRDefault="00000000">
      <w:r>
        <w:t>11. Short-term revolving loans are added to Zakat if:</w:t>
      </w:r>
    </w:p>
    <w:p w14:paraId="424BB5A4" w14:textId="77777777" w:rsidR="000D3BC9" w:rsidRDefault="00000000">
      <w:r>
        <w:t xml:space="preserve">   a) Zero balance for over 10 days</w:t>
      </w:r>
    </w:p>
    <w:p w14:paraId="6D842ABE" w14:textId="77777777" w:rsidR="000D3BC9" w:rsidRDefault="00000000">
      <w:r>
        <w:t xml:space="preserve">   b) Balance reaches zero value</w:t>
      </w:r>
    </w:p>
    <w:p w14:paraId="0268B6E2" w14:textId="77777777" w:rsidR="000D3BC9" w:rsidRDefault="00000000">
      <w:r>
        <w:t xml:space="preserve">   c) Balance stays above zero</w:t>
      </w:r>
    </w:p>
    <w:p w14:paraId="063CB952" w14:textId="77777777" w:rsidR="000D3BC9" w:rsidRDefault="00000000">
      <w:r>
        <w:t xml:space="preserve">   d) Held longer than 2 years</w:t>
      </w:r>
    </w:p>
    <w:p w14:paraId="629E41A0" w14:textId="77777777" w:rsidR="000D3BC9" w:rsidRDefault="00000000">
      <w:r>
        <w:t xml:space="preserve">   Answer: c) Balance stays above zero</w:t>
      </w:r>
      <w:r>
        <w:br/>
      </w:r>
    </w:p>
    <w:p w14:paraId="6C4888DB" w14:textId="77777777" w:rsidR="000D3BC9" w:rsidRDefault="00000000">
      <w:r>
        <w:t>12. The Zakat treatment for employees' advance payments is:</w:t>
      </w:r>
    </w:p>
    <w:p w14:paraId="35B72023" w14:textId="77777777" w:rsidR="000D3BC9" w:rsidRDefault="00000000">
      <w:r>
        <w:t xml:space="preserve">   a) Added if long-term</w:t>
      </w:r>
    </w:p>
    <w:p w14:paraId="4D58ABD1" w14:textId="77777777" w:rsidR="000D3BC9" w:rsidRDefault="00000000">
      <w:r>
        <w:t xml:space="preserve">   b) Exempt</w:t>
      </w:r>
    </w:p>
    <w:p w14:paraId="5DC4473E" w14:textId="77777777" w:rsidR="000D3BC9" w:rsidRDefault="00000000">
      <w:r>
        <w:lastRenderedPageBreak/>
        <w:t xml:space="preserve">   c) Considered current liabilities</w:t>
      </w:r>
    </w:p>
    <w:p w14:paraId="4DEDF8F4" w14:textId="77777777" w:rsidR="000D3BC9" w:rsidRDefault="00000000">
      <w:r>
        <w:t xml:space="preserve">   d) Added if short-term</w:t>
      </w:r>
    </w:p>
    <w:p w14:paraId="3D7483E7" w14:textId="77777777" w:rsidR="000D3BC9" w:rsidRDefault="00000000">
      <w:r>
        <w:t xml:space="preserve">   Answer: a) Added if long-term</w:t>
      </w:r>
      <w:r>
        <w:br/>
      </w:r>
    </w:p>
    <w:p w14:paraId="39F517E6" w14:textId="77777777" w:rsidR="000D3BC9" w:rsidRDefault="00000000">
      <w:r>
        <w:t>13. How is current debt of partners treated?</w:t>
      </w:r>
    </w:p>
    <w:p w14:paraId="0AA2AA60" w14:textId="77777777" w:rsidR="000D3BC9" w:rsidRDefault="00000000">
      <w:r>
        <w:t xml:space="preserve">   a) Exempt</w:t>
      </w:r>
    </w:p>
    <w:p w14:paraId="1D6ED3DC" w14:textId="77777777" w:rsidR="000D3BC9" w:rsidRDefault="00000000">
      <w:r>
        <w:t xml:space="preserve">   b) Added to Zakat base</w:t>
      </w:r>
    </w:p>
    <w:p w14:paraId="3FC24E21" w14:textId="77777777" w:rsidR="000D3BC9" w:rsidRDefault="00000000">
      <w:r>
        <w:t xml:space="preserve">   c) Deducted from Zakat base</w:t>
      </w:r>
    </w:p>
    <w:p w14:paraId="1C3C0C1A" w14:textId="77777777" w:rsidR="000D3BC9" w:rsidRDefault="00000000">
      <w:r>
        <w:t xml:space="preserve">   d) Only included if used</w:t>
      </w:r>
    </w:p>
    <w:p w14:paraId="46A8F931" w14:textId="77777777" w:rsidR="000D3BC9" w:rsidRDefault="00000000">
      <w:r>
        <w:t xml:space="preserve">   Answer: b) Added to Zakat base</w:t>
      </w:r>
      <w:r>
        <w:br/>
      </w:r>
    </w:p>
    <w:p w14:paraId="5B6CAC09" w14:textId="77777777" w:rsidR="000D3BC9" w:rsidRDefault="00000000">
      <w:r>
        <w:t>14. Government dues are included in Zakat if they meet which criteria?</w:t>
      </w:r>
    </w:p>
    <w:p w14:paraId="7310A9F0" w14:textId="77777777" w:rsidR="000D3BC9" w:rsidRDefault="00000000">
      <w:r>
        <w:t xml:space="preserve">   a) Short-term only</w:t>
      </w:r>
    </w:p>
    <w:p w14:paraId="61543FC4" w14:textId="77777777" w:rsidR="000D3BC9" w:rsidRDefault="00000000">
      <w:r>
        <w:t xml:space="preserve">   b) Obligation criteria</w:t>
      </w:r>
    </w:p>
    <w:p w14:paraId="781F2B79" w14:textId="77777777" w:rsidR="000D3BC9" w:rsidRDefault="00000000">
      <w:r>
        <w:t xml:space="preserve">   c) Deductible criteria</w:t>
      </w:r>
    </w:p>
    <w:p w14:paraId="5ED3C906" w14:textId="77777777" w:rsidR="000D3BC9" w:rsidRDefault="00000000">
      <w:r>
        <w:t xml:space="preserve">   d) Prepaid in advance</w:t>
      </w:r>
    </w:p>
    <w:p w14:paraId="7DD3E5FC" w14:textId="77777777" w:rsidR="000D3BC9" w:rsidRDefault="00000000">
      <w:r>
        <w:t xml:space="preserve">   Answer: b) Obligation criteria</w:t>
      </w:r>
      <w:r>
        <w:br/>
      </w:r>
    </w:p>
    <w:p w14:paraId="452AE996" w14:textId="77777777" w:rsidR="000D3BC9" w:rsidRDefault="00000000">
      <w:r>
        <w:t>15. Zakat treatment for provisions involves:</w:t>
      </w:r>
    </w:p>
    <w:p w14:paraId="1A4FEED8" w14:textId="77777777" w:rsidR="000D3BC9" w:rsidRDefault="00000000">
      <w:r>
        <w:t xml:space="preserve">   a) Only deducting used amount</w:t>
      </w:r>
    </w:p>
    <w:p w14:paraId="078A95A9" w14:textId="77777777" w:rsidR="000D3BC9" w:rsidRDefault="00000000">
      <w:r>
        <w:t xml:space="preserve">   b) Adding all provisions</w:t>
      </w:r>
    </w:p>
    <w:p w14:paraId="6A9C28EB" w14:textId="77777777" w:rsidR="000D3BC9" w:rsidRDefault="00000000">
      <w:r>
        <w:t xml:space="preserve">   c) Adding the balance less used amount</w:t>
      </w:r>
    </w:p>
    <w:p w14:paraId="03DAA5E1" w14:textId="77777777" w:rsidR="000D3BC9" w:rsidRDefault="00000000">
      <w:r>
        <w:t xml:space="preserve">   d) No Zakat on provisions</w:t>
      </w:r>
    </w:p>
    <w:p w14:paraId="761A486E" w14:textId="77777777" w:rsidR="000D3BC9" w:rsidRDefault="00000000">
      <w:r>
        <w:t xml:space="preserve">   Answer: c) Adding the balance less used amount</w:t>
      </w:r>
      <w:r>
        <w:br/>
      </w:r>
    </w:p>
    <w:p w14:paraId="69599DCB" w14:textId="77777777" w:rsidR="000D3BC9" w:rsidRDefault="00000000">
      <w:r>
        <w:t>16. The Zakat treatment for accrued loans is:</w:t>
      </w:r>
    </w:p>
    <w:p w14:paraId="2E075C13" w14:textId="77777777" w:rsidR="000D3BC9" w:rsidRDefault="00000000">
      <w:r>
        <w:t xml:space="preserve">   a) Exempt if paid within year</w:t>
      </w:r>
    </w:p>
    <w:p w14:paraId="6B640AE2" w14:textId="77777777" w:rsidR="000D3BC9" w:rsidRDefault="00000000">
      <w:r>
        <w:lastRenderedPageBreak/>
        <w:t xml:space="preserve">   b) Added to base if for deductible asset</w:t>
      </w:r>
    </w:p>
    <w:p w14:paraId="780272F7" w14:textId="77777777" w:rsidR="000D3BC9" w:rsidRDefault="00000000">
      <w:r>
        <w:t xml:space="preserve">   c) Exempt</w:t>
      </w:r>
    </w:p>
    <w:p w14:paraId="1101591B" w14:textId="77777777" w:rsidR="000D3BC9" w:rsidRDefault="00000000">
      <w:r>
        <w:t xml:space="preserve">   d) Deducted</w:t>
      </w:r>
    </w:p>
    <w:p w14:paraId="7BC41F85" w14:textId="77777777" w:rsidR="000D3BC9" w:rsidRDefault="00000000">
      <w:r>
        <w:t xml:space="preserve">   Answer: b) Added to base if for deductible asset</w:t>
      </w:r>
      <w:r>
        <w:br/>
      </w:r>
    </w:p>
    <w:p w14:paraId="2DFA32CB" w14:textId="77777777" w:rsidR="000D3BC9" w:rsidRDefault="00000000">
      <w:r>
        <w:t>17. Which of the following qualifies for Zakat deduction?</w:t>
      </w:r>
    </w:p>
    <w:p w14:paraId="727B6AC9" w14:textId="77777777" w:rsidR="000D3BC9" w:rsidRDefault="00000000">
      <w:r>
        <w:t xml:space="preserve">   a) Advance payments at year end</w:t>
      </w:r>
    </w:p>
    <w:p w14:paraId="03BCA772" w14:textId="77777777" w:rsidR="000D3BC9" w:rsidRDefault="00000000">
      <w:r>
        <w:t xml:space="preserve">   b) Long-term debts</w:t>
      </w:r>
    </w:p>
    <w:p w14:paraId="77706ECB" w14:textId="77777777" w:rsidR="000D3BC9" w:rsidRDefault="00000000">
      <w:r>
        <w:t xml:space="preserve">   c) Unpaid bills</w:t>
      </w:r>
    </w:p>
    <w:p w14:paraId="2F574C4C" w14:textId="77777777" w:rsidR="000D3BC9" w:rsidRDefault="00000000">
      <w:r>
        <w:t xml:space="preserve">   d) Employee obligations</w:t>
      </w:r>
    </w:p>
    <w:p w14:paraId="4316BE79" w14:textId="77777777" w:rsidR="000D3BC9" w:rsidRDefault="00000000">
      <w:r>
        <w:t xml:space="preserve">   Answer: a) Advance payments at year end</w:t>
      </w:r>
      <w:r>
        <w:br/>
      </w:r>
    </w:p>
    <w:p w14:paraId="5A961101" w14:textId="77777777" w:rsidR="000D3BC9" w:rsidRDefault="00000000">
      <w:r>
        <w:t>18. The Zakat base for long-term debt at year-end is limited to:</w:t>
      </w:r>
    </w:p>
    <w:p w14:paraId="4A174687" w14:textId="77777777" w:rsidR="000D3BC9" w:rsidRDefault="00000000">
      <w:r>
        <w:t xml:space="preserve">   a) All obligations</w:t>
      </w:r>
    </w:p>
    <w:p w14:paraId="79F989D9" w14:textId="77777777" w:rsidR="000D3BC9" w:rsidRDefault="00000000">
      <w:r>
        <w:t xml:space="preserve">   b) Deductible financing</w:t>
      </w:r>
    </w:p>
    <w:p w14:paraId="752A3DBE" w14:textId="77777777" w:rsidR="000D3BC9" w:rsidRDefault="00000000">
      <w:r>
        <w:t xml:space="preserve">   c) All debts regardless of duration</w:t>
      </w:r>
    </w:p>
    <w:p w14:paraId="708FA239" w14:textId="77777777" w:rsidR="000D3BC9" w:rsidRDefault="00000000">
      <w:r>
        <w:t xml:space="preserve">   d) Amount of deductible financing</w:t>
      </w:r>
    </w:p>
    <w:p w14:paraId="514F5CD1" w14:textId="77777777" w:rsidR="000D3BC9" w:rsidRDefault="00000000">
      <w:r>
        <w:t xml:space="preserve">   Answer: d) Amount of deductible financing</w:t>
      </w:r>
      <w:r>
        <w:br/>
      </w:r>
    </w:p>
    <w:p w14:paraId="6CA89E5B" w14:textId="77777777" w:rsidR="000D3BC9" w:rsidRDefault="00000000">
      <w:r>
        <w:t>19. How are revolving loans treated for Zakat?</w:t>
      </w:r>
    </w:p>
    <w:p w14:paraId="1BD0007F" w14:textId="77777777" w:rsidR="000D3BC9" w:rsidRDefault="00000000">
      <w:r>
        <w:t xml:space="preserve">   a) Added only if above zero balance</w:t>
      </w:r>
    </w:p>
    <w:p w14:paraId="15AFD04C" w14:textId="77777777" w:rsidR="000D3BC9" w:rsidRDefault="00000000">
      <w:r>
        <w:t xml:space="preserve">   b) Exempt if renewed</w:t>
      </w:r>
    </w:p>
    <w:p w14:paraId="14D6A404" w14:textId="77777777" w:rsidR="000D3BC9" w:rsidRDefault="00000000">
      <w:r>
        <w:t xml:space="preserve">   c) Added at beginning of year only</w:t>
      </w:r>
    </w:p>
    <w:p w14:paraId="095EEDF8" w14:textId="77777777" w:rsidR="000D3BC9" w:rsidRDefault="00000000">
      <w:r>
        <w:t xml:space="preserve">   d) Deducted</w:t>
      </w:r>
    </w:p>
    <w:p w14:paraId="19DC05A2" w14:textId="77777777" w:rsidR="000D3BC9" w:rsidRDefault="00000000">
      <w:r>
        <w:t xml:space="preserve">   Answer: a) Added only if above zero balance</w:t>
      </w:r>
      <w:r>
        <w:br/>
      </w:r>
    </w:p>
    <w:p w14:paraId="28D0D6B8" w14:textId="77777777" w:rsidR="000D3BC9" w:rsidRDefault="00000000">
      <w:r>
        <w:t>20. Short-term debts are generally:</w:t>
      </w:r>
    </w:p>
    <w:p w14:paraId="6ECA1387" w14:textId="77777777" w:rsidR="000D3BC9" w:rsidRDefault="00000000">
      <w:r>
        <w:lastRenderedPageBreak/>
        <w:t xml:space="preserve">   a) Exempt</w:t>
      </w:r>
    </w:p>
    <w:p w14:paraId="595C1535" w14:textId="77777777" w:rsidR="000D3BC9" w:rsidRDefault="00000000">
      <w:r>
        <w:t xml:space="preserve">   b) Deductible</w:t>
      </w:r>
    </w:p>
    <w:p w14:paraId="3CA67323" w14:textId="77777777" w:rsidR="000D3BC9" w:rsidRDefault="00000000">
      <w:r>
        <w:t xml:space="preserve">   c) Added to Zakat base</w:t>
      </w:r>
    </w:p>
    <w:p w14:paraId="589BDA3C" w14:textId="77777777" w:rsidR="000D3BC9" w:rsidRDefault="00000000">
      <w:r>
        <w:t xml:space="preserve">   d) Ignored</w:t>
      </w:r>
    </w:p>
    <w:p w14:paraId="6E100570" w14:textId="77777777" w:rsidR="000D3BC9" w:rsidRDefault="00000000">
      <w:r>
        <w:t xml:space="preserve">   Answer: a) Exempt</w:t>
      </w:r>
      <w:r>
        <w:br/>
      </w:r>
    </w:p>
    <w:p w14:paraId="77AD8B20" w14:textId="77777777" w:rsidR="000D3BC9" w:rsidRDefault="00000000">
      <w:r>
        <w:t>21. Long-term loans added mid-year must consider:</w:t>
      </w:r>
    </w:p>
    <w:p w14:paraId="57BF4B20" w14:textId="77777777" w:rsidR="000D3BC9" w:rsidRDefault="00000000">
      <w:r>
        <w:t xml:space="preserve">   a) The loan duration</w:t>
      </w:r>
    </w:p>
    <w:p w14:paraId="60B1F83E" w14:textId="77777777" w:rsidR="000D3BC9" w:rsidRDefault="00000000">
      <w:r>
        <w:t xml:space="preserve">   b) Principal only</w:t>
      </w:r>
    </w:p>
    <w:p w14:paraId="268D58C3" w14:textId="77777777" w:rsidR="000D3BC9" w:rsidRDefault="00000000">
      <w:r>
        <w:t xml:space="preserve">   c) Days remaining</w:t>
      </w:r>
    </w:p>
    <w:p w14:paraId="1792FC72" w14:textId="77777777" w:rsidR="000D3BC9" w:rsidRDefault="00000000">
      <w:r>
        <w:t xml:space="preserve">   d) Zakat year-end</w:t>
      </w:r>
    </w:p>
    <w:p w14:paraId="7CEB5F74" w14:textId="77777777" w:rsidR="000D3BC9" w:rsidRDefault="00000000">
      <w:r>
        <w:t xml:space="preserve">   Answer: c) Days remaining</w:t>
      </w:r>
      <w:r>
        <w:br/>
      </w:r>
    </w:p>
    <w:p w14:paraId="6CB9CE43" w14:textId="77777777" w:rsidR="000D3BC9" w:rsidRDefault="00000000">
      <w:r>
        <w:t>22. Provisions during the Zakat year are added to:</w:t>
      </w:r>
    </w:p>
    <w:p w14:paraId="2F2ADA8D" w14:textId="77777777" w:rsidR="000D3BC9" w:rsidRDefault="00000000">
      <w:r>
        <w:t xml:space="preserve">   a) Gross revenue</w:t>
      </w:r>
    </w:p>
    <w:p w14:paraId="1A0F1097" w14:textId="77777777" w:rsidR="000D3BC9" w:rsidRDefault="00000000">
      <w:r>
        <w:t xml:space="preserve">   b) Adjusted profit/loss</w:t>
      </w:r>
    </w:p>
    <w:p w14:paraId="4EFC41A1" w14:textId="77777777" w:rsidR="000D3BC9" w:rsidRDefault="00000000">
      <w:r>
        <w:t xml:space="preserve">   c) Equity</w:t>
      </w:r>
    </w:p>
    <w:p w14:paraId="3E6E8FFC" w14:textId="77777777" w:rsidR="000D3BC9" w:rsidRDefault="00000000">
      <w:r>
        <w:t xml:space="preserve">   d) Liabilities</w:t>
      </w:r>
    </w:p>
    <w:p w14:paraId="32968FDD" w14:textId="77777777" w:rsidR="000D3BC9" w:rsidRDefault="00000000">
      <w:r>
        <w:t xml:space="preserve">   Answer: b) Adjusted profit/loss</w:t>
      </w:r>
      <w:r>
        <w:br/>
      </w:r>
    </w:p>
    <w:p w14:paraId="5519D88A" w14:textId="77777777" w:rsidR="000D3BC9" w:rsidRDefault="00000000">
      <w:r>
        <w:t>23. Trade receivables for Zakat purposes are:</w:t>
      </w:r>
    </w:p>
    <w:p w14:paraId="5B951C5E" w14:textId="77777777" w:rsidR="000D3BC9" w:rsidRDefault="00000000">
      <w:r>
        <w:t xml:space="preserve">   a) Exempt</w:t>
      </w:r>
    </w:p>
    <w:p w14:paraId="026E341E" w14:textId="77777777" w:rsidR="000D3BC9" w:rsidRDefault="00000000">
      <w:r>
        <w:t xml:space="preserve">   b) Deductible</w:t>
      </w:r>
    </w:p>
    <w:p w14:paraId="58D220F0" w14:textId="77777777" w:rsidR="000D3BC9" w:rsidRDefault="00000000">
      <w:r>
        <w:t xml:space="preserve">   c) Added as income</w:t>
      </w:r>
    </w:p>
    <w:p w14:paraId="10468051" w14:textId="77777777" w:rsidR="000D3BC9" w:rsidRDefault="00000000">
      <w:r>
        <w:t xml:space="preserve">   d) Zakatable asset</w:t>
      </w:r>
    </w:p>
    <w:p w14:paraId="7BB567D5" w14:textId="77777777" w:rsidR="000D3BC9" w:rsidRDefault="00000000">
      <w:r>
        <w:t xml:space="preserve">   Answer: d) Zakatable asset</w:t>
      </w:r>
      <w:r>
        <w:br/>
      </w:r>
    </w:p>
    <w:p w14:paraId="795D505C" w14:textId="77777777" w:rsidR="000D3BC9" w:rsidRDefault="00000000">
      <w:r>
        <w:lastRenderedPageBreak/>
        <w:t>24. Zakat treatment requires that liabilities financing deductible items are:</w:t>
      </w:r>
    </w:p>
    <w:p w14:paraId="0BE0CE8A" w14:textId="77777777" w:rsidR="000D3BC9" w:rsidRDefault="00000000">
      <w:r>
        <w:t xml:space="preserve">   a) Ignored</w:t>
      </w:r>
    </w:p>
    <w:p w14:paraId="4A603403" w14:textId="77777777" w:rsidR="000D3BC9" w:rsidRDefault="00000000">
      <w:r>
        <w:t xml:space="preserve">   b) Added to Zakat base</w:t>
      </w:r>
    </w:p>
    <w:p w14:paraId="67B8338D" w14:textId="77777777" w:rsidR="000D3BC9" w:rsidRDefault="00000000">
      <w:r>
        <w:t xml:space="preserve">   c) Deducted</w:t>
      </w:r>
    </w:p>
    <w:p w14:paraId="209E879C" w14:textId="77777777" w:rsidR="000D3BC9" w:rsidRDefault="00000000">
      <w:r>
        <w:t xml:space="preserve">   d) Not considered</w:t>
      </w:r>
    </w:p>
    <w:p w14:paraId="7CC527E9" w14:textId="77777777" w:rsidR="000D3BC9" w:rsidRDefault="00000000">
      <w:r>
        <w:t xml:space="preserve">   Answer: b) Added to Zakat base</w:t>
      </w:r>
      <w:r>
        <w:br/>
      </w:r>
    </w:p>
    <w:p w14:paraId="32991759" w14:textId="77777777" w:rsidR="000D3BC9" w:rsidRDefault="00000000">
      <w:r>
        <w:t>25. A debt obligation renewed within the year is:</w:t>
      </w:r>
    </w:p>
    <w:p w14:paraId="362174FE" w14:textId="77777777" w:rsidR="000D3BC9" w:rsidRDefault="00000000">
      <w:r>
        <w:t xml:space="preserve">   a) Exempt</w:t>
      </w:r>
    </w:p>
    <w:p w14:paraId="3C920EF0" w14:textId="77777777" w:rsidR="000D3BC9" w:rsidRDefault="00000000">
      <w:r>
        <w:t xml:space="preserve">   b) Interrupted and removed</w:t>
      </w:r>
    </w:p>
    <w:p w14:paraId="4A53DEC9" w14:textId="77777777" w:rsidR="000D3BC9" w:rsidRDefault="00000000">
      <w:r>
        <w:t xml:space="preserve">   c) Continued without interruption</w:t>
      </w:r>
    </w:p>
    <w:p w14:paraId="0E969772" w14:textId="77777777" w:rsidR="000D3BC9" w:rsidRDefault="00000000">
      <w:r>
        <w:t xml:space="preserve">   d) Only partially added</w:t>
      </w:r>
    </w:p>
    <w:p w14:paraId="423C9C66" w14:textId="77777777" w:rsidR="000D3BC9" w:rsidRDefault="00000000">
      <w:r>
        <w:t xml:space="preserve">   Answer: c) Continued without interruption</w:t>
      </w:r>
      <w:r>
        <w:br/>
      </w:r>
    </w:p>
    <w:p w14:paraId="2A48C06F" w14:textId="77777777" w:rsidR="000D3BC9" w:rsidRDefault="00000000">
      <w:r>
        <w:t>26. Short-term loans in financing a fixed asset are:</w:t>
      </w:r>
    </w:p>
    <w:p w14:paraId="440B31D3" w14:textId="77777777" w:rsidR="000D3BC9" w:rsidRDefault="00000000">
      <w:r>
        <w:t xml:space="preserve">   a) Exempt</w:t>
      </w:r>
    </w:p>
    <w:p w14:paraId="7C833AC6" w14:textId="77777777" w:rsidR="000D3BC9" w:rsidRDefault="00000000">
      <w:r>
        <w:t xml:space="preserve">   b) Added to Zakat base</w:t>
      </w:r>
    </w:p>
    <w:p w14:paraId="5172B6F0" w14:textId="77777777" w:rsidR="000D3BC9" w:rsidRDefault="00000000">
      <w:r>
        <w:t xml:space="preserve">   c) Added if renewed</w:t>
      </w:r>
    </w:p>
    <w:p w14:paraId="38E0FC84" w14:textId="77777777" w:rsidR="000D3BC9" w:rsidRDefault="00000000">
      <w:r>
        <w:t xml:space="preserve">   d) Deducted from base</w:t>
      </w:r>
    </w:p>
    <w:p w14:paraId="2A4419F0" w14:textId="77777777" w:rsidR="000D3BC9" w:rsidRDefault="00000000">
      <w:r>
        <w:t xml:space="preserve">   Answer: b) Added to Zakat base</w:t>
      </w:r>
      <w:r>
        <w:br/>
      </w:r>
    </w:p>
    <w:p w14:paraId="11A3D8B1" w14:textId="77777777" w:rsidR="000D3BC9" w:rsidRDefault="00000000">
      <w:r>
        <w:t>27. If debt is rescheduled, Zakat treatment is:</w:t>
      </w:r>
    </w:p>
    <w:p w14:paraId="55BCC33C" w14:textId="77777777" w:rsidR="000D3BC9" w:rsidRDefault="00000000">
      <w:r>
        <w:t xml:space="preserve">   a) Exemption applies</w:t>
      </w:r>
    </w:p>
    <w:p w14:paraId="459AB2D5" w14:textId="77777777" w:rsidR="000D3BC9" w:rsidRDefault="00000000">
      <w:r>
        <w:t xml:space="preserve">   b) Continuous addition</w:t>
      </w:r>
    </w:p>
    <w:p w14:paraId="5ACB6DA5" w14:textId="77777777" w:rsidR="000D3BC9" w:rsidRDefault="00000000">
      <w:r>
        <w:t xml:space="preserve">   c) Deducted</w:t>
      </w:r>
    </w:p>
    <w:p w14:paraId="493A2BBB" w14:textId="77777777" w:rsidR="000D3BC9" w:rsidRDefault="00000000">
      <w:r>
        <w:t xml:space="preserve">   d) Deferred</w:t>
      </w:r>
    </w:p>
    <w:p w14:paraId="57AC8823" w14:textId="77777777" w:rsidR="000D3BC9" w:rsidRDefault="00000000">
      <w:r>
        <w:lastRenderedPageBreak/>
        <w:t xml:space="preserve">   Answer: b) Continuous addition</w:t>
      </w:r>
      <w:r>
        <w:br/>
      </w:r>
    </w:p>
    <w:p w14:paraId="10EF9370" w14:textId="77777777" w:rsidR="000D3BC9" w:rsidRDefault="00000000">
      <w:r>
        <w:t>28. Current debts related to deductible assets are:</w:t>
      </w:r>
    </w:p>
    <w:p w14:paraId="51F7F8AB" w14:textId="77777777" w:rsidR="000D3BC9" w:rsidRDefault="00000000">
      <w:r>
        <w:t xml:space="preserve">   a) Added fully</w:t>
      </w:r>
    </w:p>
    <w:p w14:paraId="310B8ED0" w14:textId="77777777" w:rsidR="000D3BC9" w:rsidRDefault="00000000">
      <w:r>
        <w:t xml:space="preserve">   b) Exempt</w:t>
      </w:r>
    </w:p>
    <w:p w14:paraId="2372A179" w14:textId="77777777" w:rsidR="000D3BC9" w:rsidRDefault="00000000">
      <w:r>
        <w:t xml:space="preserve">   c) Partially added</w:t>
      </w:r>
    </w:p>
    <w:p w14:paraId="7FA9659C" w14:textId="77777777" w:rsidR="000D3BC9" w:rsidRDefault="00000000">
      <w:r>
        <w:t xml:space="preserve">   d) Ignored</w:t>
      </w:r>
    </w:p>
    <w:p w14:paraId="20AC1CE4" w14:textId="77777777" w:rsidR="000D3BC9" w:rsidRDefault="00000000">
      <w:r>
        <w:t xml:space="preserve">   Answer: a) Added fully</w:t>
      </w:r>
      <w:r>
        <w:br/>
      </w:r>
    </w:p>
    <w:p w14:paraId="05DD1D31" w14:textId="77777777" w:rsidR="000D3BC9" w:rsidRDefault="00000000">
      <w:r>
        <w:t>29. Trade receivables for non-deductible activities are:</w:t>
      </w:r>
    </w:p>
    <w:p w14:paraId="0EB5836C" w14:textId="77777777" w:rsidR="000D3BC9" w:rsidRDefault="00000000">
      <w:r>
        <w:t xml:space="preserve">   a) Exempt</w:t>
      </w:r>
    </w:p>
    <w:p w14:paraId="647F7690" w14:textId="77777777" w:rsidR="000D3BC9" w:rsidRDefault="00000000">
      <w:r>
        <w:t xml:space="preserve">   b) Zakatable</w:t>
      </w:r>
    </w:p>
    <w:p w14:paraId="08F45239" w14:textId="77777777" w:rsidR="000D3BC9" w:rsidRDefault="00000000">
      <w:r>
        <w:t xml:space="preserve">   c) Ignored</w:t>
      </w:r>
    </w:p>
    <w:p w14:paraId="20031B5E" w14:textId="77777777" w:rsidR="000D3BC9" w:rsidRDefault="00000000">
      <w:r>
        <w:t xml:space="preserve">   d) Deferred</w:t>
      </w:r>
    </w:p>
    <w:p w14:paraId="323DA3A4" w14:textId="77777777" w:rsidR="000D3BC9" w:rsidRDefault="00000000">
      <w:r>
        <w:t xml:space="preserve">   Answer: b) Zakatable</w:t>
      </w:r>
      <w:r>
        <w:br/>
      </w:r>
    </w:p>
    <w:p w14:paraId="01BB90CA" w14:textId="77777777" w:rsidR="000D3BC9" w:rsidRDefault="00000000">
      <w:r>
        <w:t>30. Debt classified as long-term during the year end limits additions to:</w:t>
      </w:r>
    </w:p>
    <w:p w14:paraId="13AE506E" w14:textId="77777777" w:rsidR="000D3BC9" w:rsidRDefault="00000000">
      <w:r>
        <w:t xml:space="preserve">   a) 30%</w:t>
      </w:r>
    </w:p>
    <w:p w14:paraId="21504489" w14:textId="77777777" w:rsidR="000D3BC9" w:rsidRDefault="00000000">
      <w:r>
        <w:t xml:space="preserve">   b) Deductible financing amount</w:t>
      </w:r>
    </w:p>
    <w:p w14:paraId="1F620B92" w14:textId="77777777" w:rsidR="000D3BC9" w:rsidRDefault="00000000">
      <w:r>
        <w:t xml:space="preserve">   c) Zakat base only</w:t>
      </w:r>
    </w:p>
    <w:p w14:paraId="0F62A4AD" w14:textId="77777777" w:rsidR="000D3BC9" w:rsidRDefault="00000000">
      <w:r>
        <w:t xml:space="preserve">   d) Total liabilities</w:t>
      </w:r>
    </w:p>
    <w:p w14:paraId="56544302" w14:textId="77777777" w:rsidR="000D3BC9" w:rsidRDefault="00000000">
      <w:r>
        <w:t xml:space="preserve">   Answer: b) Deductible financing amount</w:t>
      </w:r>
      <w:r>
        <w:br/>
      </w:r>
    </w:p>
    <w:p w14:paraId="799B8C79" w14:textId="77777777" w:rsidR="000D3BC9" w:rsidRDefault="00000000">
      <w:r>
        <w:t>31. How is equity treated in debt financing for Zakat?</w:t>
      </w:r>
    </w:p>
    <w:p w14:paraId="5F68FB9C" w14:textId="77777777" w:rsidR="000D3BC9" w:rsidRDefault="00000000">
      <w:r>
        <w:t xml:space="preserve">   a) Deducted</w:t>
      </w:r>
    </w:p>
    <w:p w14:paraId="5989810A" w14:textId="77777777" w:rsidR="000D3BC9" w:rsidRDefault="00000000">
      <w:r>
        <w:t xml:space="preserve">   b) Considered Zakatable</w:t>
      </w:r>
    </w:p>
    <w:p w14:paraId="0B282FA8" w14:textId="77777777" w:rsidR="000D3BC9" w:rsidRDefault="00000000">
      <w:r>
        <w:t xml:space="preserve">   c) Treated as capital</w:t>
      </w:r>
    </w:p>
    <w:p w14:paraId="1FB8FD66" w14:textId="77777777" w:rsidR="000D3BC9" w:rsidRDefault="00000000">
      <w:r>
        <w:lastRenderedPageBreak/>
        <w:t xml:space="preserve">   d) Exempt</w:t>
      </w:r>
    </w:p>
    <w:p w14:paraId="16DE02D5" w14:textId="77777777" w:rsidR="000D3BC9" w:rsidRDefault="00000000">
      <w:r>
        <w:t xml:space="preserve">   Answer: b) Considered Zakatable</w:t>
      </w:r>
      <w:r>
        <w:br/>
      </w:r>
    </w:p>
    <w:p w14:paraId="5E1F5183" w14:textId="77777777" w:rsidR="000D3BC9" w:rsidRDefault="00000000">
      <w:r>
        <w:t>32. Loans under government dues are added if:</w:t>
      </w:r>
    </w:p>
    <w:p w14:paraId="7286E7E7" w14:textId="77777777" w:rsidR="000D3BC9" w:rsidRDefault="00000000">
      <w:r>
        <w:t xml:space="preserve">   a) Debt exceeds 354 days</w:t>
      </w:r>
    </w:p>
    <w:p w14:paraId="3C7B768A" w14:textId="77777777" w:rsidR="000D3BC9" w:rsidRDefault="00000000">
      <w:r>
        <w:t xml:space="preserve">   b) Held by related parties</w:t>
      </w:r>
    </w:p>
    <w:p w14:paraId="677F5C14" w14:textId="77777777" w:rsidR="000D3BC9" w:rsidRDefault="00000000">
      <w:r>
        <w:t xml:space="preserve">   c) Used for non-current asset</w:t>
      </w:r>
    </w:p>
    <w:p w14:paraId="1BFC6434" w14:textId="77777777" w:rsidR="000D3BC9" w:rsidRDefault="00000000">
      <w:r>
        <w:t xml:space="preserve">   d) Meets obligation criteria</w:t>
      </w:r>
    </w:p>
    <w:p w14:paraId="3C9CD8D0" w14:textId="77777777" w:rsidR="000D3BC9" w:rsidRDefault="00000000">
      <w:r>
        <w:t xml:space="preserve">   Answer: d) Meets obligation criteria</w:t>
      </w:r>
      <w:r>
        <w:br/>
      </w:r>
    </w:p>
    <w:p w14:paraId="683666B2" w14:textId="77777777" w:rsidR="000D3BC9" w:rsidRDefault="00000000">
      <w:r>
        <w:t>33. Advance payments added to Zakat base include:</w:t>
      </w:r>
    </w:p>
    <w:p w14:paraId="0A0EB147" w14:textId="77777777" w:rsidR="000D3BC9" w:rsidRDefault="00000000">
      <w:r>
        <w:t xml:space="preserve">   a) Full amount only</w:t>
      </w:r>
    </w:p>
    <w:p w14:paraId="70B3B8DF" w14:textId="77777777" w:rsidR="000D3BC9" w:rsidRDefault="00000000">
      <w:r>
        <w:t xml:space="preserve">   b) Lesser of beginning or end balance</w:t>
      </w:r>
    </w:p>
    <w:p w14:paraId="39C8392D" w14:textId="77777777" w:rsidR="000D3BC9" w:rsidRDefault="00000000">
      <w:r>
        <w:t xml:space="preserve">   c) Only excess amount</w:t>
      </w:r>
    </w:p>
    <w:p w14:paraId="5146380E" w14:textId="77777777" w:rsidR="000D3BC9" w:rsidRDefault="00000000">
      <w:r>
        <w:t xml:space="preserve">   d) Total obligation</w:t>
      </w:r>
    </w:p>
    <w:p w14:paraId="0DE16095" w14:textId="77777777" w:rsidR="000D3BC9" w:rsidRDefault="00000000">
      <w:r>
        <w:t xml:space="preserve">   Answer: b) Lesser of beginning or end balance</w:t>
      </w:r>
      <w:r>
        <w:br/>
      </w:r>
    </w:p>
    <w:p w14:paraId="1A42F266" w14:textId="77777777" w:rsidR="000D3BC9" w:rsidRDefault="00000000">
      <w:r>
        <w:t>34. In financing Zakat, employee advances are:</w:t>
      </w:r>
    </w:p>
    <w:p w14:paraId="1559E45C" w14:textId="77777777" w:rsidR="000D3BC9" w:rsidRDefault="00000000">
      <w:r>
        <w:t xml:space="preserve">   a) Exempt</w:t>
      </w:r>
    </w:p>
    <w:p w14:paraId="349A64D4" w14:textId="77777777" w:rsidR="000D3BC9" w:rsidRDefault="00000000">
      <w:r>
        <w:t xml:space="preserve">   b) Added if deductible</w:t>
      </w:r>
    </w:p>
    <w:p w14:paraId="221AF6D4" w14:textId="77777777" w:rsidR="000D3BC9" w:rsidRDefault="00000000">
      <w:r>
        <w:t xml:space="preserve">   c) Zakatable</w:t>
      </w:r>
    </w:p>
    <w:p w14:paraId="7F7BE65F" w14:textId="77777777" w:rsidR="000D3BC9" w:rsidRDefault="00000000">
      <w:r>
        <w:t xml:space="preserve">   d) Added if long-term</w:t>
      </w:r>
    </w:p>
    <w:p w14:paraId="4F41D607" w14:textId="77777777" w:rsidR="000D3BC9" w:rsidRDefault="00000000">
      <w:r>
        <w:t xml:space="preserve">   Answer: d) Added if long-term</w:t>
      </w:r>
      <w:r>
        <w:br/>
      </w:r>
    </w:p>
    <w:p w14:paraId="2BBCACC7" w14:textId="77777777" w:rsidR="000D3BC9" w:rsidRDefault="00000000">
      <w:r>
        <w:t>35. The value of provisions less used amount is:</w:t>
      </w:r>
    </w:p>
    <w:p w14:paraId="003D06CB" w14:textId="77777777" w:rsidR="000D3BC9" w:rsidRDefault="00000000">
      <w:r>
        <w:t xml:space="preserve">   a) Added to Zakat base</w:t>
      </w:r>
    </w:p>
    <w:p w14:paraId="403A4B93" w14:textId="77777777" w:rsidR="000D3BC9" w:rsidRDefault="00000000">
      <w:r>
        <w:t xml:space="preserve">   b) Exempt</w:t>
      </w:r>
    </w:p>
    <w:p w14:paraId="1772183A" w14:textId="77777777" w:rsidR="000D3BC9" w:rsidRDefault="00000000">
      <w:r>
        <w:lastRenderedPageBreak/>
        <w:t xml:space="preserve">   c) Deducted from equity</w:t>
      </w:r>
    </w:p>
    <w:p w14:paraId="0F18386C" w14:textId="77777777" w:rsidR="000D3BC9" w:rsidRDefault="00000000">
      <w:r>
        <w:t xml:space="preserve">   d) Ignored</w:t>
      </w:r>
    </w:p>
    <w:p w14:paraId="2F39486C" w14:textId="77777777" w:rsidR="000D3BC9" w:rsidRDefault="00000000">
      <w:r>
        <w:t xml:space="preserve">   Answer: a) Added to Zakat base</w:t>
      </w:r>
      <w:r>
        <w:br/>
      </w:r>
    </w:p>
    <w:p w14:paraId="439C321F" w14:textId="07658023" w:rsidR="000D3BC9" w:rsidRDefault="00000000">
      <w:r>
        <w:t>3</w:t>
      </w:r>
      <w:r w:rsidR="00F721A5">
        <w:t>8</w:t>
      </w:r>
      <w:r>
        <w:t>. Government loans for short-term purposes are:</w:t>
      </w:r>
    </w:p>
    <w:p w14:paraId="5A3BB5C3" w14:textId="77777777" w:rsidR="000D3BC9" w:rsidRDefault="00000000">
      <w:r>
        <w:t xml:space="preserve">   a) Deducted</w:t>
      </w:r>
    </w:p>
    <w:p w14:paraId="3FB8E643" w14:textId="77777777" w:rsidR="000D3BC9" w:rsidRDefault="00000000">
      <w:r>
        <w:t xml:space="preserve">   b) Added to Zakat base</w:t>
      </w:r>
    </w:p>
    <w:p w14:paraId="33666BD0" w14:textId="77777777" w:rsidR="000D3BC9" w:rsidRDefault="00000000">
      <w:r>
        <w:t xml:space="preserve">   c) Exempt</w:t>
      </w:r>
    </w:p>
    <w:p w14:paraId="7B42CB5F" w14:textId="77777777" w:rsidR="000D3BC9" w:rsidRDefault="00000000">
      <w:r>
        <w:t xml:space="preserve">   d) Zakatable at full value</w:t>
      </w:r>
    </w:p>
    <w:p w14:paraId="4C810049" w14:textId="77777777" w:rsidR="000D3BC9" w:rsidRDefault="00000000">
      <w:r>
        <w:t xml:space="preserve">   Answer: b) Added to Zakat base</w:t>
      </w:r>
      <w:r>
        <w:br/>
      </w:r>
    </w:p>
    <w:p w14:paraId="0BF4C544" w14:textId="6FA5B916" w:rsidR="000D3BC9" w:rsidRDefault="00000000">
      <w:r>
        <w:t>3</w:t>
      </w:r>
      <w:r w:rsidR="009A2B00">
        <w:t>9</w:t>
      </w:r>
      <w:r>
        <w:t>. Debt obligations used for equity purposes are:</w:t>
      </w:r>
    </w:p>
    <w:p w14:paraId="484085E3" w14:textId="77777777" w:rsidR="000D3BC9" w:rsidRDefault="00000000">
      <w:r>
        <w:t xml:space="preserve">   a) Deducted</w:t>
      </w:r>
    </w:p>
    <w:p w14:paraId="6E5D3A8A" w14:textId="77777777" w:rsidR="000D3BC9" w:rsidRDefault="00000000">
      <w:r>
        <w:t xml:space="preserve">   b) Excluded</w:t>
      </w:r>
    </w:p>
    <w:p w14:paraId="099BC19D" w14:textId="77777777" w:rsidR="000D3BC9" w:rsidRDefault="00000000">
      <w:r>
        <w:t xml:space="preserve">   c) Treated as Zakatable</w:t>
      </w:r>
    </w:p>
    <w:p w14:paraId="375F52B7" w14:textId="77777777" w:rsidR="000D3BC9" w:rsidRDefault="00000000">
      <w:r>
        <w:t xml:space="preserve">   d) Deferred</w:t>
      </w:r>
    </w:p>
    <w:p w14:paraId="5EF51689" w14:textId="77777777" w:rsidR="000D3BC9" w:rsidRDefault="00000000">
      <w:r>
        <w:t xml:space="preserve">   Answer: c) Treated as Zakatable</w:t>
      </w:r>
      <w:r>
        <w:br/>
      </w:r>
    </w:p>
    <w:p w14:paraId="7B6E80B9" w14:textId="3045CD3D" w:rsidR="000D3BC9" w:rsidRDefault="009A2B00">
      <w:r>
        <w:t>40</w:t>
      </w:r>
      <w:r w:rsidR="00000000">
        <w:t>. Advance payments at year-end are:</w:t>
      </w:r>
    </w:p>
    <w:p w14:paraId="594D3C2E" w14:textId="77777777" w:rsidR="000D3BC9" w:rsidRDefault="00000000">
      <w:r>
        <w:t xml:space="preserve">   a) Deducted</w:t>
      </w:r>
    </w:p>
    <w:p w14:paraId="030A9E09" w14:textId="77777777" w:rsidR="000D3BC9" w:rsidRDefault="00000000">
      <w:r>
        <w:t xml:space="preserve">   b) Zakatable if used</w:t>
      </w:r>
    </w:p>
    <w:p w14:paraId="495D7345" w14:textId="77777777" w:rsidR="000D3BC9" w:rsidRDefault="00000000">
      <w:r>
        <w:t xml:space="preserve">   c) Added if obligation exists</w:t>
      </w:r>
    </w:p>
    <w:p w14:paraId="211BFA28" w14:textId="77777777" w:rsidR="000D3BC9" w:rsidRDefault="00000000">
      <w:r>
        <w:t xml:space="preserve">   d) Included if lesser balance</w:t>
      </w:r>
    </w:p>
    <w:p w14:paraId="4958A413" w14:textId="77777777" w:rsidR="000D3BC9" w:rsidRDefault="00000000">
      <w:r>
        <w:t xml:space="preserve">   Answer: d) Included if lesser balance</w:t>
      </w:r>
      <w:r>
        <w:br/>
      </w:r>
    </w:p>
    <w:sectPr w:rsidR="000D3BC9" w:rsidSect="00F721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46AB5" w14:textId="77777777" w:rsidR="00614556" w:rsidRDefault="00614556" w:rsidP="00F721A5">
      <w:pPr>
        <w:spacing w:after="0" w:line="240" w:lineRule="auto"/>
      </w:pPr>
      <w:r>
        <w:separator/>
      </w:r>
    </w:p>
  </w:endnote>
  <w:endnote w:type="continuationSeparator" w:id="0">
    <w:p w14:paraId="49D5F4F4" w14:textId="77777777" w:rsidR="00614556" w:rsidRDefault="00614556" w:rsidP="00F7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56137" w14:textId="77777777" w:rsidR="00F721A5" w:rsidRDefault="00F72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58C9" w14:textId="753664AA" w:rsidR="00F721A5" w:rsidRDefault="00F721A5" w:rsidP="00F721A5">
    <w:pPr>
      <w:pStyle w:val="Footer"/>
      <w:jc w:val="right"/>
    </w:pPr>
    <w:hyperlink r:id="rId1" w:history="1">
      <w:r w:rsidRPr="002143F6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1B4B4" w14:textId="77777777" w:rsidR="00F721A5" w:rsidRDefault="00F72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289B4" w14:textId="77777777" w:rsidR="00614556" w:rsidRDefault="00614556" w:rsidP="00F721A5">
      <w:pPr>
        <w:spacing w:after="0" w:line="240" w:lineRule="auto"/>
      </w:pPr>
      <w:r>
        <w:separator/>
      </w:r>
    </w:p>
  </w:footnote>
  <w:footnote w:type="continuationSeparator" w:id="0">
    <w:p w14:paraId="66620C9D" w14:textId="77777777" w:rsidR="00614556" w:rsidRDefault="00614556" w:rsidP="00F7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35A7A" w14:textId="449221CA" w:rsidR="00F721A5" w:rsidRDefault="00F721A5">
    <w:pPr>
      <w:pStyle w:val="Header"/>
    </w:pPr>
    <w:r>
      <w:rPr>
        <w:noProof/>
      </w:rPr>
      <w:pict w14:anchorId="352721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23844" o:spid="_x0000_s1026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7A80E" w14:textId="393E9F33" w:rsidR="00F721A5" w:rsidRDefault="00F721A5" w:rsidP="00F721A5">
    <w:pPr>
      <w:pStyle w:val="Header"/>
      <w:jc w:val="right"/>
    </w:pPr>
    <w:r>
      <w:rPr>
        <w:noProof/>
      </w:rPr>
      <w:pict w14:anchorId="326E28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23845" o:spid="_x0000_s1027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2F8FB61E" wp14:editId="374A7337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3D024" w14:textId="7F3E0E64" w:rsidR="00F721A5" w:rsidRDefault="00F721A5">
    <w:pPr>
      <w:pStyle w:val="Header"/>
    </w:pPr>
    <w:r>
      <w:rPr>
        <w:noProof/>
      </w:rPr>
      <w:pict w14:anchorId="0ABB0A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23843" o:spid="_x0000_s1025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203607">
    <w:abstractNumId w:val="8"/>
  </w:num>
  <w:num w:numId="2" w16cid:durableId="556090148">
    <w:abstractNumId w:val="6"/>
  </w:num>
  <w:num w:numId="3" w16cid:durableId="894242948">
    <w:abstractNumId w:val="5"/>
  </w:num>
  <w:num w:numId="4" w16cid:durableId="2099977252">
    <w:abstractNumId w:val="4"/>
  </w:num>
  <w:num w:numId="5" w16cid:durableId="1265307876">
    <w:abstractNumId w:val="7"/>
  </w:num>
  <w:num w:numId="6" w16cid:durableId="243032471">
    <w:abstractNumId w:val="3"/>
  </w:num>
  <w:num w:numId="7" w16cid:durableId="1744452116">
    <w:abstractNumId w:val="2"/>
  </w:num>
  <w:num w:numId="8" w16cid:durableId="1569921101">
    <w:abstractNumId w:val="1"/>
  </w:num>
  <w:num w:numId="9" w16cid:durableId="88679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BC9"/>
    <w:rsid w:val="0015074B"/>
    <w:rsid w:val="0029639D"/>
    <w:rsid w:val="00326F90"/>
    <w:rsid w:val="00467987"/>
    <w:rsid w:val="00614556"/>
    <w:rsid w:val="009A2B00"/>
    <w:rsid w:val="00AA1D8D"/>
    <w:rsid w:val="00B47730"/>
    <w:rsid w:val="00CB0664"/>
    <w:rsid w:val="00F721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721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2024-11-04T07:01:00Z</dcterms:modified>
  <cp:category/>
</cp:coreProperties>
</file>