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AE015" w14:textId="77777777" w:rsidR="00960A30" w:rsidRDefault="00256D04">
      <w:r>
        <w:t>1. What is the primary purpose of Zakat in Islam?</w:t>
      </w:r>
    </w:p>
    <w:p w14:paraId="4E2382AF" w14:textId="77777777" w:rsidR="00960A30" w:rsidRDefault="00256D04">
      <w:r>
        <w:t xml:space="preserve">   a) Economic development</w:t>
      </w:r>
    </w:p>
    <w:p w14:paraId="4359538F" w14:textId="77777777" w:rsidR="00960A30" w:rsidRDefault="00256D04">
      <w:r>
        <w:t xml:space="preserve">   b) Social welfare and poverty alleviation</w:t>
      </w:r>
    </w:p>
    <w:p w14:paraId="54E76293" w14:textId="77777777" w:rsidR="00960A30" w:rsidRDefault="00256D04">
      <w:r>
        <w:t xml:space="preserve">   c) Government revenue</w:t>
      </w:r>
    </w:p>
    <w:p w14:paraId="4BBD8222" w14:textId="77777777" w:rsidR="00960A30" w:rsidRDefault="00256D04">
      <w:r>
        <w:t xml:space="preserve">   d) Legal compliance</w:t>
      </w:r>
    </w:p>
    <w:p w14:paraId="40363F4C" w14:textId="77777777" w:rsidR="00960A30" w:rsidRDefault="00256D04">
      <w:r>
        <w:t xml:space="preserve">   Answer: b) Social welfare and poverty alleviation</w:t>
      </w:r>
      <w:r>
        <w:br/>
      </w:r>
    </w:p>
    <w:p w14:paraId="7C27247E" w14:textId="77777777" w:rsidR="00960A30" w:rsidRDefault="00256D04">
      <w:r>
        <w:t>2. Which authority is responsible for the collection and management of Zakat in Saudi Arabia?</w:t>
      </w:r>
    </w:p>
    <w:p w14:paraId="04AFE678" w14:textId="77777777" w:rsidR="00960A30" w:rsidRDefault="00256D04">
      <w:r>
        <w:t xml:space="preserve">   a) Ministry of Finance</w:t>
      </w:r>
    </w:p>
    <w:p w14:paraId="6B294443" w14:textId="77777777" w:rsidR="00960A30" w:rsidRDefault="00256D04">
      <w:r>
        <w:t xml:space="preserve">   b) Saudi Central Bank</w:t>
      </w:r>
    </w:p>
    <w:p w14:paraId="292CA0CC" w14:textId="77777777" w:rsidR="00960A30" w:rsidRDefault="00256D04">
      <w:r>
        <w:t xml:space="preserve">   c) Zakat, Tax, and Customs Authority</w:t>
      </w:r>
    </w:p>
    <w:p w14:paraId="30217FA9" w14:textId="77777777" w:rsidR="00960A30" w:rsidRDefault="00256D04">
      <w:r>
        <w:t xml:space="preserve">   d) Social Security Fund</w:t>
      </w:r>
    </w:p>
    <w:p w14:paraId="102B5029" w14:textId="77777777" w:rsidR="00960A30" w:rsidRDefault="00256D04">
      <w:r>
        <w:t xml:space="preserve">   Answer: c) Zakat, Tax, and Customs Authority</w:t>
      </w:r>
      <w:r>
        <w:br/>
      </w:r>
    </w:p>
    <w:p w14:paraId="68AEFF99" w14:textId="77777777" w:rsidR="00960A30" w:rsidRDefault="00256D04">
      <w:r>
        <w:t>3. How often is Zakat collected from Zakat payers?</w:t>
      </w:r>
    </w:p>
    <w:p w14:paraId="1C906E18" w14:textId="77777777" w:rsidR="00960A30" w:rsidRDefault="00256D04">
      <w:r>
        <w:t xml:space="preserve">   a) Monthly</w:t>
      </w:r>
    </w:p>
    <w:p w14:paraId="6BDC5C91" w14:textId="77777777" w:rsidR="00960A30" w:rsidRDefault="00256D04">
      <w:r>
        <w:t xml:space="preserve">   b) Annually</w:t>
      </w:r>
    </w:p>
    <w:p w14:paraId="7FD81C4F" w14:textId="77777777" w:rsidR="00960A30" w:rsidRDefault="00256D04">
      <w:r>
        <w:t xml:space="preserve">   c) Bi-annually</w:t>
      </w:r>
    </w:p>
    <w:p w14:paraId="20C309CC" w14:textId="77777777" w:rsidR="00960A30" w:rsidRDefault="00256D04">
      <w:r>
        <w:t xml:space="preserve">   d) Quarterly</w:t>
      </w:r>
    </w:p>
    <w:p w14:paraId="755B9DC4" w14:textId="77777777" w:rsidR="00960A30" w:rsidRDefault="00256D04">
      <w:r>
        <w:t xml:space="preserve">   Answer: b) Annually</w:t>
      </w:r>
      <w:r>
        <w:br/>
      </w:r>
    </w:p>
    <w:p w14:paraId="56C04D0E" w14:textId="77777777" w:rsidR="00960A30" w:rsidRDefault="00256D04">
      <w:r>
        <w:t>4. What percentage of Zakat is typically applied to Zakatable assets?</w:t>
      </w:r>
    </w:p>
    <w:p w14:paraId="2A58FECF" w14:textId="77777777" w:rsidR="00960A30" w:rsidRDefault="00256D04">
      <w:r>
        <w:t xml:space="preserve">   a) 1%</w:t>
      </w:r>
    </w:p>
    <w:p w14:paraId="3334142E" w14:textId="77777777" w:rsidR="00960A30" w:rsidRDefault="00256D04">
      <w:r>
        <w:t xml:space="preserve">   b) 2%</w:t>
      </w:r>
    </w:p>
    <w:p w14:paraId="6FF6FF66" w14:textId="77777777" w:rsidR="00960A30" w:rsidRDefault="00256D04">
      <w:r>
        <w:t xml:space="preserve">   c) 2.5%</w:t>
      </w:r>
    </w:p>
    <w:p w14:paraId="71B0F253" w14:textId="77777777" w:rsidR="00960A30" w:rsidRDefault="00256D04">
      <w:r>
        <w:t xml:space="preserve">   d) 3%</w:t>
      </w:r>
    </w:p>
    <w:p w14:paraId="2C4D472D" w14:textId="77777777" w:rsidR="00960A30" w:rsidRDefault="00256D04">
      <w:r>
        <w:lastRenderedPageBreak/>
        <w:t xml:space="preserve">   Answer: c) 2.5%</w:t>
      </w:r>
      <w:r>
        <w:br/>
      </w:r>
    </w:p>
    <w:p w14:paraId="2BB047EA" w14:textId="77777777" w:rsidR="00960A30" w:rsidRDefault="00256D04">
      <w:r>
        <w:t>5. What is the main Zakatable year based on?</w:t>
      </w:r>
    </w:p>
    <w:p w14:paraId="24C3A930" w14:textId="77777777" w:rsidR="00960A30" w:rsidRDefault="00256D04">
      <w:r>
        <w:t xml:space="preserve">   a) Fiscal year</w:t>
      </w:r>
    </w:p>
    <w:p w14:paraId="013E4D5D" w14:textId="77777777" w:rsidR="00960A30" w:rsidRDefault="00256D04">
      <w:r>
        <w:t xml:space="preserve">   b) Gregorian year</w:t>
      </w:r>
    </w:p>
    <w:p w14:paraId="4E2AA1BB" w14:textId="77777777" w:rsidR="00960A30" w:rsidRDefault="00256D04">
      <w:r>
        <w:t xml:space="preserve">   c) Hijri year</w:t>
      </w:r>
    </w:p>
    <w:p w14:paraId="548B5E92" w14:textId="77777777" w:rsidR="00960A30" w:rsidRDefault="00256D04">
      <w:r>
        <w:t xml:space="preserve">   d) Taxpayer's choice</w:t>
      </w:r>
    </w:p>
    <w:p w14:paraId="01B7F1F7" w14:textId="77777777" w:rsidR="00960A30" w:rsidRDefault="00256D04">
      <w:r>
        <w:t xml:space="preserve">   Answer: c) Hijri year</w:t>
      </w:r>
      <w:r>
        <w:br/>
      </w:r>
    </w:p>
    <w:p w14:paraId="08CA4BED" w14:textId="77777777" w:rsidR="00960A30" w:rsidRDefault="00256D04">
      <w:r>
        <w:t>6. In Zakat, the term 'Al-Hawl' refers to:</w:t>
      </w:r>
    </w:p>
    <w:p w14:paraId="53CF899B" w14:textId="77777777" w:rsidR="00960A30" w:rsidRDefault="00256D04">
      <w:r>
        <w:t xml:space="preserve">   a) One calendar year</w:t>
      </w:r>
    </w:p>
    <w:p w14:paraId="5BDEED38" w14:textId="77777777" w:rsidR="00960A30" w:rsidRDefault="00256D04">
      <w:r>
        <w:t xml:space="preserve">   b) A fiscal quarter</w:t>
      </w:r>
    </w:p>
    <w:p w14:paraId="123F59CF" w14:textId="77777777" w:rsidR="00960A30" w:rsidRDefault="00256D04">
      <w:r>
        <w:t xml:space="preserve">   c) One Hijri year</w:t>
      </w:r>
    </w:p>
    <w:p w14:paraId="23651339" w14:textId="77777777" w:rsidR="00960A30" w:rsidRDefault="00256D04">
      <w:r>
        <w:t xml:space="preserve">   d) A financial half-year</w:t>
      </w:r>
    </w:p>
    <w:p w14:paraId="779F2DF2" w14:textId="77777777" w:rsidR="00960A30" w:rsidRDefault="00256D04">
      <w:r>
        <w:t xml:space="preserve">   Answer: c) One Hijri year</w:t>
      </w:r>
      <w:r>
        <w:br/>
      </w:r>
    </w:p>
    <w:p w14:paraId="30B29E9E" w14:textId="77777777" w:rsidR="00960A30" w:rsidRDefault="00256D04">
      <w:r>
        <w:t>7. For Zakat purposes, who qualifies as a 'resident'?</w:t>
      </w:r>
    </w:p>
    <w:p w14:paraId="4F7BD70F" w14:textId="77777777" w:rsidR="00960A30" w:rsidRDefault="00256D04">
      <w:r>
        <w:t xml:space="preserve">   a) All citizens</w:t>
      </w:r>
    </w:p>
    <w:p w14:paraId="5CF6351C" w14:textId="77777777" w:rsidR="00960A30" w:rsidRDefault="00256D04">
      <w:r>
        <w:t xml:space="preserve">   b) Only Saudi nationals</w:t>
      </w:r>
    </w:p>
    <w:p w14:paraId="6C606B21" w14:textId="77777777" w:rsidR="00960A30" w:rsidRDefault="00256D04">
      <w:r>
        <w:t xml:space="preserve">   c) As per Article (3) residency requirements</w:t>
      </w:r>
    </w:p>
    <w:p w14:paraId="49FAC9C6" w14:textId="77777777" w:rsidR="00960A30" w:rsidRDefault="00256D04">
      <w:r>
        <w:t xml:space="preserve">   d) Foreign investors</w:t>
      </w:r>
    </w:p>
    <w:p w14:paraId="351B8347" w14:textId="77777777" w:rsidR="00960A30" w:rsidRDefault="00256D04">
      <w:r>
        <w:t xml:space="preserve">   Answer: c) As per Article (3) residency requirements</w:t>
      </w:r>
      <w:r>
        <w:br/>
      </w:r>
    </w:p>
    <w:p w14:paraId="7B88062B" w14:textId="77777777" w:rsidR="00960A30" w:rsidRDefault="00256D04">
      <w:r>
        <w:t>8. Which item is NOT deductible from the Zakat base?</w:t>
      </w:r>
    </w:p>
    <w:p w14:paraId="2C61957C" w14:textId="77777777" w:rsidR="00960A30" w:rsidRDefault="00256D04">
      <w:r>
        <w:t xml:space="preserve">   a) Fixed assets</w:t>
      </w:r>
    </w:p>
    <w:p w14:paraId="36B0853F" w14:textId="77777777" w:rsidR="00960A30" w:rsidRDefault="00256D04">
      <w:r>
        <w:t xml:space="preserve">   b) Cash</w:t>
      </w:r>
    </w:p>
    <w:p w14:paraId="2CF49B81" w14:textId="77777777" w:rsidR="00960A30" w:rsidRDefault="00256D04">
      <w:r>
        <w:t xml:space="preserve">   c) Inventory</w:t>
      </w:r>
    </w:p>
    <w:p w14:paraId="3EFE60A1" w14:textId="77777777" w:rsidR="00960A30" w:rsidRDefault="00256D04">
      <w:r>
        <w:lastRenderedPageBreak/>
        <w:t xml:space="preserve">   d) Receivables</w:t>
      </w:r>
    </w:p>
    <w:p w14:paraId="3FCDE63E" w14:textId="77777777" w:rsidR="00960A30" w:rsidRDefault="00256D04">
      <w:r>
        <w:t xml:space="preserve">   Answer: a) Fixed assets</w:t>
      </w:r>
      <w:r>
        <w:br/>
      </w:r>
    </w:p>
    <w:p w14:paraId="5906A5A0" w14:textId="77777777" w:rsidR="00960A30" w:rsidRDefault="00256D04">
      <w:r>
        <w:t>9. What is the purpose of a Zakat Declaration?</w:t>
      </w:r>
    </w:p>
    <w:p w14:paraId="6F0CC171" w14:textId="77777777" w:rsidR="00960A30" w:rsidRDefault="00256D04">
      <w:r>
        <w:t xml:space="preserve">   a) To report income</w:t>
      </w:r>
    </w:p>
    <w:p w14:paraId="5765EF7B" w14:textId="77777777" w:rsidR="00960A30" w:rsidRDefault="00256D04">
      <w:r>
        <w:t xml:space="preserve">   b) To calculate tax</w:t>
      </w:r>
    </w:p>
    <w:p w14:paraId="7CA11D05" w14:textId="77777777" w:rsidR="00960A30" w:rsidRDefault="00256D04">
      <w:r>
        <w:t xml:space="preserve">   c) To declare Zakatable base</w:t>
      </w:r>
    </w:p>
    <w:p w14:paraId="4BE332C4" w14:textId="77777777" w:rsidR="00960A30" w:rsidRDefault="00256D04">
      <w:r>
        <w:t xml:space="preserve">   d) For legal compliance</w:t>
      </w:r>
    </w:p>
    <w:p w14:paraId="661F5D0C" w14:textId="77777777" w:rsidR="00960A30" w:rsidRDefault="00256D04">
      <w:r>
        <w:t xml:space="preserve">   Answer: c) To declare Zakatable base</w:t>
      </w:r>
      <w:r>
        <w:br/>
      </w:r>
    </w:p>
    <w:p w14:paraId="5C417903" w14:textId="77777777" w:rsidR="00960A30" w:rsidRDefault="00256D04">
      <w:r>
        <w:t>10. Which method is used to calculate the Zakat base?</w:t>
      </w:r>
    </w:p>
    <w:p w14:paraId="56CC5842" w14:textId="77777777" w:rsidR="00960A30" w:rsidRDefault="00256D04">
      <w:r>
        <w:t xml:space="preserve">   a) Direct method</w:t>
      </w:r>
    </w:p>
    <w:p w14:paraId="7862B297" w14:textId="77777777" w:rsidR="00960A30" w:rsidRDefault="00256D04">
      <w:r>
        <w:t xml:space="preserve">   b) Indirect method</w:t>
      </w:r>
    </w:p>
    <w:p w14:paraId="7D6A4A28" w14:textId="77777777" w:rsidR="00960A30" w:rsidRDefault="00256D04">
      <w:r>
        <w:t xml:space="preserve">   c) Both direct and indirect</w:t>
      </w:r>
    </w:p>
    <w:p w14:paraId="71ABD1BF" w14:textId="77777777" w:rsidR="00960A30" w:rsidRDefault="00256D04">
      <w:r>
        <w:t xml:space="preserve">   d) Estimated method only</w:t>
      </w:r>
    </w:p>
    <w:p w14:paraId="679A77E8" w14:textId="77777777" w:rsidR="00960A30" w:rsidRDefault="00256D04">
      <w:r>
        <w:t xml:space="preserve">   Answer: c) Both direct and indirect</w:t>
      </w:r>
      <w:r>
        <w:br/>
      </w:r>
    </w:p>
    <w:p w14:paraId="2BF6F24C" w14:textId="77777777" w:rsidR="00960A30" w:rsidRDefault="00256D04">
      <w:r>
        <w:t>11. How is adjusted net profit treated in the Zakat base?</w:t>
      </w:r>
    </w:p>
    <w:p w14:paraId="3BBA207B" w14:textId="77777777" w:rsidR="00960A30" w:rsidRDefault="00256D04">
      <w:r>
        <w:t xml:space="preserve">   a) Added to base</w:t>
      </w:r>
    </w:p>
    <w:p w14:paraId="6E7CE479" w14:textId="77777777" w:rsidR="00960A30" w:rsidRDefault="00256D04">
      <w:r>
        <w:t xml:space="preserve">   b) Deducted from base</w:t>
      </w:r>
    </w:p>
    <w:p w14:paraId="4855F556" w14:textId="77777777" w:rsidR="00960A30" w:rsidRDefault="00256D04">
      <w:r>
        <w:t xml:space="preserve">   c) Excluded</w:t>
      </w:r>
    </w:p>
    <w:p w14:paraId="24B1B5FE" w14:textId="77777777" w:rsidR="00960A30" w:rsidRDefault="00256D04">
      <w:r>
        <w:t xml:space="preserve">   d) Multiplied by 2.5%</w:t>
      </w:r>
    </w:p>
    <w:p w14:paraId="509F8B44" w14:textId="77777777" w:rsidR="00960A30" w:rsidRDefault="00256D04">
      <w:r>
        <w:t xml:space="preserve">   Answer: a) Added to base</w:t>
      </w:r>
      <w:r>
        <w:br/>
      </w:r>
    </w:p>
    <w:p w14:paraId="13AEA02C" w14:textId="77777777" w:rsidR="00960A30" w:rsidRDefault="00256D04">
      <w:r>
        <w:t>12. What is added to the Zakat base when calculating Zakat?</w:t>
      </w:r>
    </w:p>
    <w:p w14:paraId="2D43841D" w14:textId="77777777" w:rsidR="00960A30" w:rsidRDefault="00256D04">
      <w:r>
        <w:t xml:space="preserve">   a) Non-Zakatable assets</w:t>
      </w:r>
    </w:p>
    <w:p w14:paraId="123014FE" w14:textId="77777777" w:rsidR="00960A30" w:rsidRDefault="00256D04">
      <w:r>
        <w:t xml:space="preserve">   b) Capital and equity</w:t>
      </w:r>
    </w:p>
    <w:p w14:paraId="59A2208D" w14:textId="77777777" w:rsidR="00960A30" w:rsidRDefault="00256D04">
      <w:r>
        <w:lastRenderedPageBreak/>
        <w:t xml:space="preserve">   c) Personal expenses</w:t>
      </w:r>
    </w:p>
    <w:p w14:paraId="3BC7979E" w14:textId="77777777" w:rsidR="00960A30" w:rsidRDefault="00256D04">
      <w:r>
        <w:t xml:space="preserve">   d) Fixed asset expenses</w:t>
      </w:r>
    </w:p>
    <w:p w14:paraId="73104C6E" w14:textId="77777777" w:rsidR="00960A30" w:rsidRDefault="00256D04">
      <w:r>
        <w:t xml:space="preserve">   Answer: b) Capital and equity</w:t>
      </w:r>
      <w:r>
        <w:br/>
      </w:r>
    </w:p>
    <w:p w14:paraId="53511577" w14:textId="77777777" w:rsidR="00960A30" w:rsidRDefault="00256D04">
      <w:r>
        <w:t>13. Zakat base should not be less than:</w:t>
      </w:r>
    </w:p>
    <w:p w14:paraId="68B159A8" w14:textId="77777777" w:rsidR="00960A30" w:rsidRDefault="00256D04">
      <w:r>
        <w:t xml:space="preserve">   a) Gross revenue</w:t>
      </w:r>
    </w:p>
    <w:p w14:paraId="76C983A7" w14:textId="77777777" w:rsidR="00960A30" w:rsidRDefault="00256D04">
      <w:r>
        <w:t xml:space="preserve">   b) Net profit</w:t>
      </w:r>
    </w:p>
    <w:p w14:paraId="2BCCA703" w14:textId="77777777" w:rsidR="00960A30" w:rsidRDefault="00256D04">
      <w:r>
        <w:t xml:space="preserve">   c) Adjusted net profit</w:t>
      </w:r>
    </w:p>
    <w:p w14:paraId="652FF5FB" w14:textId="77777777" w:rsidR="00960A30" w:rsidRDefault="00256D04">
      <w:r>
        <w:t xml:space="preserve">   d) Operating expenses</w:t>
      </w:r>
    </w:p>
    <w:p w14:paraId="7BFC7A7E" w14:textId="77777777" w:rsidR="00960A30" w:rsidRDefault="00256D04">
      <w:r>
        <w:t xml:space="preserve">   Answer: c) Adjusted net profit</w:t>
      </w:r>
      <w:r>
        <w:br/>
      </w:r>
    </w:p>
    <w:p w14:paraId="1FF42B96" w14:textId="77777777" w:rsidR="00960A30" w:rsidRDefault="00256D04">
      <w:r>
        <w:t>14. How are long-term obligations treated in Zakat?</w:t>
      </w:r>
    </w:p>
    <w:p w14:paraId="7538DE0C" w14:textId="77777777" w:rsidR="00960A30" w:rsidRDefault="00256D04">
      <w:r>
        <w:t xml:space="preserve">   a) Added in full</w:t>
      </w:r>
    </w:p>
    <w:p w14:paraId="21AB7A48" w14:textId="77777777" w:rsidR="00960A30" w:rsidRDefault="00256D04">
      <w:r>
        <w:t xml:space="preserve">   b) Excluded completely</w:t>
      </w:r>
    </w:p>
    <w:p w14:paraId="4A7EE2D0" w14:textId="77777777" w:rsidR="00960A30" w:rsidRDefault="00256D04">
      <w:r>
        <w:t xml:space="preserve">   c) Added proportionately</w:t>
      </w:r>
    </w:p>
    <w:p w14:paraId="00D02A6C" w14:textId="77777777" w:rsidR="00960A30" w:rsidRDefault="00256D04">
      <w:r>
        <w:t xml:space="preserve">   d) Only added if Zakatable</w:t>
      </w:r>
    </w:p>
    <w:p w14:paraId="4CF81114" w14:textId="77777777" w:rsidR="00960A30" w:rsidRDefault="00256D04">
      <w:r>
        <w:t xml:space="preserve">   Answer: c) Added proportionately</w:t>
      </w:r>
      <w:r>
        <w:br/>
      </w:r>
    </w:p>
    <w:p w14:paraId="63B40DAC" w14:textId="77777777" w:rsidR="00960A30" w:rsidRDefault="00256D04">
      <w:r>
        <w:t>15. What happens if Zakat declaration is submitted late?</w:t>
      </w:r>
    </w:p>
    <w:p w14:paraId="0D7D69E3" w14:textId="77777777" w:rsidR="00960A30" w:rsidRDefault="00256D04">
      <w:r>
        <w:t xml:space="preserve">   a) Penalties apply</w:t>
      </w:r>
    </w:p>
    <w:p w14:paraId="1F53DA3F" w14:textId="77777777" w:rsidR="00960A30" w:rsidRDefault="00256D04">
      <w:r>
        <w:t xml:space="preserve">   b) Exemptions provided</w:t>
      </w:r>
    </w:p>
    <w:p w14:paraId="6EE85FE0" w14:textId="77777777" w:rsidR="00960A30" w:rsidRDefault="00256D04">
      <w:r>
        <w:t xml:space="preserve">   c) Discounted Zakat rate</w:t>
      </w:r>
    </w:p>
    <w:p w14:paraId="63B30F08" w14:textId="77777777" w:rsidR="00960A30" w:rsidRDefault="00256D04">
      <w:r>
        <w:t xml:space="preserve">   d) Partial payment allowed</w:t>
      </w:r>
    </w:p>
    <w:p w14:paraId="67548D15" w14:textId="77777777" w:rsidR="00960A30" w:rsidRDefault="00256D04">
      <w:r>
        <w:t xml:space="preserve">   Answer: a) Penalties apply</w:t>
      </w:r>
      <w:r>
        <w:br/>
      </w:r>
    </w:p>
    <w:p w14:paraId="31B53D0A" w14:textId="77777777" w:rsidR="00960A30" w:rsidRDefault="00256D04">
      <w:r>
        <w:t>16. Which type of assets are considered Zakatable?</w:t>
      </w:r>
    </w:p>
    <w:p w14:paraId="10F37D61" w14:textId="77777777" w:rsidR="00960A30" w:rsidRDefault="00256D04">
      <w:r>
        <w:t xml:space="preserve">   a) Fixed assets</w:t>
      </w:r>
    </w:p>
    <w:p w14:paraId="681DB66C" w14:textId="77777777" w:rsidR="00960A30" w:rsidRDefault="00256D04">
      <w:r>
        <w:lastRenderedPageBreak/>
        <w:t xml:space="preserve">   b) Current assets</w:t>
      </w:r>
    </w:p>
    <w:p w14:paraId="56EC3250" w14:textId="77777777" w:rsidR="00960A30" w:rsidRDefault="00256D04">
      <w:r>
        <w:t xml:space="preserve">   c) Non-trading assets</w:t>
      </w:r>
    </w:p>
    <w:p w14:paraId="3E53022D" w14:textId="77777777" w:rsidR="00960A30" w:rsidRDefault="00256D04">
      <w:r>
        <w:t xml:space="preserve">   d) Statutory deposits</w:t>
      </w:r>
    </w:p>
    <w:p w14:paraId="11874D65" w14:textId="77777777" w:rsidR="00960A30" w:rsidRDefault="00256D04">
      <w:r>
        <w:t xml:space="preserve">   Answer: b) Current assets</w:t>
      </w:r>
      <w:r>
        <w:br/>
      </w:r>
    </w:p>
    <w:p w14:paraId="0EB0D564" w14:textId="77777777" w:rsidR="00960A30" w:rsidRDefault="00256D04">
      <w:r>
        <w:t>17. Who is eligible to receive Zakat?</w:t>
      </w:r>
    </w:p>
    <w:p w14:paraId="30F70B8F" w14:textId="77777777" w:rsidR="00960A30" w:rsidRDefault="00256D04">
      <w:r>
        <w:t xml:space="preserve">   a) All citizens</w:t>
      </w:r>
    </w:p>
    <w:p w14:paraId="10834990" w14:textId="77777777" w:rsidR="00960A30" w:rsidRDefault="00256D04">
      <w:r>
        <w:t xml:space="preserve">   b) The needy and poor</w:t>
      </w:r>
    </w:p>
    <w:p w14:paraId="17A9E046" w14:textId="77777777" w:rsidR="00960A30" w:rsidRDefault="00256D04">
      <w:r>
        <w:t xml:space="preserve">   c) Government officials</w:t>
      </w:r>
    </w:p>
    <w:p w14:paraId="6B0D916D" w14:textId="77777777" w:rsidR="00960A30" w:rsidRDefault="00256D04">
      <w:r>
        <w:t xml:space="preserve">   d) Business owners</w:t>
      </w:r>
    </w:p>
    <w:p w14:paraId="0291050D" w14:textId="77777777" w:rsidR="00960A30" w:rsidRDefault="00256D04">
      <w:r>
        <w:t xml:space="preserve">   Answer: b) The needy and poor</w:t>
      </w:r>
      <w:r>
        <w:br/>
      </w:r>
    </w:p>
    <w:p w14:paraId="107B8058" w14:textId="77777777" w:rsidR="00960A30" w:rsidRDefault="00256D04">
      <w:r>
        <w:t>18. What must a Zakat payer do if they don't meet the Zakat base?</w:t>
      </w:r>
    </w:p>
    <w:p w14:paraId="6CF7616C" w14:textId="77777777" w:rsidR="00960A30" w:rsidRDefault="00256D04">
      <w:r>
        <w:t xml:space="preserve">   a) Apply for exemption</w:t>
      </w:r>
    </w:p>
    <w:p w14:paraId="69615894" w14:textId="77777777" w:rsidR="00960A30" w:rsidRDefault="00256D04">
      <w:r>
        <w:t xml:space="preserve">   b) Submit documentation</w:t>
      </w:r>
    </w:p>
    <w:p w14:paraId="569018C8" w14:textId="77777777" w:rsidR="00960A30" w:rsidRDefault="00256D04">
      <w:r>
        <w:t xml:space="preserve">   c) Use adjusted profit as base</w:t>
      </w:r>
    </w:p>
    <w:p w14:paraId="71138386" w14:textId="77777777" w:rsidR="00960A30" w:rsidRDefault="00256D04">
      <w:r>
        <w:t xml:space="preserve">   d) Delay payment</w:t>
      </w:r>
    </w:p>
    <w:p w14:paraId="14A9A7D7" w14:textId="77777777" w:rsidR="00960A30" w:rsidRDefault="00256D04">
      <w:r>
        <w:t xml:space="preserve">   Answer: c) Use adjusted profit as base</w:t>
      </w:r>
      <w:r>
        <w:br/>
      </w:r>
    </w:p>
    <w:p w14:paraId="4B9895D5" w14:textId="77777777" w:rsidR="00960A30" w:rsidRDefault="00256D04">
      <w:r>
        <w:t>19. Zakat is obligatory for which type of business?</w:t>
      </w:r>
    </w:p>
    <w:p w14:paraId="37B8E518" w14:textId="77777777" w:rsidR="00960A30" w:rsidRDefault="00256D04">
      <w:r>
        <w:t xml:space="preserve">   a) Only large corporations</w:t>
      </w:r>
    </w:p>
    <w:p w14:paraId="4B39A5F5" w14:textId="77777777" w:rsidR="00960A30" w:rsidRDefault="00256D04">
      <w:r>
        <w:t xml:space="preserve">   b) All for-profit businesses</w:t>
      </w:r>
    </w:p>
    <w:p w14:paraId="7DA0727B" w14:textId="77777777" w:rsidR="00960A30" w:rsidRDefault="00256D04">
      <w:r>
        <w:t xml:space="preserve">   c) Foreign businesses only</w:t>
      </w:r>
    </w:p>
    <w:p w14:paraId="0F54C7A8" w14:textId="77777777" w:rsidR="00960A30" w:rsidRDefault="00256D04">
      <w:r>
        <w:t xml:space="preserve">   d) Personal businesses only</w:t>
      </w:r>
    </w:p>
    <w:p w14:paraId="427C2BF5" w14:textId="77777777" w:rsidR="00960A30" w:rsidRDefault="00256D04">
      <w:r>
        <w:t xml:space="preserve">   Answer: b) All for-profit businesses</w:t>
      </w:r>
      <w:r>
        <w:br/>
      </w:r>
    </w:p>
    <w:p w14:paraId="30AF2B20" w14:textId="77777777" w:rsidR="00960A30" w:rsidRDefault="00256D04">
      <w:r>
        <w:t>20. Which of the following is NOT included in Zakat calculation?</w:t>
      </w:r>
    </w:p>
    <w:p w14:paraId="4B162B4A" w14:textId="77777777" w:rsidR="00960A30" w:rsidRDefault="00256D04">
      <w:r>
        <w:lastRenderedPageBreak/>
        <w:t xml:space="preserve">   a) Profit from sales</w:t>
      </w:r>
    </w:p>
    <w:p w14:paraId="2C87865B" w14:textId="77777777" w:rsidR="00960A30" w:rsidRDefault="00256D04">
      <w:r>
        <w:t xml:space="preserve">   b) Rental income</w:t>
      </w:r>
    </w:p>
    <w:p w14:paraId="663A2E0B" w14:textId="77777777" w:rsidR="00960A30" w:rsidRDefault="00256D04">
      <w:r>
        <w:t xml:space="preserve">   c) Personal gifts</w:t>
      </w:r>
    </w:p>
    <w:p w14:paraId="610545CB" w14:textId="77777777" w:rsidR="00960A30" w:rsidRDefault="00256D04">
      <w:r>
        <w:t xml:space="preserve">   d) Inventory value</w:t>
      </w:r>
    </w:p>
    <w:p w14:paraId="225368DF" w14:textId="77777777" w:rsidR="00960A30" w:rsidRDefault="00256D04">
      <w:r>
        <w:t xml:space="preserve">   Answer: c) Personal gifts</w:t>
      </w:r>
      <w:r>
        <w:br/>
      </w:r>
    </w:p>
    <w:p w14:paraId="74EAEA9B" w14:textId="77777777" w:rsidR="00960A30" w:rsidRDefault="00256D04">
      <w:r>
        <w:t>21. Zakat on shares is calculated if they are:</w:t>
      </w:r>
    </w:p>
    <w:p w14:paraId="733733F7" w14:textId="77777777" w:rsidR="00960A30" w:rsidRDefault="00256D04">
      <w:r>
        <w:t xml:space="preserve">   a) Traded in the market</w:t>
      </w:r>
    </w:p>
    <w:p w14:paraId="27D18E15" w14:textId="77777777" w:rsidR="00960A30" w:rsidRDefault="00256D04">
      <w:r>
        <w:t xml:space="preserve">   b) Privately held</w:t>
      </w:r>
    </w:p>
    <w:p w14:paraId="2D447F24" w14:textId="77777777" w:rsidR="00960A30" w:rsidRDefault="00256D04">
      <w:r>
        <w:t xml:space="preserve">   c) In a public company</w:t>
      </w:r>
    </w:p>
    <w:p w14:paraId="37CE54CE" w14:textId="77777777" w:rsidR="00960A30" w:rsidRDefault="00256D04">
      <w:r>
        <w:t xml:space="preserve">   d) Part of a Saudi company</w:t>
      </w:r>
    </w:p>
    <w:p w14:paraId="01983CAE" w14:textId="77777777" w:rsidR="00960A30" w:rsidRDefault="00256D04">
      <w:r>
        <w:t xml:space="preserve">   Answer: a) Traded in the market</w:t>
      </w:r>
      <w:r>
        <w:br/>
      </w:r>
    </w:p>
    <w:p w14:paraId="485C8A85" w14:textId="77777777" w:rsidR="00960A30" w:rsidRDefault="00256D04">
      <w:r>
        <w:t>22. Which expense is deductible in Zakat base?</w:t>
      </w:r>
    </w:p>
    <w:p w14:paraId="213AE9B6" w14:textId="77777777" w:rsidR="00960A30" w:rsidRDefault="00256D04">
      <w:r>
        <w:t xml:space="preserve">   a) Personal expenses</w:t>
      </w:r>
    </w:p>
    <w:p w14:paraId="6C249E71" w14:textId="77777777" w:rsidR="00960A30" w:rsidRDefault="00256D04">
      <w:r>
        <w:t xml:space="preserve">   b) Employee wages</w:t>
      </w:r>
    </w:p>
    <w:p w14:paraId="53DF3F26" w14:textId="77777777" w:rsidR="00960A30" w:rsidRDefault="00256D04">
      <w:r>
        <w:t xml:space="preserve">   c) Business-related donations</w:t>
      </w:r>
    </w:p>
    <w:p w14:paraId="36867670" w14:textId="77777777" w:rsidR="00960A30" w:rsidRDefault="00256D04">
      <w:r>
        <w:t xml:space="preserve">   d) Shareholder dividends</w:t>
      </w:r>
    </w:p>
    <w:p w14:paraId="5F7A7429" w14:textId="77777777" w:rsidR="00960A30" w:rsidRDefault="00256D04">
      <w:r>
        <w:t xml:space="preserve">   Answer: c) Business-related donations</w:t>
      </w:r>
      <w:r>
        <w:br/>
      </w:r>
    </w:p>
    <w:p w14:paraId="77C7420D" w14:textId="77777777" w:rsidR="00960A30" w:rsidRDefault="00256D04">
      <w:r>
        <w:t>23. How are long-term investments treated in Zakat base?</w:t>
      </w:r>
    </w:p>
    <w:p w14:paraId="323DE1E9" w14:textId="77777777" w:rsidR="00960A30" w:rsidRDefault="00256D04">
      <w:r>
        <w:t xml:space="preserve">   a) Included fully</w:t>
      </w:r>
    </w:p>
    <w:p w14:paraId="0B1084C9" w14:textId="77777777" w:rsidR="00960A30" w:rsidRDefault="00256D04">
      <w:r>
        <w:t xml:space="preserve">   b) Excluded if non-Zakatable</w:t>
      </w:r>
    </w:p>
    <w:p w14:paraId="13C2BE08" w14:textId="77777777" w:rsidR="00960A30" w:rsidRDefault="00256D04">
      <w:r>
        <w:t xml:space="preserve">   c) Pro-rated by value</w:t>
      </w:r>
    </w:p>
    <w:p w14:paraId="3100F66C" w14:textId="77777777" w:rsidR="00960A30" w:rsidRDefault="00256D04">
      <w:r>
        <w:t xml:space="preserve">   d) Only if traded</w:t>
      </w:r>
    </w:p>
    <w:p w14:paraId="0CFA6BF2" w14:textId="77777777" w:rsidR="00960A30" w:rsidRDefault="00256D04">
      <w:r>
        <w:t xml:space="preserve">   Answer: b) Excluded if non-Zakatable</w:t>
      </w:r>
      <w:r>
        <w:br/>
      </w:r>
    </w:p>
    <w:p w14:paraId="7E0BED2A" w14:textId="77777777" w:rsidR="00960A30" w:rsidRDefault="00256D04">
      <w:r>
        <w:lastRenderedPageBreak/>
        <w:t>24. What rate is typically applied to Zakatable income?</w:t>
      </w:r>
    </w:p>
    <w:p w14:paraId="2A9664B0" w14:textId="77777777" w:rsidR="00960A30" w:rsidRDefault="00256D04">
      <w:r>
        <w:t xml:space="preserve">   a) 1%</w:t>
      </w:r>
    </w:p>
    <w:p w14:paraId="66A1744D" w14:textId="77777777" w:rsidR="00960A30" w:rsidRDefault="00256D04">
      <w:r>
        <w:t xml:space="preserve">   b) 2.5%</w:t>
      </w:r>
    </w:p>
    <w:p w14:paraId="5AF788EF" w14:textId="77777777" w:rsidR="00960A30" w:rsidRDefault="00256D04">
      <w:r>
        <w:t xml:space="preserve">   c) 3%</w:t>
      </w:r>
    </w:p>
    <w:p w14:paraId="654D264B" w14:textId="77777777" w:rsidR="00960A30" w:rsidRDefault="00256D04">
      <w:r>
        <w:t xml:space="preserve">   d) 4%</w:t>
      </w:r>
    </w:p>
    <w:p w14:paraId="5BC2F38B" w14:textId="77777777" w:rsidR="00960A30" w:rsidRDefault="00256D04">
      <w:r>
        <w:t xml:space="preserve">   Answer: b) 2.5%</w:t>
      </w:r>
      <w:r>
        <w:br/>
      </w:r>
    </w:p>
    <w:p w14:paraId="610615B4" w14:textId="77777777" w:rsidR="00960A30" w:rsidRDefault="00256D04">
      <w:r>
        <w:t>25. When is Al-Hawl considered completed?</w:t>
      </w:r>
    </w:p>
    <w:p w14:paraId="417B7E0C" w14:textId="77777777" w:rsidR="00960A30" w:rsidRDefault="00256D04">
      <w:r>
        <w:t xml:space="preserve">   a) After 354 days</w:t>
      </w:r>
    </w:p>
    <w:p w14:paraId="399F5C2A" w14:textId="77777777" w:rsidR="00960A30" w:rsidRDefault="00256D04">
      <w:r>
        <w:t xml:space="preserve">   b) End of calendar year</w:t>
      </w:r>
    </w:p>
    <w:p w14:paraId="319F8DE0" w14:textId="77777777" w:rsidR="00960A30" w:rsidRDefault="00256D04">
      <w:r>
        <w:t xml:space="preserve">   c) Every quarter</w:t>
      </w:r>
    </w:p>
    <w:p w14:paraId="5112A350" w14:textId="77777777" w:rsidR="00960A30" w:rsidRDefault="00256D04">
      <w:r>
        <w:t xml:space="preserve">   d) End of fiscal year</w:t>
      </w:r>
    </w:p>
    <w:p w14:paraId="53102534" w14:textId="77777777" w:rsidR="00960A30" w:rsidRDefault="00256D04">
      <w:r>
        <w:t xml:space="preserve">   Answer: a) After 354 days</w:t>
      </w:r>
      <w:r>
        <w:br/>
      </w:r>
    </w:p>
    <w:p w14:paraId="2D70205F" w14:textId="77777777" w:rsidR="00960A30" w:rsidRDefault="00256D04">
      <w:r>
        <w:t>26. Which funds are considered Zakatable?</w:t>
      </w:r>
    </w:p>
    <w:p w14:paraId="4196A63E" w14:textId="77777777" w:rsidR="00960A30" w:rsidRDefault="00256D04">
      <w:r>
        <w:t xml:space="preserve">   a) Personal savings</w:t>
      </w:r>
    </w:p>
    <w:p w14:paraId="4B74682C" w14:textId="77777777" w:rsidR="00960A30" w:rsidRDefault="00256D04">
      <w:r>
        <w:t xml:space="preserve">   b) Business loans</w:t>
      </w:r>
    </w:p>
    <w:p w14:paraId="4BCD3D0B" w14:textId="77777777" w:rsidR="00960A30" w:rsidRDefault="00256D04">
      <w:r>
        <w:t xml:space="preserve">   c) Fixed assets</w:t>
      </w:r>
    </w:p>
    <w:p w14:paraId="1BABBFC4" w14:textId="77777777" w:rsidR="00960A30" w:rsidRDefault="00256D04">
      <w:r>
        <w:t xml:space="preserve">   d) Business receivables</w:t>
      </w:r>
    </w:p>
    <w:p w14:paraId="26E883D8" w14:textId="77777777" w:rsidR="00960A30" w:rsidRDefault="00256D04">
      <w:r>
        <w:t xml:space="preserve">   Answer: d) Business receivables</w:t>
      </w:r>
      <w:r>
        <w:br/>
      </w:r>
    </w:p>
    <w:p w14:paraId="4116AD71" w14:textId="77777777" w:rsidR="00960A30" w:rsidRDefault="00256D04">
      <w:r>
        <w:t>27. What is the minimum Zakatable amount?</w:t>
      </w:r>
    </w:p>
    <w:p w14:paraId="1E0895D4" w14:textId="77777777" w:rsidR="00960A30" w:rsidRDefault="00256D04">
      <w:r>
        <w:t xml:space="preserve">   a) 1000 SAR</w:t>
      </w:r>
    </w:p>
    <w:p w14:paraId="4A68AE52" w14:textId="77777777" w:rsidR="00960A30" w:rsidRDefault="00256D04">
      <w:r>
        <w:t xml:space="preserve">   b) 5000 SAR</w:t>
      </w:r>
    </w:p>
    <w:p w14:paraId="2CF4647F" w14:textId="77777777" w:rsidR="00960A30" w:rsidRDefault="00256D04">
      <w:r>
        <w:t xml:space="preserve">   c) 85 grams of gold value</w:t>
      </w:r>
    </w:p>
    <w:p w14:paraId="36C01469" w14:textId="77777777" w:rsidR="00960A30" w:rsidRDefault="00256D04">
      <w:r>
        <w:t xml:space="preserve">   d) 50 grams of silver value</w:t>
      </w:r>
    </w:p>
    <w:p w14:paraId="01DBC36F" w14:textId="77777777" w:rsidR="00960A30" w:rsidRDefault="00256D04">
      <w:r>
        <w:lastRenderedPageBreak/>
        <w:t xml:space="preserve">   Answer: c) 85 grams of gold value</w:t>
      </w:r>
      <w:r>
        <w:br/>
      </w:r>
    </w:p>
    <w:p w14:paraId="66E53125" w14:textId="77777777" w:rsidR="00960A30" w:rsidRDefault="00256D04">
      <w:r>
        <w:t>28. Zakat on household activities applies to:</w:t>
      </w:r>
    </w:p>
    <w:p w14:paraId="019B3EA6" w14:textId="77777777" w:rsidR="00960A30" w:rsidRDefault="00256D04">
      <w:r>
        <w:t xml:space="preserve">   a) Personal household items</w:t>
      </w:r>
    </w:p>
    <w:p w14:paraId="3BBF277E" w14:textId="77777777" w:rsidR="00960A30" w:rsidRDefault="00256D04">
      <w:r>
        <w:t xml:space="preserve">   b) Business-related assets</w:t>
      </w:r>
    </w:p>
    <w:p w14:paraId="2F5AE7AA" w14:textId="77777777" w:rsidR="00960A30" w:rsidRDefault="00256D04">
      <w:r>
        <w:t xml:space="preserve">   c) Assets in savings</w:t>
      </w:r>
    </w:p>
    <w:p w14:paraId="4D76305C" w14:textId="77777777" w:rsidR="00960A30" w:rsidRDefault="00256D04">
      <w:r>
        <w:t xml:space="preserve">   d) All properties owned</w:t>
      </w:r>
    </w:p>
    <w:p w14:paraId="4A2A1DD3" w14:textId="77777777" w:rsidR="00960A30" w:rsidRDefault="00256D04">
      <w:r>
        <w:t xml:space="preserve">   Answer: b) Business-related assets</w:t>
      </w:r>
      <w:r>
        <w:br/>
      </w:r>
    </w:p>
    <w:p w14:paraId="4CC710C7" w14:textId="77777777" w:rsidR="00960A30" w:rsidRDefault="00256D04">
      <w:r>
        <w:t>29. Short-term liabilities are:</w:t>
      </w:r>
    </w:p>
    <w:p w14:paraId="0BDB7611" w14:textId="77777777" w:rsidR="00960A30" w:rsidRDefault="00256D04">
      <w:r>
        <w:t xml:space="preserve">   a) Excluded from Zakat</w:t>
      </w:r>
    </w:p>
    <w:p w14:paraId="7D4D207F" w14:textId="77777777" w:rsidR="00960A30" w:rsidRDefault="00256D04">
      <w:r>
        <w:t xml:space="preserve">   b) Added if financing Zakatable items</w:t>
      </w:r>
    </w:p>
    <w:p w14:paraId="12E49C6E" w14:textId="77777777" w:rsidR="00960A30" w:rsidRDefault="00256D04">
      <w:r>
        <w:t xml:space="preserve">   c) Always deductible</w:t>
      </w:r>
    </w:p>
    <w:p w14:paraId="6751D7D7" w14:textId="77777777" w:rsidR="00960A30" w:rsidRDefault="00256D04">
      <w:r>
        <w:t xml:space="preserve">   d) Never deducted</w:t>
      </w:r>
    </w:p>
    <w:p w14:paraId="49D22F91" w14:textId="77777777" w:rsidR="00960A30" w:rsidRDefault="00256D04">
      <w:r>
        <w:t xml:space="preserve">   Answer: b) Added if financing Zakatable items</w:t>
      </w:r>
      <w:r>
        <w:br/>
      </w:r>
    </w:p>
    <w:p w14:paraId="1F77AD10" w14:textId="77777777" w:rsidR="00960A30" w:rsidRDefault="00256D04">
      <w:r>
        <w:t>30. Who oversees the Zakat compliance?</w:t>
      </w:r>
    </w:p>
    <w:p w14:paraId="4D36FB0E" w14:textId="77777777" w:rsidR="00960A30" w:rsidRDefault="00256D04">
      <w:r>
        <w:t xml:space="preserve">   a) Ministry of Commerce</w:t>
      </w:r>
    </w:p>
    <w:p w14:paraId="514A236C" w14:textId="77777777" w:rsidR="00960A30" w:rsidRDefault="00256D04">
      <w:r>
        <w:t xml:space="preserve">   b) Saudi Central Bank</w:t>
      </w:r>
    </w:p>
    <w:p w14:paraId="243DD02F" w14:textId="77777777" w:rsidR="00960A30" w:rsidRDefault="00256D04">
      <w:r>
        <w:t xml:space="preserve">   c) Zakat, Tax, and Customs Authority</w:t>
      </w:r>
    </w:p>
    <w:p w14:paraId="72686EC4" w14:textId="77777777" w:rsidR="00960A30" w:rsidRDefault="00256D04">
      <w:r>
        <w:t xml:space="preserve">   d) Municipal office</w:t>
      </w:r>
    </w:p>
    <w:p w14:paraId="2B6E5149" w14:textId="77777777" w:rsidR="00960A30" w:rsidRDefault="00256D04">
      <w:r>
        <w:t xml:space="preserve">   Answer: c) Zakat, Tax, and Customs Authority</w:t>
      </w:r>
      <w:r>
        <w:br/>
      </w:r>
    </w:p>
    <w:p w14:paraId="42312F91" w14:textId="77777777" w:rsidR="00960A30" w:rsidRDefault="00256D04">
      <w:r>
        <w:t>31. Zakat is not applicable to:</w:t>
      </w:r>
    </w:p>
    <w:p w14:paraId="73FAA38A" w14:textId="77777777" w:rsidR="00960A30" w:rsidRDefault="00256D04">
      <w:r>
        <w:t xml:space="preserve">   a) Property under development</w:t>
      </w:r>
    </w:p>
    <w:p w14:paraId="7160EB7A" w14:textId="77777777" w:rsidR="00960A30" w:rsidRDefault="00256D04">
      <w:r>
        <w:t xml:space="preserve">   b) Statutory reserves</w:t>
      </w:r>
    </w:p>
    <w:p w14:paraId="2E369B63" w14:textId="77777777" w:rsidR="00960A30" w:rsidRDefault="00256D04">
      <w:r>
        <w:t xml:space="preserve">   c) Fixed assets</w:t>
      </w:r>
    </w:p>
    <w:p w14:paraId="7FF3E660" w14:textId="77777777" w:rsidR="00960A30" w:rsidRDefault="00256D04">
      <w:r>
        <w:lastRenderedPageBreak/>
        <w:t xml:space="preserve">   d) Foreign investments</w:t>
      </w:r>
    </w:p>
    <w:p w14:paraId="4AD9E0AB" w14:textId="77777777" w:rsidR="00960A30" w:rsidRDefault="00256D04">
      <w:r>
        <w:t xml:space="preserve">   Answer: c) Fixed assets</w:t>
      </w:r>
      <w:r>
        <w:br/>
      </w:r>
    </w:p>
    <w:p w14:paraId="238CDA43" w14:textId="77777777" w:rsidR="00960A30" w:rsidRDefault="00256D04">
      <w:r>
        <w:t>32. The Zakat Declaration must include:</w:t>
      </w:r>
    </w:p>
    <w:p w14:paraId="6D9E0385" w14:textId="77777777" w:rsidR="00960A30" w:rsidRDefault="00256D04">
      <w:r>
        <w:t xml:space="preserve">   a) All business expenses</w:t>
      </w:r>
    </w:p>
    <w:p w14:paraId="61F9F495" w14:textId="77777777" w:rsidR="00960A30" w:rsidRDefault="00256D04">
      <w:r>
        <w:t xml:space="preserve">   b) Only income</w:t>
      </w:r>
    </w:p>
    <w:p w14:paraId="4D28EE4A" w14:textId="77777777" w:rsidR="00960A30" w:rsidRDefault="00256D04">
      <w:r>
        <w:t xml:space="preserve">   c) Zakatable base</w:t>
      </w:r>
    </w:p>
    <w:p w14:paraId="364A77E2" w14:textId="77777777" w:rsidR="00960A30" w:rsidRDefault="00256D04">
      <w:r>
        <w:t xml:space="preserve">   d) Only assets</w:t>
      </w:r>
    </w:p>
    <w:p w14:paraId="61E5DB43" w14:textId="77777777" w:rsidR="00960A30" w:rsidRDefault="00256D04">
      <w:r>
        <w:t xml:space="preserve">   Answer: c) Zakatable base</w:t>
      </w:r>
      <w:r>
        <w:br/>
      </w:r>
    </w:p>
    <w:p w14:paraId="4A198217" w14:textId="77777777" w:rsidR="00960A30" w:rsidRDefault="00256D04">
      <w:r>
        <w:t>33. How is unclaimed shareholder dividends treated?</w:t>
      </w:r>
    </w:p>
    <w:p w14:paraId="4FA083A5" w14:textId="77777777" w:rsidR="00960A30" w:rsidRDefault="00256D04">
      <w:r>
        <w:t xml:space="preserve">   a) Excluded</w:t>
      </w:r>
    </w:p>
    <w:p w14:paraId="5BE7423B" w14:textId="77777777" w:rsidR="00960A30" w:rsidRDefault="00256D04">
      <w:r>
        <w:t xml:space="preserve">   b) Added to base</w:t>
      </w:r>
    </w:p>
    <w:p w14:paraId="51E4C3D9" w14:textId="77777777" w:rsidR="00960A30" w:rsidRDefault="00256D04">
      <w:r>
        <w:t xml:space="preserve">   c) Deducted</w:t>
      </w:r>
    </w:p>
    <w:p w14:paraId="503A43AF" w14:textId="77777777" w:rsidR="00960A30" w:rsidRDefault="00256D04">
      <w:r>
        <w:t xml:space="preserve">   d) Held in reserve</w:t>
      </w:r>
    </w:p>
    <w:p w14:paraId="664360F8" w14:textId="77777777" w:rsidR="00960A30" w:rsidRDefault="00256D04">
      <w:r>
        <w:t xml:space="preserve">   Answer: b) Added to base</w:t>
      </w:r>
      <w:r>
        <w:br/>
      </w:r>
    </w:p>
    <w:p w14:paraId="41EC067A" w14:textId="77777777" w:rsidR="00960A30" w:rsidRDefault="00256D04">
      <w:r>
        <w:t>34. Zakat payers must file their declaration by:</w:t>
      </w:r>
    </w:p>
    <w:p w14:paraId="16C13DE1" w14:textId="77777777" w:rsidR="00960A30" w:rsidRDefault="00256D04">
      <w:r>
        <w:t xml:space="preserve">   a) June 30</w:t>
      </w:r>
    </w:p>
    <w:p w14:paraId="0E6FA620" w14:textId="77777777" w:rsidR="00960A30" w:rsidRDefault="00256D04">
      <w:r>
        <w:t xml:space="preserve">   b) End of Hijri year</w:t>
      </w:r>
    </w:p>
    <w:p w14:paraId="6C44D4BE" w14:textId="77777777" w:rsidR="00960A30" w:rsidRDefault="00256D04">
      <w:r>
        <w:t xml:space="preserve">   c) Within 120 days of fiscal year end</w:t>
      </w:r>
    </w:p>
    <w:p w14:paraId="27A262ED" w14:textId="77777777" w:rsidR="00960A30" w:rsidRDefault="00256D04">
      <w:r>
        <w:t xml:space="preserve">   d) Quarterly</w:t>
      </w:r>
    </w:p>
    <w:p w14:paraId="1BB9F923" w14:textId="77777777" w:rsidR="00960A30" w:rsidRDefault="00256D04">
      <w:r>
        <w:t xml:space="preserve">   Answer: c) Within 120 days of fiscal year end</w:t>
      </w:r>
      <w:r>
        <w:br/>
      </w:r>
    </w:p>
    <w:p w14:paraId="489781CA" w14:textId="77777777" w:rsidR="00960A30" w:rsidRDefault="00256D04">
      <w:r>
        <w:t>35. Assets that are not used for business are:</w:t>
      </w:r>
    </w:p>
    <w:p w14:paraId="775B068F" w14:textId="77777777" w:rsidR="00960A30" w:rsidRDefault="00256D04">
      <w:r>
        <w:t xml:space="preserve">   a) Exempt from Zakat</w:t>
      </w:r>
    </w:p>
    <w:p w14:paraId="7A179687" w14:textId="77777777" w:rsidR="00960A30" w:rsidRDefault="00256D04">
      <w:r>
        <w:t xml:space="preserve">   b) Fully included</w:t>
      </w:r>
    </w:p>
    <w:p w14:paraId="75F6BF89" w14:textId="77777777" w:rsidR="00960A30" w:rsidRDefault="00256D04">
      <w:r>
        <w:lastRenderedPageBreak/>
        <w:t xml:space="preserve">   c) Considered at cost</w:t>
      </w:r>
    </w:p>
    <w:p w14:paraId="161EECC6" w14:textId="77777777" w:rsidR="00960A30" w:rsidRDefault="00256D04">
      <w:r>
        <w:t xml:space="preserve">   d) Deducted from base</w:t>
      </w:r>
    </w:p>
    <w:p w14:paraId="3B6E211A" w14:textId="77777777" w:rsidR="00960A30" w:rsidRDefault="00256D04">
      <w:r>
        <w:t xml:space="preserve">   Answer: a) Exempt from Zakat</w:t>
      </w:r>
      <w:r>
        <w:br/>
      </w:r>
    </w:p>
    <w:p w14:paraId="0AF8ACA1" w14:textId="77777777" w:rsidR="00960A30" w:rsidRDefault="00256D04">
      <w:r>
        <w:t>36. How is Zakat calculated on receivables?</w:t>
      </w:r>
    </w:p>
    <w:p w14:paraId="0103493A" w14:textId="77777777" w:rsidR="00960A30" w:rsidRDefault="00256D04">
      <w:r>
        <w:t xml:space="preserve">   a) At full value</w:t>
      </w:r>
    </w:p>
    <w:p w14:paraId="761CD40A" w14:textId="77777777" w:rsidR="00960A30" w:rsidRDefault="00256D04">
      <w:r>
        <w:t xml:space="preserve">   b) Discounted</w:t>
      </w:r>
    </w:p>
    <w:p w14:paraId="4AFF76A6" w14:textId="77777777" w:rsidR="00960A30" w:rsidRDefault="00256D04">
      <w:r>
        <w:t xml:space="preserve">   c) Excluded if overdue</w:t>
      </w:r>
    </w:p>
    <w:p w14:paraId="45779CCA" w14:textId="77777777" w:rsidR="00960A30" w:rsidRDefault="00256D04">
      <w:r>
        <w:t xml:space="preserve">   d) Added only if paid</w:t>
      </w:r>
    </w:p>
    <w:p w14:paraId="18C6CD19" w14:textId="77777777" w:rsidR="00960A30" w:rsidRDefault="00256D04">
      <w:r>
        <w:t xml:space="preserve">   Answer: a) At full value</w:t>
      </w:r>
      <w:r>
        <w:br/>
      </w:r>
    </w:p>
    <w:p w14:paraId="1DB6F826" w14:textId="77777777" w:rsidR="00960A30" w:rsidRDefault="00256D04">
      <w:r>
        <w:t>37. Investments in local Saudi companies are:</w:t>
      </w:r>
    </w:p>
    <w:p w14:paraId="0F5A88E6" w14:textId="77777777" w:rsidR="00960A30" w:rsidRDefault="00256D04">
      <w:r>
        <w:t xml:space="preserve">   a) Fully Zakatable</w:t>
      </w:r>
    </w:p>
    <w:p w14:paraId="1F4290C9" w14:textId="77777777" w:rsidR="00960A30" w:rsidRDefault="00256D04">
      <w:r>
        <w:t xml:space="preserve">   b) Exempt if Zakat is paid</w:t>
      </w:r>
    </w:p>
    <w:p w14:paraId="57B92F75" w14:textId="77777777" w:rsidR="00960A30" w:rsidRDefault="00256D04">
      <w:r>
        <w:t xml:space="preserve">   c) Excluded</w:t>
      </w:r>
    </w:p>
    <w:p w14:paraId="765E7D6F" w14:textId="77777777" w:rsidR="00960A30" w:rsidRDefault="00256D04">
      <w:r>
        <w:t xml:space="preserve">   d) Only partially included</w:t>
      </w:r>
    </w:p>
    <w:p w14:paraId="21FEF4AD" w14:textId="77777777" w:rsidR="00960A30" w:rsidRDefault="00256D04">
      <w:r>
        <w:t xml:space="preserve">   Answer: b) Exempt if Zakat is paid</w:t>
      </w:r>
      <w:r>
        <w:br/>
      </w:r>
    </w:p>
    <w:p w14:paraId="4CFD534F" w14:textId="77777777" w:rsidR="00960A30" w:rsidRDefault="00256D04">
      <w:r>
        <w:t>38. Real estate under long-term development is:</w:t>
      </w:r>
    </w:p>
    <w:p w14:paraId="2D71DBF6" w14:textId="77777777" w:rsidR="00960A30" w:rsidRDefault="00256D04">
      <w:r>
        <w:t xml:space="preserve">   a) Exempt</w:t>
      </w:r>
    </w:p>
    <w:p w14:paraId="0410332E" w14:textId="77777777" w:rsidR="00960A30" w:rsidRDefault="00256D04">
      <w:r>
        <w:t xml:space="preserve">   b) Fully Zakatable</w:t>
      </w:r>
    </w:p>
    <w:p w14:paraId="7C8811C5" w14:textId="77777777" w:rsidR="00960A30" w:rsidRDefault="00256D04">
      <w:r>
        <w:t xml:space="preserve">   c) Partially included</w:t>
      </w:r>
    </w:p>
    <w:p w14:paraId="0B1EBD43" w14:textId="77777777" w:rsidR="00960A30" w:rsidRDefault="00256D04">
      <w:r>
        <w:t xml:space="preserve">   d) Not considered until sold</w:t>
      </w:r>
    </w:p>
    <w:p w14:paraId="354F6F35" w14:textId="77777777" w:rsidR="00960A30" w:rsidRDefault="00256D04">
      <w:r>
        <w:t xml:space="preserve">   Answer: c) Partially included</w:t>
      </w:r>
      <w:r>
        <w:br/>
      </w:r>
    </w:p>
    <w:p w14:paraId="436A231D" w14:textId="77777777" w:rsidR="00960A30" w:rsidRDefault="00256D04">
      <w:r>
        <w:t>39. Zakat compliance includes:</w:t>
      </w:r>
    </w:p>
    <w:p w14:paraId="59D1E7B9" w14:textId="77777777" w:rsidR="00960A30" w:rsidRDefault="00256D04">
      <w:r>
        <w:t xml:space="preserve">   a) Only large firms</w:t>
      </w:r>
    </w:p>
    <w:p w14:paraId="64B39C64" w14:textId="77777777" w:rsidR="00960A30" w:rsidRDefault="00256D04">
      <w:r>
        <w:lastRenderedPageBreak/>
        <w:t xml:space="preserve">   b) All commercial entities</w:t>
      </w:r>
    </w:p>
    <w:p w14:paraId="59838FA7" w14:textId="77777777" w:rsidR="00960A30" w:rsidRDefault="00256D04">
      <w:r>
        <w:t xml:space="preserve">   c) Only foreign-owned businesses</w:t>
      </w:r>
    </w:p>
    <w:p w14:paraId="272AE604" w14:textId="77777777" w:rsidR="00960A30" w:rsidRDefault="00256D04">
      <w:r>
        <w:t xml:space="preserve">   d) Only individual traders</w:t>
      </w:r>
    </w:p>
    <w:p w14:paraId="33C6F3F5" w14:textId="77777777" w:rsidR="00960A30" w:rsidRDefault="00256D04">
      <w:r>
        <w:t xml:space="preserve">   Answer: b) All commercial entities</w:t>
      </w:r>
      <w:r>
        <w:br/>
      </w:r>
    </w:p>
    <w:p w14:paraId="7F5DD7C1" w14:textId="77777777" w:rsidR="00791BC8" w:rsidRDefault="00791BC8"/>
    <w:p w14:paraId="617CFA59" w14:textId="77777777" w:rsidR="00791BC8" w:rsidRDefault="00791BC8"/>
    <w:p w14:paraId="30FB0F06" w14:textId="77777777" w:rsidR="00791BC8" w:rsidRDefault="00791BC8"/>
    <w:p w14:paraId="758828FC" w14:textId="77777777" w:rsidR="00791BC8" w:rsidRDefault="00791BC8"/>
    <w:p w14:paraId="7289C2EF" w14:textId="2A7C16EC" w:rsidR="00960A30" w:rsidRDefault="00256D04">
      <w:r>
        <w:t>40. What is excluded from Zakat if held abroad?</w:t>
      </w:r>
    </w:p>
    <w:p w14:paraId="2A084F39" w14:textId="77777777" w:rsidR="00960A30" w:rsidRDefault="00256D04">
      <w:r>
        <w:t xml:space="preserve">   a) Non-trading assets</w:t>
      </w:r>
    </w:p>
    <w:p w14:paraId="1BD4160D" w14:textId="77777777" w:rsidR="00960A30" w:rsidRDefault="00256D04">
      <w:r>
        <w:t xml:space="preserve">   b) Fixed deposits</w:t>
      </w:r>
    </w:p>
    <w:p w14:paraId="325EAA1E" w14:textId="77777777" w:rsidR="00960A30" w:rsidRDefault="00256D04">
      <w:r>
        <w:t xml:space="preserve">   c) Real estate</w:t>
      </w:r>
    </w:p>
    <w:p w14:paraId="74B11FFB" w14:textId="77777777" w:rsidR="00960A30" w:rsidRDefault="00256D04">
      <w:r>
        <w:t xml:space="preserve">   d) Trading stocks</w:t>
      </w:r>
    </w:p>
    <w:p w14:paraId="4A24CD47" w14:textId="77777777" w:rsidR="00960A30" w:rsidRDefault="00256D04">
      <w:r>
        <w:t xml:space="preserve">   Answer: a) Non-trading assets</w:t>
      </w:r>
      <w:r>
        <w:br/>
      </w:r>
    </w:p>
    <w:p w14:paraId="7432F1F9" w14:textId="693636A6" w:rsidR="00960A30" w:rsidRDefault="00960A30"/>
    <w:sectPr w:rsidR="00960A30" w:rsidSect="00256D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D98A" w14:textId="77777777" w:rsidR="00256D04" w:rsidRDefault="00256D04" w:rsidP="00256D04">
      <w:pPr>
        <w:spacing w:after="0" w:line="240" w:lineRule="auto"/>
      </w:pPr>
      <w:r>
        <w:separator/>
      </w:r>
    </w:p>
  </w:endnote>
  <w:endnote w:type="continuationSeparator" w:id="0">
    <w:p w14:paraId="7300C439" w14:textId="77777777" w:rsidR="00256D04" w:rsidRDefault="00256D04" w:rsidP="00256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431AE" w14:textId="77777777" w:rsidR="00256D04" w:rsidRDefault="00256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CD035" w14:textId="4F1D67E0" w:rsidR="00256D04" w:rsidRDefault="00256D04" w:rsidP="00256D04">
    <w:pPr>
      <w:pStyle w:val="Footer"/>
      <w:jc w:val="right"/>
    </w:pPr>
    <w:r>
      <w:t>www.myexamwinner.com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B8368" w14:textId="77777777" w:rsidR="00256D04" w:rsidRDefault="00256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2FCD5" w14:textId="77777777" w:rsidR="00256D04" w:rsidRDefault="00256D04" w:rsidP="00256D04">
      <w:pPr>
        <w:spacing w:after="0" w:line="240" w:lineRule="auto"/>
      </w:pPr>
      <w:r>
        <w:separator/>
      </w:r>
    </w:p>
  </w:footnote>
  <w:footnote w:type="continuationSeparator" w:id="0">
    <w:p w14:paraId="75CEE368" w14:textId="77777777" w:rsidR="00256D04" w:rsidRDefault="00256D04" w:rsidP="00256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2AEE" w14:textId="08A8DF5B" w:rsidR="00256D04" w:rsidRDefault="00256D04">
    <w:pPr>
      <w:pStyle w:val="Header"/>
    </w:pPr>
    <w:r>
      <w:rPr>
        <w:noProof/>
      </w:rPr>
      <w:pict w14:anchorId="518D4B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76422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91DEE" w14:textId="349FC63D" w:rsidR="00256D04" w:rsidRDefault="00256D04" w:rsidP="00256D04">
    <w:pPr>
      <w:pStyle w:val="Header"/>
      <w:jc w:val="right"/>
    </w:pPr>
    <w:r>
      <w:rPr>
        <w:noProof/>
      </w:rPr>
      <w:pict w14:anchorId="7084E2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76423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1DD547EE" wp14:editId="1A3549C2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55062" cy="766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2C22A" w14:textId="1D1CDFCF" w:rsidR="00256D04" w:rsidRDefault="00256D04">
    <w:pPr>
      <w:pStyle w:val="Header"/>
    </w:pPr>
    <w:r>
      <w:rPr>
        <w:noProof/>
      </w:rPr>
      <w:pict w14:anchorId="77C2D6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76421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0784072">
    <w:abstractNumId w:val="8"/>
  </w:num>
  <w:num w:numId="2" w16cid:durableId="802313820">
    <w:abstractNumId w:val="6"/>
  </w:num>
  <w:num w:numId="3" w16cid:durableId="2122795773">
    <w:abstractNumId w:val="5"/>
  </w:num>
  <w:num w:numId="4" w16cid:durableId="737484539">
    <w:abstractNumId w:val="4"/>
  </w:num>
  <w:num w:numId="5" w16cid:durableId="623728653">
    <w:abstractNumId w:val="7"/>
  </w:num>
  <w:num w:numId="6" w16cid:durableId="550268627">
    <w:abstractNumId w:val="3"/>
  </w:num>
  <w:num w:numId="7" w16cid:durableId="1880390443">
    <w:abstractNumId w:val="2"/>
  </w:num>
  <w:num w:numId="8" w16cid:durableId="716776514">
    <w:abstractNumId w:val="1"/>
  </w:num>
  <w:num w:numId="9" w16cid:durableId="152478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D04"/>
    <w:rsid w:val="0029639D"/>
    <w:rsid w:val="00326F90"/>
    <w:rsid w:val="00467987"/>
    <w:rsid w:val="005C56DE"/>
    <w:rsid w:val="00791BC8"/>
    <w:rsid w:val="00960A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4</cp:revision>
  <dcterms:created xsi:type="dcterms:W3CDTF">2013-12-23T23:15:00Z</dcterms:created>
  <dcterms:modified xsi:type="dcterms:W3CDTF">2024-11-04T07:53:00Z</dcterms:modified>
  <cp:category/>
</cp:coreProperties>
</file>