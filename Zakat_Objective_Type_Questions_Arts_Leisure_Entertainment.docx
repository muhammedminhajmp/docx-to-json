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F8296D" w14:textId="77777777" w:rsidR="006E7D30" w:rsidRDefault="00000000">
      <w:r>
        <w:t>1. Which authority is responsible for collecting Zakat in Saudi Arabia?</w:t>
      </w:r>
    </w:p>
    <w:p w14:paraId="135A1B2F" w14:textId="77777777" w:rsidR="006E7D30" w:rsidRDefault="00000000">
      <w:pPr>
        <w:pStyle w:val="ListBullet"/>
      </w:pPr>
      <w:r>
        <w:t>A) Ministry of Arts and Culture</w:t>
      </w:r>
    </w:p>
    <w:p w14:paraId="02D192B9" w14:textId="77777777" w:rsidR="006E7D30" w:rsidRDefault="00000000">
      <w:pPr>
        <w:pStyle w:val="ListBullet"/>
      </w:pPr>
      <w:r>
        <w:t>B) Ministry of Finance</w:t>
      </w:r>
    </w:p>
    <w:p w14:paraId="3CF682F9" w14:textId="77777777" w:rsidR="006E7D30" w:rsidRDefault="00000000">
      <w:pPr>
        <w:pStyle w:val="ListBullet"/>
      </w:pPr>
      <w:r>
        <w:t>C) General Authority of Zakat, Tax, and Customs</w:t>
      </w:r>
    </w:p>
    <w:p w14:paraId="580B540A" w14:textId="77777777" w:rsidR="006E7D30" w:rsidRDefault="00000000">
      <w:pPr>
        <w:pStyle w:val="ListBullet"/>
      </w:pPr>
      <w:r>
        <w:t>D) Saudi Central Bank</w:t>
      </w:r>
    </w:p>
    <w:p w14:paraId="45A3DC59" w14:textId="77777777" w:rsidR="006E7D30" w:rsidRDefault="00000000">
      <w:r>
        <w:t>Answer: C</w:t>
      </w:r>
    </w:p>
    <w:p w14:paraId="3A491E92" w14:textId="77777777" w:rsidR="006E7D30" w:rsidRDefault="00000000">
      <w:r>
        <w:t>2. In which section of the guideline can you find practical examples for Zakat calculation?</w:t>
      </w:r>
    </w:p>
    <w:p w14:paraId="22269185" w14:textId="77777777" w:rsidR="006E7D30" w:rsidRDefault="00000000">
      <w:pPr>
        <w:pStyle w:val="ListBullet"/>
      </w:pPr>
      <w:r>
        <w:t>A) Section 1</w:t>
      </w:r>
    </w:p>
    <w:p w14:paraId="3CA963EC" w14:textId="77777777" w:rsidR="006E7D30" w:rsidRDefault="00000000">
      <w:pPr>
        <w:pStyle w:val="ListBullet"/>
      </w:pPr>
      <w:r>
        <w:t>B) Section 3</w:t>
      </w:r>
    </w:p>
    <w:p w14:paraId="496B2EF3" w14:textId="77777777" w:rsidR="006E7D30" w:rsidRDefault="00000000">
      <w:pPr>
        <w:pStyle w:val="ListBullet"/>
      </w:pPr>
      <w:r>
        <w:t>C) Section 5</w:t>
      </w:r>
    </w:p>
    <w:p w14:paraId="2FF4EE6E" w14:textId="77777777" w:rsidR="006E7D30" w:rsidRDefault="00000000">
      <w:pPr>
        <w:pStyle w:val="ListBullet"/>
      </w:pPr>
      <w:r>
        <w:t>D) Section 6</w:t>
      </w:r>
    </w:p>
    <w:p w14:paraId="626BB6BE" w14:textId="77777777" w:rsidR="006E7D30" w:rsidRDefault="00000000">
      <w:r>
        <w:t>Answer: D</w:t>
      </w:r>
    </w:p>
    <w:p w14:paraId="594E8D7C" w14:textId="77777777" w:rsidR="006E7D30" w:rsidRDefault="00000000">
      <w:r>
        <w:t>3. Which of the following items is generally not deducted from the Zakat base?</w:t>
      </w:r>
    </w:p>
    <w:p w14:paraId="3596AE8E" w14:textId="77777777" w:rsidR="006E7D30" w:rsidRDefault="00000000">
      <w:pPr>
        <w:pStyle w:val="ListBullet"/>
      </w:pPr>
      <w:r>
        <w:t>A) Fixed assets</w:t>
      </w:r>
    </w:p>
    <w:p w14:paraId="70B355A0" w14:textId="77777777" w:rsidR="006E7D30" w:rsidRDefault="00000000">
      <w:pPr>
        <w:pStyle w:val="ListBullet"/>
      </w:pPr>
      <w:r>
        <w:t>B) Inventory for sale</w:t>
      </w:r>
    </w:p>
    <w:p w14:paraId="2AE8C560" w14:textId="77777777" w:rsidR="006E7D30" w:rsidRDefault="00000000">
      <w:pPr>
        <w:pStyle w:val="ListBullet"/>
      </w:pPr>
      <w:r>
        <w:t>C) Accounts receivable</w:t>
      </w:r>
    </w:p>
    <w:p w14:paraId="3EE8BD3B" w14:textId="77777777" w:rsidR="006E7D30" w:rsidRDefault="00000000">
      <w:pPr>
        <w:pStyle w:val="ListBullet"/>
      </w:pPr>
      <w:r>
        <w:t>D) Cash and cash equivalents</w:t>
      </w:r>
    </w:p>
    <w:p w14:paraId="01B0539C" w14:textId="77777777" w:rsidR="006E7D30" w:rsidRDefault="00000000">
      <w:r>
        <w:t>Answer: D</w:t>
      </w:r>
    </w:p>
    <w:p w14:paraId="64842C9C" w14:textId="77777777" w:rsidR="006E7D30" w:rsidRDefault="00000000">
      <w:r>
        <w:t>4. What is Zakat primarily intended to achieve according to the guidelines?</w:t>
      </w:r>
    </w:p>
    <w:p w14:paraId="3DB04B92" w14:textId="77777777" w:rsidR="006E7D30" w:rsidRDefault="00000000">
      <w:pPr>
        <w:pStyle w:val="ListBullet"/>
      </w:pPr>
      <w:r>
        <w:t>A) Wealth accumulation</w:t>
      </w:r>
    </w:p>
    <w:p w14:paraId="2F4FE3ED" w14:textId="77777777" w:rsidR="006E7D30" w:rsidRDefault="00000000">
      <w:pPr>
        <w:pStyle w:val="ListBullet"/>
      </w:pPr>
      <w:r>
        <w:t>B) Poverty alleviation and social solidarity</w:t>
      </w:r>
    </w:p>
    <w:p w14:paraId="26E7C44E" w14:textId="77777777" w:rsidR="006E7D30" w:rsidRDefault="00000000">
      <w:pPr>
        <w:pStyle w:val="ListBullet"/>
      </w:pPr>
      <w:r>
        <w:t>C) Economic growth</w:t>
      </w:r>
    </w:p>
    <w:p w14:paraId="2462A992" w14:textId="77777777" w:rsidR="006E7D30" w:rsidRDefault="00000000">
      <w:pPr>
        <w:pStyle w:val="ListBullet"/>
      </w:pPr>
      <w:r>
        <w:t>D) Inflation control</w:t>
      </w:r>
    </w:p>
    <w:p w14:paraId="78101995" w14:textId="77777777" w:rsidR="006E7D30" w:rsidRDefault="00000000">
      <w:r>
        <w:t>Answer: B</w:t>
      </w:r>
    </w:p>
    <w:p w14:paraId="1CB25747" w14:textId="77777777" w:rsidR="006E7D30" w:rsidRDefault="00000000">
      <w:r>
        <w:t>5. Which authority is responsible for collecting Zakat in Saudi Arabia?</w:t>
      </w:r>
    </w:p>
    <w:p w14:paraId="00CAF2DF" w14:textId="77777777" w:rsidR="006E7D30" w:rsidRDefault="00000000">
      <w:pPr>
        <w:pStyle w:val="ListBullet"/>
      </w:pPr>
      <w:r>
        <w:t>A) Ministry of Arts and Culture</w:t>
      </w:r>
    </w:p>
    <w:p w14:paraId="04D411B5" w14:textId="77777777" w:rsidR="006E7D30" w:rsidRDefault="00000000">
      <w:pPr>
        <w:pStyle w:val="ListBullet"/>
      </w:pPr>
      <w:r>
        <w:t>B) Ministry of Finance</w:t>
      </w:r>
    </w:p>
    <w:p w14:paraId="56B8052D" w14:textId="77777777" w:rsidR="006E7D30" w:rsidRDefault="00000000">
      <w:pPr>
        <w:pStyle w:val="ListBullet"/>
      </w:pPr>
      <w:r>
        <w:t>C) General Authority of Zakat, Tax, and Customs</w:t>
      </w:r>
    </w:p>
    <w:p w14:paraId="6CAB6C10" w14:textId="77777777" w:rsidR="006E7D30" w:rsidRDefault="00000000">
      <w:pPr>
        <w:pStyle w:val="ListBullet"/>
      </w:pPr>
      <w:r>
        <w:t>D) Saudi Central Bank</w:t>
      </w:r>
    </w:p>
    <w:p w14:paraId="075DA52A" w14:textId="77777777" w:rsidR="006E7D30" w:rsidRDefault="00000000">
      <w:r>
        <w:t>Answer: C</w:t>
      </w:r>
    </w:p>
    <w:p w14:paraId="2E95FFC5" w14:textId="77777777" w:rsidR="006E7D30" w:rsidRDefault="00000000">
      <w:r>
        <w:t>6. In which section of the guideline can you find practical examples for Zakat calculation?</w:t>
      </w:r>
    </w:p>
    <w:p w14:paraId="4B81F54B" w14:textId="77777777" w:rsidR="006E7D30" w:rsidRDefault="00000000">
      <w:pPr>
        <w:pStyle w:val="ListBullet"/>
      </w:pPr>
      <w:r>
        <w:lastRenderedPageBreak/>
        <w:t>A) Section 1</w:t>
      </w:r>
    </w:p>
    <w:p w14:paraId="53AC1816" w14:textId="77777777" w:rsidR="006E7D30" w:rsidRDefault="00000000">
      <w:pPr>
        <w:pStyle w:val="ListBullet"/>
      </w:pPr>
      <w:r>
        <w:t>B) Section 3</w:t>
      </w:r>
    </w:p>
    <w:p w14:paraId="0C24D5AB" w14:textId="77777777" w:rsidR="006E7D30" w:rsidRDefault="00000000">
      <w:pPr>
        <w:pStyle w:val="ListBullet"/>
      </w:pPr>
      <w:r>
        <w:t>C) Section 5</w:t>
      </w:r>
    </w:p>
    <w:p w14:paraId="7C25B425" w14:textId="77777777" w:rsidR="006E7D30" w:rsidRDefault="00000000">
      <w:pPr>
        <w:pStyle w:val="ListBullet"/>
      </w:pPr>
      <w:r>
        <w:t>D) Section 6</w:t>
      </w:r>
    </w:p>
    <w:p w14:paraId="4D7CE408" w14:textId="77777777" w:rsidR="006E7D30" w:rsidRDefault="00000000">
      <w:r>
        <w:t>Answer: D</w:t>
      </w:r>
    </w:p>
    <w:p w14:paraId="4B44D2A9" w14:textId="77777777" w:rsidR="006E7D30" w:rsidRDefault="00000000">
      <w:r>
        <w:t>7. Which of the following items is generally not deducted from the Zakat base?</w:t>
      </w:r>
    </w:p>
    <w:p w14:paraId="2A526960" w14:textId="77777777" w:rsidR="006E7D30" w:rsidRDefault="00000000">
      <w:pPr>
        <w:pStyle w:val="ListBullet"/>
      </w:pPr>
      <w:r>
        <w:t>A) Fixed assets</w:t>
      </w:r>
    </w:p>
    <w:p w14:paraId="36A14265" w14:textId="77777777" w:rsidR="006E7D30" w:rsidRDefault="00000000">
      <w:pPr>
        <w:pStyle w:val="ListBullet"/>
      </w:pPr>
      <w:r>
        <w:t>B) Inventory for sale</w:t>
      </w:r>
    </w:p>
    <w:p w14:paraId="637CF135" w14:textId="77777777" w:rsidR="006E7D30" w:rsidRDefault="00000000">
      <w:pPr>
        <w:pStyle w:val="ListBullet"/>
      </w:pPr>
      <w:r>
        <w:t>C) Accounts receivable</w:t>
      </w:r>
    </w:p>
    <w:p w14:paraId="4B3E7A43" w14:textId="77777777" w:rsidR="006E7D30" w:rsidRDefault="00000000">
      <w:pPr>
        <w:pStyle w:val="ListBullet"/>
      </w:pPr>
      <w:r>
        <w:t>D) Cash and cash equivalents</w:t>
      </w:r>
    </w:p>
    <w:p w14:paraId="36E5276B" w14:textId="77777777" w:rsidR="006E7D30" w:rsidRDefault="00000000">
      <w:r>
        <w:t>Answer: D</w:t>
      </w:r>
    </w:p>
    <w:p w14:paraId="10260DDD" w14:textId="77777777" w:rsidR="006E7D30" w:rsidRDefault="00000000">
      <w:r>
        <w:t>8. What is Zakat primarily intended to achieve according to the guidelines?</w:t>
      </w:r>
    </w:p>
    <w:p w14:paraId="1EEE9088" w14:textId="77777777" w:rsidR="006E7D30" w:rsidRDefault="00000000">
      <w:pPr>
        <w:pStyle w:val="ListBullet"/>
      </w:pPr>
      <w:r>
        <w:t>A) Wealth accumulation</w:t>
      </w:r>
    </w:p>
    <w:p w14:paraId="412B828E" w14:textId="77777777" w:rsidR="006E7D30" w:rsidRDefault="00000000">
      <w:pPr>
        <w:pStyle w:val="ListBullet"/>
      </w:pPr>
      <w:r>
        <w:t>B) Poverty alleviation and social solidarity</w:t>
      </w:r>
    </w:p>
    <w:p w14:paraId="3D3C5090" w14:textId="77777777" w:rsidR="006E7D30" w:rsidRDefault="00000000">
      <w:pPr>
        <w:pStyle w:val="ListBullet"/>
      </w:pPr>
      <w:r>
        <w:t>C) Economic growth</w:t>
      </w:r>
    </w:p>
    <w:p w14:paraId="4DEB6905" w14:textId="77777777" w:rsidR="006E7D30" w:rsidRDefault="00000000">
      <w:pPr>
        <w:pStyle w:val="ListBullet"/>
      </w:pPr>
      <w:r>
        <w:t>D) Inflation control</w:t>
      </w:r>
    </w:p>
    <w:p w14:paraId="5B28D44F" w14:textId="77777777" w:rsidR="006E7D30" w:rsidRDefault="00000000">
      <w:r>
        <w:t>Answer: B</w:t>
      </w:r>
    </w:p>
    <w:p w14:paraId="4865BF54" w14:textId="77777777" w:rsidR="006E7D30" w:rsidRDefault="00000000">
      <w:r>
        <w:t>9. Which authority is responsible for collecting Zakat in Saudi Arabia?</w:t>
      </w:r>
    </w:p>
    <w:p w14:paraId="0269D130" w14:textId="77777777" w:rsidR="006E7D30" w:rsidRDefault="00000000">
      <w:pPr>
        <w:pStyle w:val="ListBullet"/>
      </w:pPr>
      <w:r>
        <w:t>A) Ministry of Arts and Culture</w:t>
      </w:r>
    </w:p>
    <w:p w14:paraId="308ABF7B" w14:textId="77777777" w:rsidR="006E7D30" w:rsidRDefault="00000000">
      <w:pPr>
        <w:pStyle w:val="ListBullet"/>
      </w:pPr>
      <w:r>
        <w:t>B) Ministry of Finance</w:t>
      </w:r>
    </w:p>
    <w:p w14:paraId="55E0AF7F" w14:textId="77777777" w:rsidR="006E7D30" w:rsidRDefault="00000000">
      <w:pPr>
        <w:pStyle w:val="ListBullet"/>
      </w:pPr>
      <w:r>
        <w:t>C) General Authority of Zakat, Tax, and Customs</w:t>
      </w:r>
    </w:p>
    <w:p w14:paraId="27B97581" w14:textId="77777777" w:rsidR="006E7D30" w:rsidRDefault="00000000">
      <w:pPr>
        <w:pStyle w:val="ListBullet"/>
      </w:pPr>
      <w:r>
        <w:t>D) Saudi Central Bank</w:t>
      </w:r>
    </w:p>
    <w:p w14:paraId="10DD8B97" w14:textId="77777777" w:rsidR="006E7D30" w:rsidRDefault="00000000">
      <w:r>
        <w:t>Answer: C</w:t>
      </w:r>
    </w:p>
    <w:p w14:paraId="1E40DC66" w14:textId="77777777" w:rsidR="006E7D30" w:rsidRDefault="00000000">
      <w:r>
        <w:t>10. In which section of the guideline can you find practical examples for Zakat calculation?</w:t>
      </w:r>
    </w:p>
    <w:p w14:paraId="395405E7" w14:textId="77777777" w:rsidR="006E7D30" w:rsidRDefault="00000000">
      <w:pPr>
        <w:pStyle w:val="ListBullet"/>
      </w:pPr>
      <w:r>
        <w:t>A) Section 1</w:t>
      </w:r>
    </w:p>
    <w:p w14:paraId="67734861" w14:textId="77777777" w:rsidR="006E7D30" w:rsidRDefault="00000000">
      <w:pPr>
        <w:pStyle w:val="ListBullet"/>
      </w:pPr>
      <w:r>
        <w:t>B) Section 3</w:t>
      </w:r>
    </w:p>
    <w:p w14:paraId="4CACACCB" w14:textId="77777777" w:rsidR="006E7D30" w:rsidRDefault="00000000">
      <w:pPr>
        <w:pStyle w:val="ListBullet"/>
      </w:pPr>
      <w:r>
        <w:t>C) Section 5</w:t>
      </w:r>
    </w:p>
    <w:p w14:paraId="176DD5BE" w14:textId="77777777" w:rsidR="006E7D30" w:rsidRDefault="00000000">
      <w:pPr>
        <w:pStyle w:val="ListBullet"/>
      </w:pPr>
      <w:r>
        <w:t>D) Section 6</w:t>
      </w:r>
    </w:p>
    <w:p w14:paraId="6BADA65F" w14:textId="77777777" w:rsidR="006E7D30" w:rsidRDefault="00000000">
      <w:r>
        <w:t>Answer: D</w:t>
      </w:r>
    </w:p>
    <w:p w14:paraId="7FD48E3B" w14:textId="77777777" w:rsidR="006E7D30" w:rsidRDefault="00000000">
      <w:r>
        <w:t>11. Which of the following items is generally not deducted from the Zakat base?</w:t>
      </w:r>
    </w:p>
    <w:p w14:paraId="18617A3A" w14:textId="77777777" w:rsidR="006E7D30" w:rsidRDefault="00000000">
      <w:pPr>
        <w:pStyle w:val="ListBullet"/>
      </w:pPr>
      <w:r>
        <w:t>A) Fixed assets</w:t>
      </w:r>
    </w:p>
    <w:p w14:paraId="6E9AC23B" w14:textId="77777777" w:rsidR="006E7D30" w:rsidRDefault="00000000">
      <w:pPr>
        <w:pStyle w:val="ListBullet"/>
      </w:pPr>
      <w:r>
        <w:lastRenderedPageBreak/>
        <w:t>B) Inventory for sale</w:t>
      </w:r>
    </w:p>
    <w:p w14:paraId="421A565B" w14:textId="77777777" w:rsidR="006E7D30" w:rsidRDefault="00000000">
      <w:pPr>
        <w:pStyle w:val="ListBullet"/>
      </w:pPr>
      <w:r>
        <w:t>C) Accounts receivable</w:t>
      </w:r>
    </w:p>
    <w:p w14:paraId="076FC3E5" w14:textId="77777777" w:rsidR="006E7D30" w:rsidRDefault="00000000">
      <w:pPr>
        <w:pStyle w:val="ListBullet"/>
      </w:pPr>
      <w:r>
        <w:t>D) Cash and cash equivalents</w:t>
      </w:r>
    </w:p>
    <w:p w14:paraId="65BACBB5" w14:textId="77777777" w:rsidR="006E7D30" w:rsidRDefault="00000000">
      <w:r>
        <w:t>Answer: D</w:t>
      </w:r>
    </w:p>
    <w:p w14:paraId="4A25BC57" w14:textId="77777777" w:rsidR="006E7D30" w:rsidRDefault="00000000">
      <w:r>
        <w:t>12. What is Zakat primarily intended to achieve according to the guidelines?</w:t>
      </w:r>
    </w:p>
    <w:p w14:paraId="24B72A6D" w14:textId="77777777" w:rsidR="006E7D30" w:rsidRDefault="00000000">
      <w:pPr>
        <w:pStyle w:val="ListBullet"/>
      </w:pPr>
      <w:r>
        <w:t>A) Wealth accumulation</w:t>
      </w:r>
    </w:p>
    <w:p w14:paraId="21E362C1" w14:textId="77777777" w:rsidR="006E7D30" w:rsidRDefault="00000000">
      <w:pPr>
        <w:pStyle w:val="ListBullet"/>
      </w:pPr>
      <w:r>
        <w:t>B) Poverty alleviation and social solidarity</w:t>
      </w:r>
    </w:p>
    <w:p w14:paraId="2B5040B5" w14:textId="77777777" w:rsidR="006E7D30" w:rsidRDefault="00000000">
      <w:pPr>
        <w:pStyle w:val="ListBullet"/>
      </w:pPr>
      <w:r>
        <w:t>C) Economic growth</w:t>
      </w:r>
    </w:p>
    <w:p w14:paraId="40CF3B3E" w14:textId="77777777" w:rsidR="006E7D30" w:rsidRDefault="00000000">
      <w:pPr>
        <w:pStyle w:val="ListBullet"/>
      </w:pPr>
      <w:r>
        <w:t>D) Inflation control</w:t>
      </w:r>
    </w:p>
    <w:p w14:paraId="69208B0B" w14:textId="77777777" w:rsidR="006E7D30" w:rsidRDefault="00000000">
      <w:r>
        <w:t>Answer: B</w:t>
      </w:r>
    </w:p>
    <w:p w14:paraId="208316D0" w14:textId="77777777" w:rsidR="006E7D30" w:rsidRDefault="00000000">
      <w:r>
        <w:t>13. Which authority is responsible for collecting Zakat in Saudi Arabia?</w:t>
      </w:r>
    </w:p>
    <w:p w14:paraId="600F0007" w14:textId="77777777" w:rsidR="006E7D30" w:rsidRDefault="00000000">
      <w:pPr>
        <w:pStyle w:val="ListBullet"/>
      </w:pPr>
      <w:r>
        <w:t>A) Ministry of Arts and Culture</w:t>
      </w:r>
    </w:p>
    <w:p w14:paraId="3A80FDE9" w14:textId="77777777" w:rsidR="006E7D30" w:rsidRDefault="00000000">
      <w:pPr>
        <w:pStyle w:val="ListBullet"/>
      </w:pPr>
      <w:r>
        <w:t>B) Ministry of Finance</w:t>
      </w:r>
    </w:p>
    <w:p w14:paraId="0199A6AB" w14:textId="77777777" w:rsidR="006E7D30" w:rsidRDefault="00000000">
      <w:pPr>
        <w:pStyle w:val="ListBullet"/>
      </w:pPr>
      <w:r>
        <w:t>C) General Authority of Zakat, Tax, and Customs</w:t>
      </w:r>
    </w:p>
    <w:p w14:paraId="7E9BAB7C" w14:textId="77777777" w:rsidR="006E7D30" w:rsidRDefault="00000000">
      <w:pPr>
        <w:pStyle w:val="ListBullet"/>
      </w:pPr>
      <w:r>
        <w:t>D) Saudi Central Bank</w:t>
      </w:r>
    </w:p>
    <w:p w14:paraId="350EAB2F" w14:textId="77777777" w:rsidR="006E7D30" w:rsidRDefault="00000000">
      <w:r>
        <w:t>Answer: C</w:t>
      </w:r>
    </w:p>
    <w:p w14:paraId="0ECA081D" w14:textId="77777777" w:rsidR="006E7D30" w:rsidRDefault="00000000">
      <w:r>
        <w:t>14. In which section of the guideline can you find practical examples for Zakat calculation?</w:t>
      </w:r>
    </w:p>
    <w:p w14:paraId="77A5F26F" w14:textId="77777777" w:rsidR="006E7D30" w:rsidRDefault="00000000">
      <w:pPr>
        <w:pStyle w:val="ListBullet"/>
      </w:pPr>
      <w:r>
        <w:t>A) Section 1</w:t>
      </w:r>
    </w:p>
    <w:p w14:paraId="34528B7B" w14:textId="77777777" w:rsidR="006E7D30" w:rsidRDefault="00000000">
      <w:pPr>
        <w:pStyle w:val="ListBullet"/>
      </w:pPr>
      <w:r>
        <w:t>B) Section 3</w:t>
      </w:r>
    </w:p>
    <w:p w14:paraId="5DBDAA99" w14:textId="77777777" w:rsidR="006E7D30" w:rsidRDefault="00000000">
      <w:pPr>
        <w:pStyle w:val="ListBullet"/>
      </w:pPr>
      <w:r>
        <w:t>C) Section 5</w:t>
      </w:r>
    </w:p>
    <w:p w14:paraId="5046A345" w14:textId="77777777" w:rsidR="006E7D30" w:rsidRDefault="00000000">
      <w:pPr>
        <w:pStyle w:val="ListBullet"/>
      </w:pPr>
      <w:r>
        <w:t>D) Section 6</w:t>
      </w:r>
    </w:p>
    <w:p w14:paraId="40F2794A" w14:textId="77777777" w:rsidR="006E7D30" w:rsidRDefault="00000000">
      <w:r>
        <w:t>Answer: D</w:t>
      </w:r>
    </w:p>
    <w:p w14:paraId="3123E2F3" w14:textId="77777777" w:rsidR="006E7D30" w:rsidRDefault="00000000">
      <w:r>
        <w:t>15. Which of the following items is generally not deducted from the Zakat base?</w:t>
      </w:r>
    </w:p>
    <w:p w14:paraId="48C660AA" w14:textId="77777777" w:rsidR="006E7D30" w:rsidRDefault="00000000">
      <w:pPr>
        <w:pStyle w:val="ListBullet"/>
      </w:pPr>
      <w:r>
        <w:t>A) Fixed assets</w:t>
      </w:r>
    </w:p>
    <w:p w14:paraId="7D77322B" w14:textId="77777777" w:rsidR="006E7D30" w:rsidRDefault="00000000">
      <w:pPr>
        <w:pStyle w:val="ListBullet"/>
      </w:pPr>
      <w:r>
        <w:t>B) Inventory for sale</w:t>
      </w:r>
    </w:p>
    <w:p w14:paraId="60CCA8B6" w14:textId="77777777" w:rsidR="006E7D30" w:rsidRDefault="00000000">
      <w:pPr>
        <w:pStyle w:val="ListBullet"/>
      </w:pPr>
      <w:r>
        <w:t>C) Accounts receivable</w:t>
      </w:r>
    </w:p>
    <w:p w14:paraId="26712928" w14:textId="77777777" w:rsidR="006E7D30" w:rsidRDefault="00000000">
      <w:pPr>
        <w:pStyle w:val="ListBullet"/>
      </w:pPr>
      <w:r>
        <w:t>D) Cash and cash equivalents</w:t>
      </w:r>
    </w:p>
    <w:p w14:paraId="5E44B19B" w14:textId="77777777" w:rsidR="006E7D30" w:rsidRDefault="00000000">
      <w:r>
        <w:t>Answer: D</w:t>
      </w:r>
    </w:p>
    <w:p w14:paraId="0C5E6B7E" w14:textId="77777777" w:rsidR="006E7D30" w:rsidRDefault="00000000">
      <w:r>
        <w:t>16. What is Zakat primarily intended to achieve according to the guidelines?</w:t>
      </w:r>
    </w:p>
    <w:p w14:paraId="1D4E6EA2" w14:textId="77777777" w:rsidR="006E7D30" w:rsidRDefault="00000000">
      <w:pPr>
        <w:pStyle w:val="ListBullet"/>
      </w:pPr>
      <w:r>
        <w:t>A) Wealth accumulation</w:t>
      </w:r>
    </w:p>
    <w:p w14:paraId="64F6F69F" w14:textId="77777777" w:rsidR="006E7D30" w:rsidRDefault="00000000">
      <w:pPr>
        <w:pStyle w:val="ListBullet"/>
      </w:pPr>
      <w:r>
        <w:t>B) Poverty alleviation and social solidarity</w:t>
      </w:r>
    </w:p>
    <w:p w14:paraId="71600D52" w14:textId="77777777" w:rsidR="006E7D30" w:rsidRDefault="00000000">
      <w:pPr>
        <w:pStyle w:val="ListBullet"/>
      </w:pPr>
      <w:r>
        <w:lastRenderedPageBreak/>
        <w:t>C) Economic growth</w:t>
      </w:r>
    </w:p>
    <w:p w14:paraId="0CEC01A5" w14:textId="77777777" w:rsidR="006E7D30" w:rsidRDefault="00000000">
      <w:pPr>
        <w:pStyle w:val="ListBullet"/>
      </w:pPr>
      <w:r>
        <w:t>D) Inflation control</w:t>
      </w:r>
    </w:p>
    <w:p w14:paraId="5507DE59" w14:textId="77777777" w:rsidR="006E7D30" w:rsidRDefault="00000000">
      <w:r>
        <w:t>Answer: B</w:t>
      </w:r>
    </w:p>
    <w:p w14:paraId="29E9DA25" w14:textId="77777777" w:rsidR="006E7D30" w:rsidRDefault="00000000">
      <w:r>
        <w:t>17. Which authority is responsible for collecting Zakat in Saudi Arabia?</w:t>
      </w:r>
    </w:p>
    <w:p w14:paraId="0B6280CE" w14:textId="77777777" w:rsidR="006E7D30" w:rsidRDefault="00000000">
      <w:pPr>
        <w:pStyle w:val="ListBullet"/>
      </w:pPr>
      <w:r>
        <w:t>A) Ministry of Arts and Culture</w:t>
      </w:r>
    </w:p>
    <w:p w14:paraId="5CF41DA0" w14:textId="77777777" w:rsidR="006E7D30" w:rsidRDefault="00000000">
      <w:pPr>
        <w:pStyle w:val="ListBullet"/>
      </w:pPr>
      <w:r>
        <w:t>B) Ministry of Finance</w:t>
      </w:r>
    </w:p>
    <w:p w14:paraId="1C216535" w14:textId="77777777" w:rsidR="006E7D30" w:rsidRDefault="00000000">
      <w:pPr>
        <w:pStyle w:val="ListBullet"/>
      </w:pPr>
      <w:r>
        <w:t>C) General Authority of Zakat, Tax, and Customs</w:t>
      </w:r>
    </w:p>
    <w:p w14:paraId="4834732D" w14:textId="77777777" w:rsidR="006E7D30" w:rsidRDefault="00000000">
      <w:pPr>
        <w:pStyle w:val="ListBullet"/>
      </w:pPr>
      <w:r>
        <w:t>D) Saudi Central Bank</w:t>
      </w:r>
    </w:p>
    <w:p w14:paraId="1F3365C8" w14:textId="77777777" w:rsidR="006E7D30" w:rsidRDefault="00000000">
      <w:r>
        <w:t>Answer: C</w:t>
      </w:r>
    </w:p>
    <w:p w14:paraId="11D47ABB" w14:textId="77777777" w:rsidR="006E7D30" w:rsidRDefault="00000000">
      <w:r>
        <w:t>18. In which section of the guideline can you find practical examples for Zakat calculation?</w:t>
      </w:r>
    </w:p>
    <w:p w14:paraId="1F751FF1" w14:textId="77777777" w:rsidR="006E7D30" w:rsidRDefault="00000000">
      <w:pPr>
        <w:pStyle w:val="ListBullet"/>
      </w:pPr>
      <w:r>
        <w:t>A) Section 1</w:t>
      </w:r>
    </w:p>
    <w:p w14:paraId="6B572961" w14:textId="77777777" w:rsidR="006E7D30" w:rsidRDefault="00000000">
      <w:pPr>
        <w:pStyle w:val="ListBullet"/>
      </w:pPr>
      <w:r>
        <w:t>B) Section 3</w:t>
      </w:r>
    </w:p>
    <w:p w14:paraId="09DB5D5C" w14:textId="77777777" w:rsidR="006E7D30" w:rsidRDefault="00000000">
      <w:pPr>
        <w:pStyle w:val="ListBullet"/>
      </w:pPr>
      <w:r>
        <w:t>C) Section 5</w:t>
      </w:r>
    </w:p>
    <w:p w14:paraId="3F995449" w14:textId="77777777" w:rsidR="006E7D30" w:rsidRDefault="00000000">
      <w:pPr>
        <w:pStyle w:val="ListBullet"/>
      </w:pPr>
      <w:r>
        <w:t>D) Section 6</w:t>
      </w:r>
    </w:p>
    <w:p w14:paraId="78434165" w14:textId="77777777" w:rsidR="006E7D30" w:rsidRDefault="00000000">
      <w:r>
        <w:t>Answer: D</w:t>
      </w:r>
    </w:p>
    <w:p w14:paraId="4730A778" w14:textId="77777777" w:rsidR="006E7D30" w:rsidRDefault="00000000">
      <w:r>
        <w:t>19. Which of the following items is generally not deducted from the Zakat base?</w:t>
      </w:r>
    </w:p>
    <w:p w14:paraId="3095701A" w14:textId="77777777" w:rsidR="006E7D30" w:rsidRDefault="00000000">
      <w:pPr>
        <w:pStyle w:val="ListBullet"/>
      </w:pPr>
      <w:r>
        <w:t>A) Fixed assets</w:t>
      </w:r>
    </w:p>
    <w:p w14:paraId="6FFA5030" w14:textId="77777777" w:rsidR="006E7D30" w:rsidRDefault="00000000">
      <w:pPr>
        <w:pStyle w:val="ListBullet"/>
      </w:pPr>
      <w:r>
        <w:t>B) Inventory for sale</w:t>
      </w:r>
    </w:p>
    <w:p w14:paraId="70E32ADC" w14:textId="77777777" w:rsidR="006E7D30" w:rsidRDefault="00000000">
      <w:pPr>
        <w:pStyle w:val="ListBullet"/>
      </w:pPr>
      <w:r>
        <w:t>C) Accounts receivable</w:t>
      </w:r>
    </w:p>
    <w:p w14:paraId="55F029A4" w14:textId="77777777" w:rsidR="006E7D30" w:rsidRDefault="00000000">
      <w:pPr>
        <w:pStyle w:val="ListBullet"/>
      </w:pPr>
      <w:r>
        <w:t>D) Cash and cash equivalents</w:t>
      </w:r>
    </w:p>
    <w:p w14:paraId="797A4BD2" w14:textId="77777777" w:rsidR="006E7D30" w:rsidRDefault="00000000">
      <w:r>
        <w:t>Answer: D</w:t>
      </w:r>
    </w:p>
    <w:p w14:paraId="63BBAFEC" w14:textId="77777777" w:rsidR="006E7D30" w:rsidRDefault="00000000">
      <w:r>
        <w:t>20. What is Zakat primarily intended to achieve according to the guidelines?</w:t>
      </w:r>
    </w:p>
    <w:p w14:paraId="3258DBA9" w14:textId="77777777" w:rsidR="006E7D30" w:rsidRDefault="00000000">
      <w:pPr>
        <w:pStyle w:val="ListBullet"/>
      </w:pPr>
      <w:r>
        <w:t>A) Wealth accumulation</w:t>
      </w:r>
    </w:p>
    <w:p w14:paraId="15EF9D97" w14:textId="77777777" w:rsidR="006E7D30" w:rsidRDefault="00000000">
      <w:pPr>
        <w:pStyle w:val="ListBullet"/>
      </w:pPr>
      <w:r>
        <w:t>B) Poverty alleviation and social solidarity</w:t>
      </w:r>
    </w:p>
    <w:p w14:paraId="247D705D" w14:textId="77777777" w:rsidR="006E7D30" w:rsidRDefault="00000000">
      <w:pPr>
        <w:pStyle w:val="ListBullet"/>
      </w:pPr>
      <w:r>
        <w:t>C) Economic growth</w:t>
      </w:r>
    </w:p>
    <w:p w14:paraId="7B4C76B3" w14:textId="77777777" w:rsidR="006E7D30" w:rsidRDefault="00000000">
      <w:pPr>
        <w:pStyle w:val="ListBullet"/>
      </w:pPr>
      <w:r>
        <w:t>D) Inflation control</w:t>
      </w:r>
    </w:p>
    <w:p w14:paraId="3F72A5D7" w14:textId="77777777" w:rsidR="006E7D30" w:rsidRDefault="00000000">
      <w:r>
        <w:t>Answer: B</w:t>
      </w:r>
    </w:p>
    <w:p w14:paraId="2C5109D7" w14:textId="77777777" w:rsidR="006E7D30" w:rsidRDefault="00000000">
      <w:r>
        <w:t>21. Which authority is responsible for collecting Zakat in Saudi Arabia?</w:t>
      </w:r>
    </w:p>
    <w:p w14:paraId="3BF343B0" w14:textId="77777777" w:rsidR="006E7D30" w:rsidRDefault="00000000">
      <w:pPr>
        <w:pStyle w:val="ListBullet"/>
      </w:pPr>
      <w:r>
        <w:t>A) Ministry of Arts and Culture</w:t>
      </w:r>
    </w:p>
    <w:p w14:paraId="7E7894D2" w14:textId="77777777" w:rsidR="006E7D30" w:rsidRDefault="00000000">
      <w:pPr>
        <w:pStyle w:val="ListBullet"/>
      </w:pPr>
      <w:r>
        <w:t>B) Ministry of Finance</w:t>
      </w:r>
    </w:p>
    <w:p w14:paraId="72F22CFA" w14:textId="77777777" w:rsidR="006E7D30" w:rsidRDefault="00000000">
      <w:pPr>
        <w:pStyle w:val="ListBullet"/>
      </w:pPr>
      <w:r>
        <w:t>C) General Authority of Zakat, Tax, and Customs</w:t>
      </w:r>
    </w:p>
    <w:p w14:paraId="4FB47A37" w14:textId="77777777" w:rsidR="006E7D30" w:rsidRDefault="00000000">
      <w:pPr>
        <w:pStyle w:val="ListBullet"/>
      </w:pPr>
      <w:r>
        <w:lastRenderedPageBreak/>
        <w:t>D) Saudi Central Bank</w:t>
      </w:r>
    </w:p>
    <w:p w14:paraId="59C17283" w14:textId="77777777" w:rsidR="006E7D30" w:rsidRDefault="00000000">
      <w:r>
        <w:t>Answer: C</w:t>
      </w:r>
    </w:p>
    <w:p w14:paraId="6D52DFF5" w14:textId="77777777" w:rsidR="006E7D30" w:rsidRDefault="00000000">
      <w:r>
        <w:t>22. In which section of the guideline can you find practical examples for Zakat calculation?</w:t>
      </w:r>
    </w:p>
    <w:p w14:paraId="1F66A813" w14:textId="77777777" w:rsidR="006E7D30" w:rsidRDefault="00000000">
      <w:pPr>
        <w:pStyle w:val="ListBullet"/>
      </w:pPr>
      <w:r>
        <w:t>A) Section 1</w:t>
      </w:r>
    </w:p>
    <w:p w14:paraId="404AB44C" w14:textId="77777777" w:rsidR="006E7D30" w:rsidRDefault="00000000">
      <w:pPr>
        <w:pStyle w:val="ListBullet"/>
      </w:pPr>
      <w:r>
        <w:t>B) Section 3</w:t>
      </w:r>
    </w:p>
    <w:p w14:paraId="0CF3A7D2" w14:textId="77777777" w:rsidR="006E7D30" w:rsidRDefault="00000000">
      <w:pPr>
        <w:pStyle w:val="ListBullet"/>
      </w:pPr>
      <w:r>
        <w:t>C) Section 5</w:t>
      </w:r>
    </w:p>
    <w:p w14:paraId="7A79DF74" w14:textId="77777777" w:rsidR="006E7D30" w:rsidRDefault="00000000">
      <w:pPr>
        <w:pStyle w:val="ListBullet"/>
      </w:pPr>
      <w:r>
        <w:t>D) Section 6</w:t>
      </w:r>
    </w:p>
    <w:p w14:paraId="307E5FE0" w14:textId="77777777" w:rsidR="006E7D30" w:rsidRDefault="00000000">
      <w:r>
        <w:t>Answer: D</w:t>
      </w:r>
    </w:p>
    <w:p w14:paraId="7B30DC3A" w14:textId="77777777" w:rsidR="006E7D30" w:rsidRDefault="00000000">
      <w:r>
        <w:t>23. Which of the following items is generally not deducted from the Zakat base?</w:t>
      </w:r>
    </w:p>
    <w:p w14:paraId="1C7DA4B1" w14:textId="77777777" w:rsidR="006E7D30" w:rsidRDefault="00000000">
      <w:pPr>
        <w:pStyle w:val="ListBullet"/>
      </w:pPr>
      <w:r>
        <w:t>A) Fixed assets</w:t>
      </w:r>
    </w:p>
    <w:p w14:paraId="1B23EB73" w14:textId="77777777" w:rsidR="006E7D30" w:rsidRDefault="00000000">
      <w:pPr>
        <w:pStyle w:val="ListBullet"/>
      </w:pPr>
      <w:r>
        <w:t>B) Inventory for sale</w:t>
      </w:r>
    </w:p>
    <w:p w14:paraId="4C0C69C0" w14:textId="77777777" w:rsidR="006E7D30" w:rsidRDefault="00000000">
      <w:pPr>
        <w:pStyle w:val="ListBullet"/>
      </w:pPr>
      <w:r>
        <w:t>C) Accounts receivable</w:t>
      </w:r>
    </w:p>
    <w:p w14:paraId="1341D5D3" w14:textId="77777777" w:rsidR="006E7D30" w:rsidRDefault="00000000">
      <w:pPr>
        <w:pStyle w:val="ListBullet"/>
      </w:pPr>
      <w:r>
        <w:t>D) Cash and cash equivalents</w:t>
      </w:r>
    </w:p>
    <w:p w14:paraId="5FB4C8C8" w14:textId="77777777" w:rsidR="006E7D30" w:rsidRDefault="00000000">
      <w:r>
        <w:t>Answer: D</w:t>
      </w:r>
    </w:p>
    <w:p w14:paraId="35878549" w14:textId="77777777" w:rsidR="006E7D30" w:rsidRDefault="00000000">
      <w:r>
        <w:t>24. What is Zakat primarily intended to achieve according to the guidelines?</w:t>
      </w:r>
    </w:p>
    <w:p w14:paraId="2B111930" w14:textId="77777777" w:rsidR="006E7D30" w:rsidRDefault="00000000">
      <w:pPr>
        <w:pStyle w:val="ListBullet"/>
      </w:pPr>
      <w:r>
        <w:t>A) Wealth accumulation</w:t>
      </w:r>
    </w:p>
    <w:p w14:paraId="4A000DD8" w14:textId="77777777" w:rsidR="006E7D30" w:rsidRDefault="00000000">
      <w:pPr>
        <w:pStyle w:val="ListBullet"/>
      </w:pPr>
      <w:r>
        <w:t>B) Poverty alleviation and social solidarity</w:t>
      </w:r>
    </w:p>
    <w:p w14:paraId="7F1FF547" w14:textId="77777777" w:rsidR="006E7D30" w:rsidRDefault="00000000">
      <w:pPr>
        <w:pStyle w:val="ListBullet"/>
      </w:pPr>
      <w:r>
        <w:t>C) Economic growth</w:t>
      </w:r>
    </w:p>
    <w:p w14:paraId="08118E85" w14:textId="77777777" w:rsidR="006E7D30" w:rsidRDefault="00000000">
      <w:pPr>
        <w:pStyle w:val="ListBullet"/>
      </w:pPr>
      <w:r>
        <w:t>D) Inflation control</w:t>
      </w:r>
    </w:p>
    <w:p w14:paraId="2495432F" w14:textId="77777777" w:rsidR="006E7D30" w:rsidRDefault="00000000">
      <w:r>
        <w:t>Answer: B</w:t>
      </w:r>
    </w:p>
    <w:p w14:paraId="0D3F24C4" w14:textId="77777777" w:rsidR="006E7D30" w:rsidRDefault="00000000">
      <w:r>
        <w:t>25. Which authority is responsible for collecting Zakat in Saudi Arabia?</w:t>
      </w:r>
    </w:p>
    <w:p w14:paraId="4A7219A4" w14:textId="77777777" w:rsidR="006E7D30" w:rsidRDefault="00000000">
      <w:pPr>
        <w:pStyle w:val="ListBullet"/>
      </w:pPr>
      <w:r>
        <w:t>A) Ministry of Arts and Culture</w:t>
      </w:r>
    </w:p>
    <w:p w14:paraId="164E8963" w14:textId="77777777" w:rsidR="006E7D30" w:rsidRDefault="00000000">
      <w:pPr>
        <w:pStyle w:val="ListBullet"/>
      </w:pPr>
      <w:r>
        <w:t>B) Ministry of Finance</w:t>
      </w:r>
    </w:p>
    <w:p w14:paraId="5DF96884" w14:textId="77777777" w:rsidR="006E7D30" w:rsidRDefault="00000000">
      <w:pPr>
        <w:pStyle w:val="ListBullet"/>
      </w:pPr>
      <w:r>
        <w:t>C) General Authority of Zakat, Tax, and Customs</w:t>
      </w:r>
    </w:p>
    <w:p w14:paraId="442B69B8" w14:textId="77777777" w:rsidR="006E7D30" w:rsidRDefault="00000000">
      <w:pPr>
        <w:pStyle w:val="ListBullet"/>
      </w:pPr>
      <w:r>
        <w:t>D) Saudi Central Bank</w:t>
      </w:r>
    </w:p>
    <w:p w14:paraId="5083828C" w14:textId="77777777" w:rsidR="006E7D30" w:rsidRDefault="00000000">
      <w:r>
        <w:t>Answer: C</w:t>
      </w:r>
    </w:p>
    <w:p w14:paraId="6034125E" w14:textId="77777777" w:rsidR="006E7D30" w:rsidRDefault="00000000">
      <w:r>
        <w:t>26. In which section of the guideline can you find practical examples for Zakat calculation?</w:t>
      </w:r>
    </w:p>
    <w:p w14:paraId="48B1945D" w14:textId="77777777" w:rsidR="006E7D30" w:rsidRDefault="00000000">
      <w:pPr>
        <w:pStyle w:val="ListBullet"/>
      </w:pPr>
      <w:r>
        <w:t>A) Section 1</w:t>
      </w:r>
    </w:p>
    <w:p w14:paraId="5F95830F" w14:textId="77777777" w:rsidR="006E7D30" w:rsidRDefault="00000000">
      <w:pPr>
        <w:pStyle w:val="ListBullet"/>
      </w:pPr>
      <w:r>
        <w:t>B) Section 3</w:t>
      </w:r>
    </w:p>
    <w:p w14:paraId="05D1B709" w14:textId="77777777" w:rsidR="006E7D30" w:rsidRDefault="00000000">
      <w:pPr>
        <w:pStyle w:val="ListBullet"/>
      </w:pPr>
      <w:r>
        <w:t>C) Section 5</w:t>
      </w:r>
    </w:p>
    <w:p w14:paraId="59678CEA" w14:textId="77777777" w:rsidR="006E7D30" w:rsidRDefault="00000000">
      <w:pPr>
        <w:pStyle w:val="ListBullet"/>
      </w:pPr>
      <w:r>
        <w:t>D) Section 6</w:t>
      </w:r>
    </w:p>
    <w:p w14:paraId="7495D322" w14:textId="77777777" w:rsidR="006E7D30" w:rsidRDefault="00000000">
      <w:r>
        <w:lastRenderedPageBreak/>
        <w:t>Answer: D</w:t>
      </w:r>
    </w:p>
    <w:p w14:paraId="32D1AF4C" w14:textId="77777777" w:rsidR="006E7D30" w:rsidRDefault="00000000">
      <w:r>
        <w:t>27. Which of the following items is generally not deducted from the Zakat base?</w:t>
      </w:r>
    </w:p>
    <w:p w14:paraId="313EB879" w14:textId="77777777" w:rsidR="006E7D30" w:rsidRDefault="00000000">
      <w:pPr>
        <w:pStyle w:val="ListBullet"/>
      </w:pPr>
      <w:r>
        <w:t>A) Fixed assets</w:t>
      </w:r>
    </w:p>
    <w:p w14:paraId="4E37C6D5" w14:textId="77777777" w:rsidR="006E7D30" w:rsidRDefault="00000000">
      <w:pPr>
        <w:pStyle w:val="ListBullet"/>
      </w:pPr>
      <w:r>
        <w:t>B) Inventory for sale</w:t>
      </w:r>
    </w:p>
    <w:p w14:paraId="4CD3C127" w14:textId="77777777" w:rsidR="006E7D30" w:rsidRDefault="00000000">
      <w:pPr>
        <w:pStyle w:val="ListBullet"/>
      </w:pPr>
      <w:r>
        <w:t>C) Accounts receivable</w:t>
      </w:r>
    </w:p>
    <w:p w14:paraId="72A5E4F5" w14:textId="77777777" w:rsidR="006E7D30" w:rsidRDefault="00000000">
      <w:pPr>
        <w:pStyle w:val="ListBullet"/>
      </w:pPr>
      <w:r>
        <w:t>D) Cash and cash equivalents</w:t>
      </w:r>
    </w:p>
    <w:p w14:paraId="614D8B81" w14:textId="77777777" w:rsidR="006E7D30" w:rsidRDefault="00000000">
      <w:r>
        <w:t>Answer: D</w:t>
      </w:r>
    </w:p>
    <w:p w14:paraId="76EDC17B" w14:textId="77777777" w:rsidR="006E7D30" w:rsidRDefault="00000000">
      <w:r>
        <w:t>28. What is Zakat primarily intended to achieve according to the guidelines?</w:t>
      </w:r>
    </w:p>
    <w:p w14:paraId="1A2481EC" w14:textId="77777777" w:rsidR="006E7D30" w:rsidRDefault="00000000">
      <w:pPr>
        <w:pStyle w:val="ListBullet"/>
      </w:pPr>
      <w:r>
        <w:t>A) Wealth accumulation</w:t>
      </w:r>
    </w:p>
    <w:p w14:paraId="0599067E" w14:textId="77777777" w:rsidR="006E7D30" w:rsidRDefault="00000000">
      <w:pPr>
        <w:pStyle w:val="ListBullet"/>
      </w:pPr>
      <w:r>
        <w:t>B) Poverty alleviation and social solidarity</w:t>
      </w:r>
    </w:p>
    <w:p w14:paraId="5A9AB563" w14:textId="77777777" w:rsidR="006E7D30" w:rsidRDefault="00000000">
      <w:pPr>
        <w:pStyle w:val="ListBullet"/>
      </w:pPr>
      <w:r>
        <w:t>C) Economic growth</w:t>
      </w:r>
    </w:p>
    <w:p w14:paraId="7C2D77D8" w14:textId="77777777" w:rsidR="006E7D30" w:rsidRDefault="00000000">
      <w:pPr>
        <w:pStyle w:val="ListBullet"/>
      </w:pPr>
      <w:r>
        <w:t>D) Inflation control</w:t>
      </w:r>
    </w:p>
    <w:p w14:paraId="775B9459" w14:textId="77777777" w:rsidR="006E7D30" w:rsidRDefault="00000000">
      <w:r>
        <w:t>Answer: B</w:t>
      </w:r>
    </w:p>
    <w:p w14:paraId="0F571657" w14:textId="77777777" w:rsidR="006E7D30" w:rsidRDefault="00000000">
      <w:r>
        <w:t>29. Which authority is responsible for collecting Zakat in Saudi Arabia?</w:t>
      </w:r>
    </w:p>
    <w:p w14:paraId="1B00D2C3" w14:textId="77777777" w:rsidR="006E7D30" w:rsidRDefault="00000000">
      <w:pPr>
        <w:pStyle w:val="ListBullet"/>
      </w:pPr>
      <w:r>
        <w:t>A) Ministry of Arts and Culture</w:t>
      </w:r>
    </w:p>
    <w:p w14:paraId="09A23D70" w14:textId="77777777" w:rsidR="006E7D30" w:rsidRDefault="00000000">
      <w:pPr>
        <w:pStyle w:val="ListBullet"/>
      </w:pPr>
      <w:r>
        <w:t>B) Ministry of Finance</w:t>
      </w:r>
    </w:p>
    <w:p w14:paraId="301BA6D0" w14:textId="77777777" w:rsidR="006E7D30" w:rsidRDefault="00000000">
      <w:pPr>
        <w:pStyle w:val="ListBullet"/>
      </w:pPr>
      <w:r>
        <w:t>C) General Authority of Zakat, Tax, and Customs</w:t>
      </w:r>
    </w:p>
    <w:p w14:paraId="2FDB4B16" w14:textId="77777777" w:rsidR="006E7D30" w:rsidRDefault="00000000">
      <w:pPr>
        <w:pStyle w:val="ListBullet"/>
      </w:pPr>
      <w:r>
        <w:t>D) Saudi Central Bank</w:t>
      </w:r>
    </w:p>
    <w:p w14:paraId="0ADC5673" w14:textId="77777777" w:rsidR="006E7D30" w:rsidRDefault="00000000">
      <w:r>
        <w:t>Answer: C</w:t>
      </w:r>
    </w:p>
    <w:p w14:paraId="41ED29E2" w14:textId="77777777" w:rsidR="006E7D30" w:rsidRDefault="00000000">
      <w:r>
        <w:t>30. In which section of the guideline can you find practical examples for Zakat calculation?</w:t>
      </w:r>
    </w:p>
    <w:p w14:paraId="426C8E1B" w14:textId="77777777" w:rsidR="006E7D30" w:rsidRDefault="00000000">
      <w:pPr>
        <w:pStyle w:val="ListBullet"/>
      </w:pPr>
      <w:r>
        <w:t>A) Section 1</w:t>
      </w:r>
    </w:p>
    <w:p w14:paraId="599474D4" w14:textId="77777777" w:rsidR="006E7D30" w:rsidRDefault="00000000">
      <w:pPr>
        <w:pStyle w:val="ListBullet"/>
      </w:pPr>
      <w:r>
        <w:t>B) Section 3</w:t>
      </w:r>
    </w:p>
    <w:p w14:paraId="2F52CCBF" w14:textId="77777777" w:rsidR="006E7D30" w:rsidRDefault="00000000">
      <w:pPr>
        <w:pStyle w:val="ListBullet"/>
      </w:pPr>
      <w:r>
        <w:t>C) Section 5</w:t>
      </w:r>
    </w:p>
    <w:p w14:paraId="16858C2A" w14:textId="77777777" w:rsidR="006E7D30" w:rsidRDefault="00000000">
      <w:pPr>
        <w:pStyle w:val="ListBullet"/>
      </w:pPr>
      <w:r>
        <w:t>D) Section 6</w:t>
      </w:r>
    </w:p>
    <w:p w14:paraId="1C5ED365" w14:textId="77777777" w:rsidR="006E7D30" w:rsidRDefault="00000000">
      <w:r>
        <w:t>Answer: D</w:t>
      </w:r>
    </w:p>
    <w:p w14:paraId="7CE07CA4" w14:textId="77777777" w:rsidR="006E7D30" w:rsidRDefault="00000000">
      <w:r>
        <w:t>31. Which of the following items is generally not deducted from the Zakat base?</w:t>
      </w:r>
    </w:p>
    <w:p w14:paraId="4B1A8D33" w14:textId="77777777" w:rsidR="006E7D30" w:rsidRDefault="00000000">
      <w:pPr>
        <w:pStyle w:val="ListBullet"/>
      </w:pPr>
      <w:r>
        <w:t>A) Fixed assets</w:t>
      </w:r>
    </w:p>
    <w:p w14:paraId="54A7AD7A" w14:textId="77777777" w:rsidR="006E7D30" w:rsidRDefault="00000000">
      <w:pPr>
        <w:pStyle w:val="ListBullet"/>
      </w:pPr>
      <w:r>
        <w:t>B) Inventory for sale</w:t>
      </w:r>
    </w:p>
    <w:p w14:paraId="3FB6F3E4" w14:textId="77777777" w:rsidR="006E7D30" w:rsidRDefault="00000000">
      <w:pPr>
        <w:pStyle w:val="ListBullet"/>
      </w:pPr>
      <w:r>
        <w:t>C) Accounts receivable</w:t>
      </w:r>
    </w:p>
    <w:p w14:paraId="68B7521C" w14:textId="77777777" w:rsidR="006E7D30" w:rsidRDefault="00000000">
      <w:pPr>
        <w:pStyle w:val="ListBullet"/>
      </w:pPr>
      <w:r>
        <w:t>D) Cash and cash equivalents</w:t>
      </w:r>
    </w:p>
    <w:p w14:paraId="5BD5E5AB" w14:textId="77777777" w:rsidR="006E7D30" w:rsidRDefault="00000000">
      <w:r>
        <w:t>Answer: D</w:t>
      </w:r>
    </w:p>
    <w:p w14:paraId="37D8C7BC" w14:textId="77777777" w:rsidR="006E7D30" w:rsidRDefault="00000000">
      <w:r>
        <w:lastRenderedPageBreak/>
        <w:t>32. What is Zakat primarily intended to achieve according to the guidelines?</w:t>
      </w:r>
    </w:p>
    <w:p w14:paraId="12733F62" w14:textId="77777777" w:rsidR="006E7D30" w:rsidRDefault="00000000">
      <w:pPr>
        <w:pStyle w:val="ListBullet"/>
      </w:pPr>
      <w:r>
        <w:t>A) Wealth accumulation</w:t>
      </w:r>
    </w:p>
    <w:p w14:paraId="6A533C09" w14:textId="77777777" w:rsidR="006E7D30" w:rsidRDefault="00000000">
      <w:pPr>
        <w:pStyle w:val="ListBullet"/>
      </w:pPr>
      <w:r>
        <w:t>B) Poverty alleviation and social solidarity</w:t>
      </w:r>
    </w:p>
    <w:p w14:paraId="16331045" w14:textId="77777777" w:rsidR="006E7D30" w:rsidRDefault="00000000">
      <w:pPr>
        <w:pStyle w:val="ListBullet"/>
      </w:pPr>
      <w:r>
        <w:t>C) Economic growth</w:t>
      </w:r>
    </w:p>
    <w:p w14:paraId="4003E93A" w14:textId="77777777" w:rsidR="006E7D30" w:rsidRDefault="00000000">
      <w:pPr>
        <w:pStyle w:val="ListBullet"/>
      </w:pPr>
      <w:r>
        <w:t>D) Inflation control</w:t>
      </w:r>
    </w:p>
    <w:p w14:paraId="71173ED1" w14:textId="77777777" w:rsidR="006E7D30" w:rsidRDefault="00000000">
      <w:r>
        <w:t>Answer: B</w:t>
      </w:r>
    </w:p>
    <w:p w14:paraId="23D1D595" w14:textId="77777777" w:rsidR="006E7D30" w:rsidRDefault="00000000">
      <w:r>
        <w:t>33. Which authority is responsible for collecting Zakat in Saudi Arabia?</w:t>
      </w:r>
    </w:p>
    <w:p w14:paraId="43FB8022" w14:textId="77777777" w:rsidR="006E7D30" w:rsidRDefault="00000000">
      <w:pPr>
        <w:pStyle w:val="ListBullet"/>
      </w:pPr>
      <w:r>
        <w:t>A) Ministry of Arts and Culture</w:t>
      </w:r>
    </w:p>
    <w:p w14:paraId="226F6B60" w14:textId="77777777" w:rsidR="006E7D30" w:rsidRDefault="00000000">
      <w:pPr>
        <w:pStyle w:val="ListBullet"/>
      </w:pPr>
      <w:r>
        <w:t>B) Ministry of Finance</w:t>
      </w:r>
    </w:p>
    <w:p w14:paraId="2776FF3E" w14:textId="77777777" w:rsidR="006E7D30" w:rsidRDefault="00000000">
      <w:pPr>
        <w:pStyle w:val="ListBullet"/>
      </w:pPr>
      <w:r>
        <w:t>C) General Authority of Zakat, Tax, and Customs</w:t>
      </w:r>
    </w:p>
    <w:p w14:paraId="1B2ABE4C" w14:textId="77777777" w:rsidR="006E7D30" w:rsidRDefault="00000000">
      <w:pPr>
        <w:pStyle w:val="ListBullet"/>
      </w:pPr>
      <w:r>
        <w:t>D) Saudi Central Bank</w:t>
      </w:r>
    </w:p>
    <w:p w14:paraId="51D33C1B" w14:textId="77777777" w:rsidR="006E7D30" w:rsidRDefault="00000000">
      <w:r>
        <w:t>Answer: C</w:t>
      </w:r>
    </w:p>
    <w:p w14:paraId="2FB5B120" w14:textId="77777777" w:rsidR="006E7D30" w:rsidRDefault="00000000">
      <w:r>
        <w:t>34. In which section of the guideline can you find practical examples for Zakat calculation?</w:t>
      </w:r>
    </w:p>
    <w:p w14:paraId="6858DFE1" w14:textId="77777777" w:rsidR="006E7D30" w:rsidRDefault="00000000">
      <w:pPr>
        <w:pStyle w:val="ListBullet"/>
      </w:pPr>
      <w:r>
        <w:t>A) Section 1</w:t>
      </w:r>
    </w:p>
    <w:p w14:paraId="3491B0FA" w14:textId="77777777" w:rsidR="006E7D30" w:rsidRDefault="00000000">
      <w:pPr>
        <w:pStyle w:val="ListBullet"/>
      </w:pPr>
      <w:r>
        <w:t>B) Section 3</w:t>
      </w:r>
    </w:p>
    <w:p w14:paraId="543F326C" w14:textId="77777777" w:rsidR="006E7D30" w:rsidRDefault="00000000">
      <w:pPr>
        <w:pStyle w:val="ListBullet"/>
      </w:pPr>
      <w:r>
        <w:t>C) Section 5</w:t>
      </w:r>
    </w:p>
    <w:p w14:paraId="177E3DA4" w14:textId="77777777" w:rsidR="006E7D30" w:rsidRDefault="00000000">
      <w:pPr>
        <w:pStyle w:val="ListBullet"/>
      </w:pPr>
      <w:r>
        <w:t>D) Section 6</w:t>
      </w:r>
    </w:p>
    <w:p w14:paraId="610F7F56" w14:textId="77777777" w:rsidR="006E7D30" w:rsidRDefault="00000000">
      <w:r>
        <w:t>Answer: D</w:t>
      </w:r>
    </w:p>
    <w:p w14:paraId="2A950060" w14:textId="77777777" w:rsidR="006E7D30" w:rsidRDefault="00000000">
      <w:r>
        <w:t>35. Which of the following items is generally not deducted from the Zakat base?</w:t>
      </w:r>
    </w:p>
    <w:p w14:paraId="313C3F90" w14:textId="77777777" w:rsidR="006E7D30" w:rsidRDefault="00000000">
      <w:pPr>
        <w:pStyle w:val="ListBullet"/>
      </w:pPr>
      <w:r>
        <w:t>A) Fixed assets</w:t>
      </w:r>
    </w:p>
    <w:p w14:paraId="6F5F453C" w14:textId="77777777" w:rsidR="006E7D30" w:rsidRDefault="00000000">
      <w:pPr>
        <w:pStyle w:val="ListBullet"/>
      </w:pPr>
      <w:r>
        <w:t>B) Inventory for sale</w:t>
      </w:r>
    </w:p>
    <w:p w14:paraId="34F00B67" w14:textId="77777777" w:rsidR="006E7D30" w:rsidRDefault="00000000">
      <w:pPr>
        <w:pStyle w:val="ListBullet"/>
      </w:pPr>
      <w:r>
        <w:t>C) Accounts receivable</w:t>
      </w:r>
    </w:p>
    <w:p w14:paraId="77F24AF4" w14:textId="77777777" w:rsidR="006E7D30" w:rsidRDefault="00000000">
      <w:pPr>
        <w:pStyle w:val="ListBullet"/>
      </w:pPr>
      <w:r>
        <w:t>D) Cash and cash equivalents</w:t>
      </w:r>
    </w:p>
    <w:p w14:paraId="253258FF" w14:textId="77777777" w:rsidR="006E7D30" w:rsidRDefault="00000000">
      <w:r>
        <w:t>Answer: D</w:t>
      </w:r>
    </w:p>
    <w:p w14:paraId="178CE6E9" w14:textId="77777777" w:rsidR="006E7D30" w:rsidRDefault="00000000">
      <w:r>
        <w:t>36. What is Zakat primarily intended to achieve according to the guidelines?</w:t>
      </w:r>
    </w:p>
    <w:p w14:paraId="13833BEF" w14:textId="77777777" w:rsidR="006E7D30" w:rsidRDefault="00000000">
      <w:pPr>
        <w:pStyle w:val="ListBullet"/>
      </w:pPr>
      <w:r>
        <w:t>A) Wealth accumulation</w:t>
      </w:r>
    </w:p>
    <w:p w14:paraId="2C9EF7A6" w14:textId="77777777" w:rsidR="006E7D30" w:rsidRDefault="00000000">
      <w:pPr>
        <w:pStyle w:val="ListBullet"/>
      </w:pPr>
      <w:r>
        <w:t>B) Poverty alleviation and social solidarity</w:t>
      </w:r>
    </w:p>
    <w:p w14:paraId="698F5B24" w14:textId="77777777" w:rsidR="006E7D30" w:rsidRDefault="00000000">
      <w:pPr>
        <w:pStyle w:val="ListBullet"/>
      </w:pPr>
      <w:r>
        <w:t>C) Economic growth</w:t>
      </w:r>
    </w:p>
    <w:p w14:paraId="3BA86AFD" w14:textId="77777777" w:rsidR="006E7D30" w:rsidRDefault="00000000">
      <w:pPr>
        <w:pStyle w:val="ListBullet"/>
      </w:pPr>
      <w:r>
        <w:t>D) Inflation control</w:t>
      </w:r>
    </w:p>
    <w:p w14:paraId="471D4FDD" w14:textId="77777777" w:rsidR="006E7D30" w:rsidRDefault="00000000">
      <w:r>
        <w:t>Answer: B</w:t>
      </w:r>
    </w:p>
    <w:p w14:paraId="4A8DB6F6" w14:textId="77777777" w:rsidR="006E7D30" w:rsidRDefault="00000000">
      <w:r>
        <w:t>37. Which authority is responsible for collecting Zakat in Saudi Arabia?</w:t>
      </w:r>
    </w:p>
    <w:p w14:paraId="39B0E7DD" w14:textId="77777777" w:rsidR="006E7D30" w:rsidRDefault="00000000">
      <w:pPr>
        <w:pStyle w:val="ListBullet"/>
      </w:pPr>
      <w:r>
        <w:lastRenderedPageBreak/>
        <w:t>A) Ministry of Arts and Culture</w:t>
      </w:r>
    </w:p>
    <w:p w14:paraId="52BBE3B9" w14:textId="77777777" w:rsidR="006E7D30" w:rsidRDefault="00000000">
      <w:pPr>
        <w:pStyle w:val="ListBullet"/>
      </w:pPr>
      <w:r>
        <w:t>B) Ministry of Finance</w:t>
      </w:r>
    </w:p>
    <w:p w14:paraId="0D1C1344" w14:textId="77777777" w:rsidR="006E7D30" w:rsidRDefault="00000000">
      <w:pPr>
        <w:pStyle w:val="ListBullet"/>
      </w:pPr>
      <w:r>
        <w:t>C) General Authority of Zakat, Tax, and Customs</w:t>
      </w:r>
    </w:p>
    <w:p w14:paraId="091BD021" w14:textId="77777777" w:rsidR="006E7D30" w:rsidRDefault="00000000">
      <w:pPr>
        <w:pStyle w:val="ListBullet"/>
      </w:pPr>
      <w:r>
        <w:t>D) Saudi Central Bank</w:t>
      </w:r>
    </w:p>
    <w:p w14:paraId="0B0C2CDA" w14:textId="77777777" w:rsidR="006E7D30" w:rsidRDefault="00000000">
      <w:r>
        <w:t>Answer: C</w:t>
      </w:r>
    </w:p>
    <w:p w14:paraId="6D2156C6" w14:textId="77777777" w:rsidR="006E7D30" w:rsidRDefault="00000000">
      <w:r>
        <w:t>38. In which section of the guideline can you find practical examples for Zakat calculation?</w:t>
      </w:r>
    </w:p>
    <w:p w14:paraId="330AD0E2" w14:textId="77777777" w:rsidR="006E7D30" w:rsidRDefault="00000000">
      <w:pPr>
        <w:pStyle w:val="ListBullet"/>
      </w:pPr>
      <w:r>
        <w:t>A) Section 1</w:t>
      </w:r>
    </w:p>
    <w:p w14:paraId="40FC37C2" w14:textId="77777777" w:rsidR="006E7D30" w:rsidRDefault="00000000">
      <w:pPr>
        <w:pStyle w:val="ListBullet"/>
      </w:pPr>
      <w:r>
        <w:t>B) Section 3</w:t>
      </w:r>
    </w:p>
    <w:p w14:paraId="26F3D629" w14:textId="77777777" w:rsidR="006E7D30" w:rsidRDefault="00000000">
      <w:pPr>
        <w:pStyle w:val="ListBullet"/>
      </w:pPr>
      <w:r>
        <w:t>C) Section 5</w:t>
      </w:r>
    </w:p>
    <w:p w14:paraId="736B9DB6" w14:textId="77777777" w:rsidR="006E7D30" w:rsidRDefault="00000000">
      <w:pPr>
        <w:pStyle w:val="ListBullet"/>
      </w:pPr>
      <w:r>
        <w:t>D) Section 6</w:t>
      </w:r>
    </w:p>
    <w:p w14:paraId="028E3F84" w14:textId="77777777" w:rsidR="006E7D30" w:rsidRDefault="00000000">
      <w:r>
        <w:t>Answer: D</w:t>
      </w:r>
    </w:p>
    <w:p w14:paraId="262749C0" w14:textId="77777777" w:rsidR="006E7D30" w:rsidRDefault="00000000">
      <w:r>
        <w:t>39. Which of the following items is generally not deducted from the Zakat base?</w:t>
      </w:r>
    </w:p>
    <w:p w14:paraId="4C451754" w14:textId="77777777" w:rsidR="006E7D30" w:rsidRDefault="00000000">
      <w:pPr>
        <w:pStyle w:val="ListBullet"/>
      </w:pPr>
      <w:r>
        <w:t>A) Fixed assets</w:t>
      </w:r>
    </w:p>
    <w:p w14:paraId="119CD46D" w14:textId="77777777" w:rsidR="006E7D30" w:rsidRDefault="00000000">
      <w:pPr>
        <w:pStyle w:val="ListBullet"/>
      </w:pPr>
      <w:r>
        <w:t>B) Inventory for sale</w:t>
      </w:r>
    </w:p>
    <w:p w14:paraId="488E0415" w14:textId="77777777" w:rsidR="006E7D30" w:rsidRDefault="00000000">
      <w:pPr>
        <w:pStyle w:val="ListBullet"/>
      </w:pPr>
      <w:r>
        <w:t>C) Accounts receivable</w:t>
      </w:r>
    </w:p>
    <w:p w14:paraId="0B3F7319" w14:textId="77777777" w:rsidR="006E7D30" w:rsidRDefault="00000000">
      <w:pPr>
        <w:pStyle w:val="ListBullet"/>
      </w:pPr>
      <w:r>
        <w:t>D) Cash and cash equivalents</w:t>
      </w:r>
    </w:p>
    <w:p w14:paraId="1C2F34EA" w14:textId="77777777" w:rsidR="006E7D30" w:rsidRDefault="00000000">
      <w:r>
        <w:t>Answer: D</w:t>
      </w:r>
    </w:p>
    <w:p w14:paraId="5A0DBCA3" w14:textId="77777777" w:rsidR="006E7D30" w:rsidRDefault="00000000">
      <w:r>
        <w:t>40. What is Zakat primarily intended to achieve according to the guidelines?</w:t>
      </w:r>
    </w:p>
    <w:p w14:paraId="5C0AABEE" w14:textId="77777777" w:rsidR="006E7D30" w:rsidRDefault="00000000">
      <w:pPr>
        <w:pStyle w:val="ListBullet"/>
      </w:pPr>
      <w:r>
        <w:t>A) Wealth accumulation</w:t>
      </w:r>
    </w:p>
    <w:p w14:paraId="2072A6D3" w14:textId="77777777" w:rsidR="006E7D30" w:rsidRDefault="00000000">
      <w:pPr>
        <w:pStyle w:val="ListBullet"/>
      </w:pPr>
      <w:r>
        <w:t>B) Poverty alleviation and social solidarity</w:t>
      </w:r>
    </w:p>
    <w:p w14:paraId="6976AC90" w14:textId="77777777" w:rsidR="006E7D30" w:rsidRDefault="00000000">
      <w:pPr>
        <w:pStyle w:val="ListBullet"/>
      </w:pPr>
      <w:r>
        <w:t>C) Economic growth</w:t>
      </w:r>
    </w:p>
    <w:p w14:paraId="08C70E32" w14:textId="77777777" w:rsidR="006E7D30" w:rsidRDefault="00000000">
      <w:pPr>
        <w:pStyle w:val="ListBullet"/>
      </w:pPr>
      <w:r>
        <w:t>D) Inflation control</w:t>
      </w:r>
    </w:p>
    <w:p w14:paraId="57784DA2" w14:textId="77777777" w:rsidR="006E7D30" w:rsidRDefault="00000000">
      <w:r>
        <w:t>Answer: B</w:t>
      </w:r>
    </w:p>
    <w:sectPr w:rsidR="006E7D30" w:rsidSect="00614C3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BD81DB" w14:textId="77777777" w:rsidR="00340007" w:rsidRDefault="00340007" w:rsidP="00466D85">
      <w:pPr>
        <w:spacing w:after="0" w:line="240" w:lineRule="auto"/>
      </w:pPr>
      <w:r>
        <w:separator/>
      </w:r>
    </w:p>
  </w:endnote>
  <w:endnote w:type="continuationSeparator" w:id="0">
    <w:p w14:paraId="08B2D58E" w14:textId="77777777" w:rsidR="00340007" w:rsidRDefault="00340007" w:rsidP="00466D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3748D4" w14:textId="77777777" w:rsidR="00614C36" w:rsidRDefault="00614C3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51A585" w14:textId="27169340" w:rsidR="00466D85" w:rsidRDefault="00614C36" w:rsidP="00614C36">
    <w:pPr>
      <w:pStyle w:val="Footer"/>
      <w:jc w:val="right"/>
    </w:pPr>
    <w:hyperlink r:id="rId1" w:history="1">
      <w:r w:rsidRPr="00A4767D">
        <w:rPr>
          <w:rStyle w:val="Hyperlink"/>
        </w:rPr>
        <w:t>www.myexamwinner.com</w:t>
      </w:r>
    </w:hyperlink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B1D067" w14:textId="77777777" w:rsidR="00614C36" w:rsidRDefault="00614C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8FCFC6" w14:textId="77777777" w:rsidR="00340007" w:rsidRDefault="00340007" w:rsidP="00466D85">
      <w:pPr>
        <w:spacing w:after="0" w:line="240" w:lineRule="auto"/>
      </w:pPr>
      <w:r>
        <w:separator/>
      </w:r>
    </w:p>
  </w:footnote>
  <w:footnote w:type="continuationSeparator" w:id="0">
    <w:p w14:paraId="3AE3AAB7" w14:textId="77777777" w:rsidR="00340007" w:rsidRDefault="00340007" w:rsidP="00466D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2B8D6A" w14:textId="2D85E84D" w:rsidR="00466D85" w:rsidRDefault="00614C36">
    <w:pPr>
      <w:pStyle w:val="Header"/>
    </w:pPr>
    <w:r>
      <w:rPr>
        <w:noProof/>
      </w:rPr>
      <w:pict w14:anchorId="052D982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38272391" o:spid="_x0000_s1029" type="#_x0000_t75" style="position:absolute;margin-left:0;margin-top:0;width:431.35pt;height:431.35pt;z-index:-251657216;mso-position-horizontal:center;mso-position-horizontal-relative:margin;mso-position-vertical:center;mso-position-vertical-relative:margin" o:allowincell="f">
          <v:imagedata r:id="rId1" o:title="1000150111_a33427c2a642228de18c5ae22deb574d-10_30_2024, 10_55_43 PM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2A3894" w14:textId="4133FE1E" w:rsidR="00466D85" w:rsidRPr="00466D85" w:rsidRDefault="00614C36" w:rsidP="00466D85">
    <w:pPr>
      <w:pStyle w:val="Header"/>
      <w:jc w:val="right"/>
    </w:pPr>
    <w:r>
      <w:rPr>
        <w:noProof/>
      </w:rPr>
      <w:pict w14:anchorId="02A8A3D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38272392" o:spid="_x0000_s1030" type="#_x0000_t75" style="position:absolute;left:0;text-align:left;margin-left:0;margin-top:0;width:431.35pt;height:431.35pt;z-index:-251656192;mso-position-horizontal:center;mso-position-horizontal-relative:margin;mso-position-vertical:center;mso-position-vertical-relative:margin" o:allowincell="f">
          <v:imagedata r:id="rId1" o:title="1000150111_a33427c2a642228de18c5ae22deb574d-10_30_2024, 10_55_43 PM" gain="19661f" blacklevel="22938f"/>
        </v:shape>
      </w:pict>
    </w:r>
    <w:r w:rsidR="00466D85">
      <w:rPr>
        <w:noProof/>
      </w:rPr>
      <w:drawing>
        <wp:inline distT="0" distB="0" distL="0" distR="0" wp14:anchorId="4024C7A0" wp14:editId="0145BB95">
          <wp:extent cx="1792224" cy="782231"/>
          <wp:effectExtent l="0" t="0" r="0" b="0"/>
          <wp:docPr id="1075545505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5545505" name="Picture 1075545505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804754" cy="787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0D8DF0" w14:textId="2D2F04A4" w:rsidR="00466D85" w:rsidRDefault="00614C36">
    <w:pPr>
      <w:pStyle w:val="Header"/>
    </w:pPr>
    <w:r>
      <w:rPr>
        <w:noProof/>
      </w:rPr>
      <w:pict w14:anchorId="7FD1C52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38272390" o:spid="_x0000_s1028" type="#_x0000_t75" style="position:absolute;margin-left:0;margin-top:0;width:431.35pt;height:431.35pt;z-index:-251658240;mso-position-horizontal:center;mso-position-horizontal-relative:margin;mso-position-vertical:center;mso-position-vertical-relative:margin" o:allowincell="f">
          <v:imagedata r:id="rId1" o:title="1000150111_a33427c2a642228de18c5ae22deb574d-10_30_2024, 10_55_43 PM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71565636">
    <w:abstractNumId w:val="8"/>
  </w:num>
  <w:num w:numId="2" w16cid:durableId="564877414">
    <w:abstractNumId w:val="6"/>
  </w:num>
  <w:num w:numId="3" w16cid:durableId="1019892357">
    <w:abstractNumId w:val="5"/>
  </w:num>
  <w:num w:numId="4" w16cid:durableId="396824177">
    <w:abstractNumId w:val="4"/>
  </w:num>
  <w:num w:numId="5" w16cid:durableId="223612855">
    <w:abstractNumId w:val="7"/>
  </w:num>
  <w:num w:numId="6" w16cid:durableId="1526478405">
    <w:abstractNumId w:val="3"/>
  </w:num>
  <w:num w:numId="7" w16cid:durableId="1742292590">
    <w:abstractNumId w:val="2"/>
  </w:num>
  <w:num w:numId="8" w16cid:durableId="393966774">
    <w:abstractNumId w:val="1"/>
  </w:num>
  <w:num w:numId="9" w16cid:durableId="6342603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3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40007"/>
    <w:rsid w:val="00466D85"/>
    <w:rsid w:val="00614C36"/>
    <w:rsid w:val="006E7D30"/>
    <w:rsid w:val="00A040B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4062061"/>
  <w14:defaultImageDpi w14:val="300"/>
  <w15:docId w15:val="{EE42B3E9-EEDB-4A28-AA3B-2431A258C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614C3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4C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myexamwinner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1100</Words>
  <Characters>6271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7357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KSA Coordinator</cp:lastModifiedBy>
  <cp:revision>3</cp:revision>
  <dcterms:created xsi:type="dcterms:W3CDTF">2013-12-23T23:15:00Z</dcterms:created>
  <dcterms:modified xsi:type="dcterms:W3CDTF">2024-11-03T09:25:00Z</dcterms:modified>
  <cp:category/>
</cp:coreProperties>
</file>