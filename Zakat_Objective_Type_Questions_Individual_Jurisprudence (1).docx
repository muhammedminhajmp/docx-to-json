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19A98" w14:textId="4C3132FD" w:rsidR="00716BB2" w:rsidRDefault="00716BB2">
      <w:pPr>
        <w:pStyle w:val="Heading1"/>
      </w:pPr>
    </w:p>
    <w:p w14:paraId="1CF4A857" w14:textId="77777777" w:rsidR="00716BB2" w:rsidRDefault="00696835">
      <w:r>
        <w:t>1. Which authority is responsible for Zakat collection in Saudi Arabia?</w:t>
      </w:r>
    </w:p>
    <w:p w14:paraId="70EAD364" w14:textId="77777777" w:rsidR="00716BB2" w:rsidRDefault="00696835">
      <w:pPr>
        <w:pStyle w:val="ListBullet"/>
      </w:pPr>
      <w:r>
        <w:t>A) Ministry of Social Affairs</w:t>
      </w:r>
    </w:p>
    <w:p w14:paraId="7BBC8F99" w14:textId="77777777" w:rsidR="00716BB2" w:rsidRDefault="00696835">
      <w:pPr>
        <w:pStyle w:val="ListBullet"/>
      </w:pPr>
      <w:r>
        <w:t>B) General Authority of Zakat and Tax (ZATCA)</w:t>
      </w:r>
    </w:p>
    <w:p w14:paraId="0BDDCC8F" w14:textId="77777777" w:rsidR="00716BB2" w:rsidRDefault="00696835">
      <w:pPr>
        <w:pStyle w:val="ListBullet"/>
      </w:pPr>
      <w:r>
        <w:t>C) Ministry of Finance</w:t>
      </w:r>
    </w:p>
    <w:p w14:paraId="56FD33AF" w14:textId="77777777" w:rsidR="00716BB2" w:rsidRDefault="00696835">
      <w:pPr>
        <w:pStyle w:val="ListBullet"/>
      </w:pPr>
      <w:r>
        <w:t xml:space="preserve">D) </w:t>
      </w:r>
      <w:r>
        <w:t>Saudi Central Bank</w:t>
      </w:r>
    </w:p>
    <w:p w14:paraId="4AB4A115" w14:textId="77777777" w:rsidR="00716BB2" w:rsidRDefault="00696835">
      <w:r>
        <w:t>Answer: B</w:t>
      </w:r>
    </w:p>
    <w:p w14:paraId="0E947AAC" w14:textId="77777777" w:rsidR="00716BB2" w:rsidRDefault="00696835">
      <w:r>
        <w:t>2. Which condition is required for wealth to be subject to Zakat?</w:t>
      </w:r>
    </w:p>
    <w:p w14:paraId="7132DC5E" w14:textId="77777777" w:rsidR="00716BB2" w:rsidRDefault="00696835">
      <w:pPr>
        <w:pStyle w:val="ListBullet"/>
      </w:pPr>
      <w:r>
        <w:t>A) Ownership of property</w:t>
      </w:r>
    </w:p>
    <w:p w14:paraId="473CF1B7" w14:textId="77777777" w:rsidR="00716BB2" w:rsidRDefault="00696835">
      <w:pPr>
        <w:pStyle w:val="ListBullet"/>
      </w:pPr>
      <w:r>
        <w:t>B) Wealth reaching a minimum amount (Quorum)</w:t>
      </w:r>
    </w:p>
    <w:p w14:paraId="0811E528" w14:textId="77777777" w:rsidR="00716BB2" w:rsidRDefault="00696835">
      <w:pPr>
        <w:pStyle w:val="ListBullet"/>
      </w:pPr>
      <w:r>
        <w:t>C) Income generation</w:t>
      </w:r>
    </w:p>
    <w:p w14:paraId="3190E3AF" w14:textId="77777777" w:rsidR="00716BB2" w:rsidRDefault="00696835">
      <w:pPr>
        <w:pStyle w:val="ListBullet"/>
      </w:pPr>
      <w:r>
        <w:t>D) Business registration</w:t>
      </w:r>
    </w:p>
    <w:p w14:paraId="1E7B743D" w14:textId="77777777" w:rsidR="00716BB2" w:rsidRDefault="00696835">
      <w:r>
        <w:t>Answer: B</w:t>
      </w:r>
    </w:p>
    <w:p w14:paraId="0126FC77" w14:textId="77777777" w:rsidR="00716BB2" w:rsidRDefault="00696835">
      <w:r>
        <w:t>3. What is the required percentage of Zakat on cash and other assets reaching the quorum?</w:t>
      </w:r>
    </w:p>
    <w:p w14:paraId="4FB00C77" w14:textId="77777777" w:rsidR="00716BB2" w:rsidRDefault="00696835">
      <w:pPr>
        <w:pStyle w:val="ListBullet"/>
      </w:pPr>
      <w:r>
        <w:t>A) 1.5%</w:t>
      </w:r>
    </w:p>
    <w:p w14:paraId="2FDB03A7" w14:textId="77777777" w:rsidR="00716BB2" w:rsidRDefault="00696835">
      <w:pPr>
        <w:pStyle w:val="ListBullet"/>
      </w:pPr>
      <w:r>
        <w:t>B) 3%</w:t>
      </w:r>
    </w:p>
    <w:p w14:paraId="0027FB7B" w14:textId="77777777" w:rsidR="00716BB2" w:rsidRDefault="00696835">
      <w:pPr>
        <w:pStyle w:val="ListBullet"/>
      </w:pPr>
      <w:r>
        <w:t>C) 2.5%</w:t>
      </w:r>
    </w:p>
    <w:p w14:paraId="18E7610C" w14:textId="77777777" w:rsidR="00716BB2" w:rsidRDefault="00696835">
      <w:pPr>
        <w:pStyle w:val="ListBullet"/>
      </w:pPr>
      <w:r>
        <w:t>D) 5%</w:t>
      </w:r>
    </w:p>
    <w:p w14:paraId="7F82C826" w14:textId="77777777" w:rsidR="00716BB2" w:rsidRDefault="00696835">
      <w:r>
        <w:t>Answer: C</w:t>
      </w:r>
    </w:p>
    <w:p w14:paraId="57454A41" w14:textId="77777777" w:rsidR="00716BB2" w:rsidRDefault="00696835">
      <w:r>
        <w:t>4. What is the primary purpose of Zakat according to the guidelines?</w:t>
      </w:r>
    </w:p>
    <w:p w14:paraId="183E739C" w14:textId="77777777" w:rsidR="00716BB2" w:rsidRDefault="00696835">
      <w:pPr>
        <w:pStyle w:val="ListBullet"/>
      </w:pPr>
      <w:r>
        <w:t>A) Wealth accumulation</w:t>
      </w:r>
    </w:p>
    <w:p w14:paraId="2EE5F2E7" w14:textId="77777777" w:rsidR="00716BB2" w:rsidRDefault="00696835">
      <w:pPr>
        <w:pStyle w:val="ListBullet"/>
      </w:pPr>
      <w:r>
        <w:t>B) Social solidarity and poverty alleviation</w:t>
      </w:r>
    </w:p>
    <w:p w14:paraId="46A4497B" w14:textId="77777777" w:rsidR="00716BB2" w:rsidRDefault="00696835">
      <w:pPr>
        <w:pStyle w:val="ListBullet"/>
      </w:pPr>
      <w:r>
        <w:t>C) Economic growth</w:t>
      </w:r>
    </w:p>
    <w:p w14:paraId="27A3CB0D" w14:textId="77777777" w:rsidR="00716BB2" w:rsidRDefault="00696835">
      <w:pPr>
        <w:pStyle w:val="ListBullet"/>
      </w:pPr>
      <w:r>
        <w:t>D) Reducing inflation</w:t>
      </w:r>
    </w:p>
    <w:p w14:paraId="51B1839E" w14:textId="77777777" w:rsidR="00716BB2" w:rsidRDefault="00696835">
      <w:r>
        <w:t>Answer: B</w:t>
      </w:r>
    </w:p>
    <w:p w14:paraId="221332B2" w14:textId="77777777" w:rsidR="00716BB2" w:rsidRDefault="00696835">
      <w:r>
        <w:t>5. Which authority is responsible for Zakat collection in Saudi Arabia?</w:t>
      </w:r>
    </w:p>
    <w:p w14:paraId="558C9886" w14:textId="77777777" w:rsidR="00716BB2" w:rsidRDefault="00696835">
      <w:pPr>
        <w:pStyle w:val="ListBullet"/>
      </w:pPr>
      <w:r>
        <w:t>A) Ministry of Social Affairs</w:t>
      </w:r>
    </w:p>
    <w:p w14:paraId="0DC43FEC" w14:textId="77777777" w:rsidR="00716BB2" w:rsidRDefault="00696835">
      <w:pPr>
        <w:pStyle w:val="ListBullet"/>
      </w:pPr>
      <w:r>
        <w:t>B) General Authority of Zakat and Tax (ZATCA)</w:t>
      </w:r>
    </w:p>
    <w:p w14:paraId="3CD50226" w14:textId="77777777" w:rsidR="00716BB2" w:rsidRDefault="00696835">
      <w:pPr>
        <w:pStyle w:val="ListBullet"/>
      </w:pPr>
      <w:r>
        <w:t>C) Ministry of Finance</w:t>
      </w:r>
    </w:p>
    <w:p w14:paraId="52C0353C" w14:textId="77777777" w:rsidR="00716BB2" w:rsidRDefault="00696835">
      <w:pPr>
        <w:pStyle w:val="ListBullet"/>
      </w:pPr>
      <w:r>
        <w:t>D) Saudi Central Bank</w:t>
      </w:r>
    </w:p>
    <w:p w14:paraId="32C718F0" w14:textId="77777777" w:rsidR="00716BB2" w:rsidRDefault="00696835">
      <w:r>
        <w:lastRenderedPageBreak/>
        <w:t>Answer: B</w:t>
      </w:r>
    </w:p>
    <w:p w14:paraId="1B14765F" w14:textId="77777777" w:rsidR="00716BB2" w:rsidRDefault="00696835">
      <w:r>
        <w:t xml:space="preserve">6. Which condition is </w:t>
      </w:r>
      <w:r>
        <w:t>required for wealth to be subject to Zakat?</w:t>
      </w:r>
    </w:p>
    <w:p w14:paraId="7B0DE36A" w14:textId="77777777" w:rsidR="00716BB2" w:rsidRDefault="00696835">
      <w:pPr>
        <w:pStyle w:val="ListBullet"/>
      </w:pPr>
      <w:r>
        <w:t>A) Ownership of property</w:t>
      </w:r>
    </w:p>
    <w:p w14:paraId="5EDA4F98" w14:textId="77777777" w:rsidR="00716BB2" w:rsidRDefault="00696835">
      <w:pPr>
        <w:pStyle w:val="ListBullet"/>
      </w:pPr>
      <w:r>
        <w:t>B) Wealth reaching a minimum amount (Quorum)</w:t>
      </w:r>
    </w:p>
    <w:p w14:paraId="782C5E3F" w14:textId="77777777" w:rsidR="00716BB2" w:rsidRDefault="00696835">
      <w:pPr>
        <w:pStyle w:val="ListBullet"/>
      </w:pPr>
      <w:r>
        <w:t>C) Income generation</w:t>
      </w:r>
    </w:p>
    <w:p w14:paraId="59288388" w14:textId="77777777" w:rsidR="00716BB2" w:rsidRDefault="00696835">
      <w:pPr>
        <w:pStyle w:val="ListBullet"/>
      </w:pPr>
      <w:r>
        <w:t>D) Business registration</w:t>
      </w:r>
    </w:p>
    <w:p w14:paraId="024AE0EF" w14:textId="77777777" w:rsidR="00716BB2" w:rsidRDefault="00696835">
      <w:r>
        <w:t>Answer: B</w:t>
      </w:r>
    </w:p>
    <w:p w14:paraId="0DA3F337" w14:textId="77777777" w:rsidR="00716BB2" w:rsidRDefault="00696835">
      <w:r>
        <w:t>7. What is the required percentage of Zakat on cash and other assets reaching the quorum?</w:t>
      </w:r>
    </w:p>
    <w:p w14:paraId="65B635E9" w14:textId="77777777" w:rsidR="00716BB2" w:rsidRDefault="00696835">
      <w:pPr>
        <w:pStyle w:val="ListBullet"/>
      </w:pPr>
      <w:r>
        <w:t>A) 1.5%</w:t>
      </w:r>
    </w:p>
    <w:p w14:paraId="1A3F0D94" w14:textId="77777777" w:rsidR="00716BB2" w:rsidRDefault="00696835">
      <w:pPr>
        <w:pStyle w:val="ListBullet"/>
      </w:pPr>
      <w:r>
        <w:t>B) 3%</w:t>
      </w:r>
    </w:p>
    <w:p w14:paraId="7FF8A9BF" w14:textId="77777777" w:rsidR="00716BB2" w:rsidRDefault="00696835">
      <w:pPr>
        <w:pStyle w:val="ListBullet"/>
      </w:pPr>
      <w:r>
        <w:t>C) 2.5%</w:t>
      </w:r>
    </w:p>
    <w:p w14:paraId="0195136E" w14:textId="77777777" w:rsidR="00716BB2" w:rsidRDefault="00696835">
      <w:pPr>
        <w:pStyle w:val="ListBullet"/>
      </w:pPr>
      <w:r>
        <w:t>D) 5%</w:t>
      </w:r>
    </w:p>
    <w:p w14:paraId="4F170CFF" w14:textId="77777777" w:rsidR="00716BB2" w:rsidRDefault="00696835">
      <w:r>
        <w:t>Answer: C</w:t>
      </w:r>
    </w:p>
    <w:p w14:paraId="425A68A8" w14:textId="77777777" w:rsidR="00716BB2" w:rsidRDefault="00696835">
      <w:r>
        <w:t>8. What is the primary purpose of Zakat according to the guidelines?</w:t>
      </w:r>
    </w:p>
    <w:p w14:paraId="216DC80E" w14:textId="77777777" w:rsidR="00716BB2" w:rsidRDefault="00696835">
      <w:pPr>
        <w:pStyle w:val="ListBullet"/>
      </w:pPr>
      <w:r>
        <w:t>A) Wealth accumulation</w:t>
      </w:r>
    </w:p>
    <w:p w14:paraId="0BA07E75" w14:textId="77777777" w:rsidR="00716BB2" w:rsidRDefault="00696835">
      <w:pPr>
        <w:pStyle w:val="ListBullet"/>
      </w:pPr>
      <w:r>
        <w:t>B) Social solidarity and poverty alleviation</w:t>
      </w:r>
    </w:p>
    <w:p w14:paraId="271FF8EA" w14:textId="77777777" w:rsidR="00716BB2" w:rsidRDefault="00696835">
      <w:pPr>
        <w:pStyle w:val="ListBullet"/>
      </w:pPr>
      <w:r>
        <w:t>C) Economic growth</w:t>
      </w:r>
    </w:p>
    <w:p w14:paraId="109CFB82" w14:textId="77777777" w:rsidR="00716BB2" w:rsidRDefault="00696835">
      <w:pPr>
        <w:pStyle w:val="ListBullet"/>
      </w:pPr>
      <w:r>
        <w:t>D) Reducing inflation</w:t>
      </w:r>
    </w:p>
    <w:p w14:paraId="71695D2D" w14:textId="77777777" w:rsidR="00716BB2" w:rsidRDefault="00696835">
      <w:r>
        <w:t>Answer: B</w:t>
      </w:r>
    </w:p>
    <w:p w14:paraId="722874F7" w14:textId="77777777" w:rsidR="00716BB2" w:rsidRDefault="00696835">
      <w:r>
        <w:t>9. Which authority is responsible for Zakat collection in Saudi Arabia?</w:t>
      </w:r>
    </w:p>
    <w:p w14:paraId="151C1E0C" w14:textId="77777777" w:rsidR="00716BB2" w:rsidRDefault="00696835">
      <w:pPr>
        <w:pStyle w:val="ListBullet"/>
      </w:pPr>
      <w:r>
        <w:t>A) Ministry of Social Affairs</w:t>
      </w:r>
    </w:p>
    <w:p w14:paraId="72B95EA4" w14:textId="77777777" w:rsidR="00716BB2" w:rsidRDefault="00696835">
      <w:pPr>
        <w:pStyle w:val="ListBullet"/>
      </w:pPr>
      <w:r>
        <w:t>B) General Authority of Zakat and Tax (ZATCA)</w:t>
      </w:r>
    </w:p>
    <w:p w14:paraId="4C70A0D4" w14:textId="77777777" w:rsidR="00716BB2" w:rsidRDefault="00696835">
      <w:pPr>
        <w:pStyle w:val="ListBullet"/>
      </w:pPr>
      <w:r>
        <w:t>C) Ministry of Finance</w:t>
      </w:r>
    </w:p>
    <w:p w14:paraId="17D6CA8C" w14:textId="77777777" w:rsidR="00716BB2" w:rsidRDefault="00696835">
      <w:pPr>
        <w:pStyle w:val="ListBullet"/>
      </w:pPr>
      <w:r>
        <w:t>D) Saudi Central Bank</w:t>
      </w:r>
    </w:p>
    <w:p w14:paraId="2625150F" w14:textId="77777777" w:rsidR="00716BB2" w:rsidRDefault="00696835">
      <w:r>
        <w:t>Answer: B</w:t>
      </w:r>
    </w:p>
    <w:p w14:paraId="77A59CC3" w14:textId="77777777" w:rsidR="00716BB2" w:rsidRDefault="00696835">
      <w:r>
        <w:t>10. Which condition is required for wealth to be subject to Zakat?</w:t>
      </w:r>
    </w:p>
    <w:p w14:paraId="277BED83" w14:textId="77777777" w:rsidR="00716BB2" w:rsidRDefault="00696835">
      <w:pPr>
        <w:pStyle w:val="ListBullet"/>
      </w:pPr>
      <w:r>
        <w:t xml:space="preserve">A) </w:t>
      </w:r>
      <w:r>
        <w:t>Ownership of property</w:t>
      </w:r>
    </w:p>
    <w:p w14:paraId="58537A0E" w14:textId="77777777" w:rsidR="00716BB2" w:rsidRDefault="00696835">
      <w:pPr>
        <w:pStyle w:val="ListBullet"/>
      </w:pPr>
      <w:r>
        <w:t>B) Wealth reaching a minimum amount (Quorum)</w:t>
      </w:r>
    </w:p>
    <w:p w14:paraId="157E3F29" w14:textId="77777777" w:rsidR="00716BB2" w:rsidRDefault="00696835">
      <w:pPr>
        <w:pStyle w:val="ListBullet"/>
      </w:pPr>
      <w:r>
        <w:t>C) Income generation</w:t>
      </w:r>
    </w:p>
    <w:p w14:paraId="2749B3BB" w14:textId="77777777" w:rsidR="00716BB2" w:rsidRDefault="00696835">
      <w:pPr>
        <w:pStyle w:val="ListBullet"/>
      </w:pPr>
      <w:r>
        <w:t>D) Business registration</w:t>
      </w:r>
    </w:p>
    <w:p w14:paraId="5180CA60" w14:textId="77777777" w:rsidR="00716BB2" w:rsidRDefault="00696835">
      <w:r>
        <w:lastRenderedPageBreak/>
        <w:t>Answer: B</w:t>
      </w:r>
    </w:p>
    <w:p w14:paraId="54E09C9D" w14:textId="77777777" w:rsidR="00716BB2" w:rsidRDefault="00696835">
      <w:r>
        <w:t>11. What is the required percentage of Zakat on cash and other assets reaching the quorum?</w:t>
      </w:r>
    </w:p>
    <w:p w14:paraId="47E527C6" w14:textId="77777777" w:rsidR="00716BB2" w:rsidRDefault="00696835">
      <w:pPr>
        <w:pStyle w:val="ListBullet"/>
      </w:pPr>
      <w:r>
        <w:t>A) 1.5%</w:t>
      </w:r>
    </w:p>
    <w:p w14:paraId="3D33B09F" w14:textId="77777777" w:rsidR="00716BB2" w:rsidRDefault="00696835">
      <w:pPr>
        <w:pStyle w:val="ListBullet"/>
      </w:pPr>
      <w:r>
        <w:t>B) 3%</w:t>
      </w:r>
    </w:p>
    <w:p w14:paraId="030B8780" w14:textId="77777777" w:rsidR="00716BB2" w:rsidRDefault="00696835">
      <w:pPr>
        <w:pStyle w:val="ListBullet"/>
      </w:pPr>
      <w:r>
        <w:t>C) 2.5%</w:t>
      </w:r>
    </w:p>
    <w:p w14:paraId="6C59F4C4" w14:textId="77777777" w:rsidR="00716BB2" w:rsidRDefault="00696835">
      <w:pPr>
        <w:pStyle w:val="ListBullet"/>
      </w:pPr>
      <w:r>
        <w:t>D) 5%</w:t>
      </w:r>
    </w:p>
    <w:p w14:paraId="520FF70B" w14:textId="77777777" w:rsidR="00716BB2" w:rsidRDefault="00696835">
      <w:r>
        <w:t>Answer: C</w:t>
      </w:r>
    </w:p>
    <w:p w14:paraId="49854ADF" w14:textId="77777777" w:rsidR="00716BB2" w:rsidRDefault="00696835">
      <w:r>
        <w:t>12. What is the primary purpose of Zakat according to the guidelines?</w:t>
      </w:r>
    </w:p>
    <w:p w14:paraId="199619BE" w14:textId="77777777" w:rsidR="00716BB2" w:rsidRDefault="00696835">
      <w:pPr>
        <w:pStyle w:val="ListBullet"/>
      </w:pPr>
      <w:r>
        <w:t>A) Wealth accumulation</w:t>
      </w:r>
    </w:p>
    <w:p w14:paraId="2E664180" w14:textId="77777777" w:rsidR="00716BB2" w:rsidRDefault="00696835">
      <w:pPr>
        <w:pStyle w:val="ListBullet"/>
      </w:pPr>
      <w:r>
        <w:t>B) Social solidarity and poverty alleviation</w:t>
      </w:r>
    </w:p>
    <w:p w14:paraId="23EB9D2D" w14:textId="77777777" w:rsidR="00716BB2" w:rsidRDefault="00696835">
      <w:pPr>
        <w:pStyle w:val="ListBullet"/>
      </w:pPr>
      <w:r>
        <w:t>C) Economic growth</w:t>
      </w:r>
    </w:p>
    <w:p w14:paraId="20F97A60" w14:textId="77777777" w:rsidR="00716BB2" w:rsidRDefault="00696835">
      <w:pPr>
        <w:pStyle w:val="ListBullet"/>
      </w:pPr>
      <w:r>
        <w:t>D) Reducing inflation</w:t>
      </w:r>
    </w:p>
    <w:p w14:paraId="1DD8831A" w14:textId="77777777" w:rsidR="00716BB2" w:rsidRDefault="00696835">
      <w:r>
        <w:t>Answer: B</w:t>
      </w:r>
    </w:p>
    <w:p w14:paraId="162A4833" w14:textId="77777777" w:rsidR="00716BB2" w:rsidRDefault="00696835">
      <w:r>
        <w:t>13. Which authority is responsible for Zakat collection in Saudi Arabia?</w:t>
      </w:r>
    </w:p>
    <w:p w14:paraId="6F209881" w14:textId="77777777" w:rsidR="00716BB2" w:rsidRDefault="00696835">
      <w:pPr>
        <w:pStyle w:val="ListBullet"/>
      </w:pPr>
      <w:r>
        <w:t>A) Ministry of Social Affairs</w:t>
      </w:r>
    </w:p>
    <w:p w14:paraId="50876DBF" w14:textId="77777777" w:rsidR="00716BB2" w:rsidRDefault="00696835">
      <w:pPr>
        <w:pStyle w:val="ListBullet"/>
      </w:pPr>
      <w:r>
        <w:t>B) General Authority of Zakat and Tax (ZATCA)</w:t>
      </w:r>
    </w:p>
    <w:p w14:paraId="768A0CFA" w14:textId="77777777" w:rsidR="00716BB2" w:rsidRDefault="00696835">
      <w:pPr>
        <w:pStyle w:val="ListBullet"/>
      </w:pPr>
      <w:r>
        <w:t>C) Ministry of Finance</w:t>
      </w:r>
    </w:p>
    <w:p w14:paraId="2920D5CC" w14:textId="77777777" w:rsidR="00716BB2" w:rsidRDefault="00696835">
      <w:pPr>
        <w:pStyle w:val="ListBullet"/>
      </w:pPr>
      <w:r>
        <w:t>D) Saudi Central Bank</w:t>
      </w:r>
    </w:p>
    <w:p w14:paraId="6BB6BA10" w14:textId="77777777" w:rsidR="00716BB2" w:rsidRDefault="00696835">
      <w:r>
        <w:t>Answer: B</w:t>
      </w:r>
    </w:p>
    <w:p w14:paraId="5C0CF88A" w14:textId="77777777" w:rsidR="00716BB2" w:rsidRDefault="00696835">
      <w:r>
        <w:t>14. Which condition is required for wealth to be subject to Zakat?</w:t>
      </w:r>
    </w:p>
    <w:p w14:paraId="78A7A25E" w14:textId="77777777" w:rsidR="00716BB2" w:rsidRDefault="00696835">
      <w:pPr>
        <w:pStyle w:val="ListBullet"/>
      </w:pPr>
      <w:r>
        <w:t>A) Ownership of property</w:t>
      </w:r>
    </w:p>
    <w:p w14:paraId="520CE0FD" w14:textId="77777777" w:rsidR="00716BB2" w:rsidRDefault="00696835">
      <w:pPr>
        <w:pStyle w:val="ListBullet"/>
      </w:pPr>
      <w:r>
        <w:t>B) Wealth reaching a minimum amount (Quorum)</w:t>
      </w:r>
    </w:p>
    <w:p w14:paraId="53203907" w14:textId="77777777" w:rsidR="00716BB2" w:rsidRDefault="00696835">
      <w:pPr>
        <w:pStyle w:val="ListBullet"/>
      </w:pPr>
      <w:r>
        <w:t>C) Income generation</w:t>
      </w:r>
    </w:p>
    <w:p w14:paraId="1638A9B2" w14:textId="77777777" w:rsidR="00716BB2" w:rsidRDefault="00696835">
      <w:pPr>
        <w:pStyle w:val="ListBullet"/>
      </w:pPr>
      <w:r>
        <w:t>D) Business registration</w:t>
      </w:r>
    </w:p>
    <w:p w14:paraId="16D2D793" w14:textId="77777777" w:rsidR="00716BB2" w:rsidRDefault="00696835">
      <w:r>
        <w:t>Answer: B</w:t>
      </w:r>
    </w:p>
    <w:p w14:paraId="31A4E7F0" w14:textId="77777777" w:rsidR="00716BB2" w:rsidRDefault="00696835">
      <w:r>
        <w:t>15. What is the required percentage of Zakat on cash and other assets reaching the quorum?</w:t>
      </w:r>
    </w:p>
    <w:p w14:paraId="1E62AB3F" w14:textId="77777777" w:rsidR="00716BB2" w:rsidRDefault="00696835">
      <w:pPr>
        <w:pStyle w:val="ListBullet"/>
      </w:pPr>
      <w:r>
        <w:t>A) 1.5%</w:t>
      </w:r>
    </w:p>
    <w:p w14:paraId="4A50472F" w14:textId="77777777" w:rsidR="00716BB2" w:rsidRDefault="00696835">
      <w:pPr>
        <w:pStyle w:val="ListBullet"/>
      </w:pPr>
      <w:r>
        <w:t>B) 3%</w:t>
      </w:r>
    </w:p>
    <w:p w14:paraId="04C7B1DE" w14:textId="77777777" w:rsidR="00716BB2" w:rsidRDefault="00696835">
      <w:pPr>
        <w:pStyle w:val="ListBullet"/>
      </w:pPr>
      <w:r>
        <w:t>C) 2.5%</w:t>
      </w:r>
    </w:p>
    <w:p w14:paraId="7BFF3250" w14:textId="77777777" w:rsidR="00716BB2" w:rsidRDefault="00696835">
      <w:pPr>
        <w:pStyle w:val="ListBullet"/>
      </w:pPr>
      <w:r>
        <w:t>D) 5%</w:t>
      </w:r>
    </w:p>
    <w:p w14:paraId="083A2EC3" w14:textId="77777777" w:rsidR="00716BB2" w:rsidRDefault="00696835">
      <w:r>
        <w:lastRenderedPageBreak/>
        <w:t>Answer: C</w:t>
      </w:r>
    </w:p>
    <w:p w14:paraId="3B20A085" w14:textId="77777777" w:rsidR="00716BB2" w:rsidRDefault="00696835">
      <w:r>
        <w:t xml:space="preserve">16. What is the primary purpose of Zakat </w:t>
      </w:r>
      <w:r>
        <w:t>according to the guidelines?</w:t>
      </w:r>
    </w:p>
    <w:p w14:paraId="6DBAD233" w14:textId="77777777" w:rsidR="00716BB2" w:rsidRDefault="00696835">
      <w:pPr>
        <w:pStyle w:val="ListBullet"/>
      </w:pPr>
      <w:r>
        <w:t>A) Wealth accumulation</w:t>
      </w:r>
    </w:p>
    <w:p w14:paraId="331EDE19" w14:textId="77777777" w:rsidR="00716BB2" w:rsidRDefault="00696835">
      <w:pPr>
        <w:pStyle w:val="ListBullet"/>
      </w:pPr>
      <w:r>
        <w:t>B) Social solidarity and poverty alleviation</w:t>
      </w:r>
    </w:p>
    <w:p w14:paraId="423B2A64" w14:textId="77777777" w:rsidR="00716BB2" w:rsidRDefault="00696835">
      <w:pPr>
        <w:pStyle w:val="ListBullet"/>
      </w:pPr>
      <w:r>
        <w:t>C) Economic growth</w:t>
      </w:r>
    </w:p>
    <w:p w14:paraId="72D618D7" w14:textId="77777777" w:rsidR="00716BB2" w:rsidRDefault="00696835">
      <w:pPr>
        <w:pStyle w:val="ListBullet"/>
      </w:pPr>
      <w:r>
        <w:t>D) Reducing inflation</w:t>
      </w:r>
    </w:p>
    <w:p w14:paraId="1A83DA22" w14:textId="77777777" w:rsidR="00716BB2" w:rsidRDefault="00696835">
      <w:r>
        <w:t>Answer: B</w:t>
      </w:r>
    </w:p>
    <w:p w14:paraId="4F53FEBA" w14:textId="77777777" w:rsidR="00716BB2" w:rsidRDefault="00696835">
      <w:r>
        <w:t>17. Which authority is responsible for Zakat collection in Saudi Arabia?</w:t>
      </w:r>
    </w:p>
    <w:p w14:paraId="645FFE22" w14:textId="77777777" w:rsidR="00716BB2" w:rsidRDefault="00696835">
      <w:pPr>
        <w:pStyle w:val="ListBullet"/>
      </w:pPr>
      <w:r>
        <w:t>A) Ministry of Social Affairs</w:t>
      </w:r>
    </w:p>
    <w:p w14:paraId="51A55304" w14:textId="77777777" w:rsidR="00716BB2" w:rsidRDefault="00696835">
      <w:pPr>
        <w:pStyle w:val="ListBullet"/>
      </w:pPr>
      <w:r>
        <w:t>B) General Authority of Zakat and Tax (ZATCA)</w:t>
      </w:r>
    </w:p>
    <w:p w14:paraId="4E6E932C" w14:textId="77777777" w:rsidR="00716BB2" w:rsidRDefault="00696835">
      <w:pPr>
        <w:pStyle w:val="ListBullet"/>
      </w:pPr>
      <w:r>
        <w:t>C) Ministry of Finance</w:t>
      </w:r>
    </w:p>
    <w:p w14:paraId="0310ED35" w14:textId="77777777" w:rsidR="00716BB2" w:rsidRDefault="00696835">
      <w:pPr>
        <w:pStyle w:val="ListBullet"/>
      </w:pPr>
      <w:r>
        <w:t>D) Saudi Central Bank</w:t>
      </w:r>
    </w:p>
    <w:p w14:paraId="3B68C526" w14:textId="77777777" w:rsidR="00716BB2" w:rsidRDefault="00696835">
      <w:r>
        <w:t>Answer: B</w:t>
      </w:r>
    </w:p>
    <w:p w14:paraId="3D6013CE" w14:textId="77777777" w:rsidR="00716BB2" w:rsidRDefault="00696835">
      <w:r>
        <w:t>18. Which condition is required for wealth to be subject to Zakat?</w:t>
      </w:r>
    </w:p>
    <w:p w14:paraId="29E49DE1" w14:textId="77777777" w:rsidR="00716BB2" w:rsidRDefault="00696835">
      <w:pPr>
        <w:pStyle w:val="ListBullet"/>
      </w:pPr>
      <w:r>
        <w:t>A) Ownership of property</w:t>
      </w:r>
    </w:p>
    <w:p w14:paraId="428984A0" w14:textId="77777777" w:rsidR="00716BB2" w:rsidRDefault="00696835">
      <w:pPr>
        <w:pStyle w:val="ListBullet"/>
      </w:pPr>
      <w:r>
        <w:t>B) Wealth reaching a minimum amount (Quorum)</w:t>
      </w:r>
    </w:p>
    <w:p w14:paraId="30B1B755" w14:textId="77777777" w:rsidR="00716BB2" w:rsidRDefault="00696835">
      <w:pPr>
        <w:pStyle w:val="ListBullet"/>
      </w:pPr>
      <w:r>
        <w:t xml:space="preserve">C) Income </w:t>
      </w:r>
      <w:r>
        <w:t>generation</w:t>
      </w:r>
    </w:p>
    <w:p w14:paraId="2CD2FD1D" w14:textId="77777777" w:rsidR="00716BB2" w:rsidRDefault="00696835">
      <w:pPr>
        <w:pStyle w:val="ListBullet"/>
      </w:pPr>
      <w:r>
        <w:t>D) Business registration</w:t>
      </w:r>
    </w:p>
    <w:p w14:paraId="35451515" w14:textId="77777777" w:rsidR="00716BB2" w:rsidRDefault="00696835">
      <w:r>
        <w:t>Answer: B</w:t>
      </w:r>
    </w:p>
    <w:p w14:paraId="36468E69" w14:textId="77777777" w:rsidR="00716BB2" w:rsidRDefault="00696835">
      <w:r>
        <w:t>19. What is the required percentage of Zakat on cash and other assets reaching the quorum?</w:t>
      </w:r>
    </w:p>
    <w:p w14:paraId="4BD22C6F" w14:textId="77777777" w:rsidR="00716BB2" w:rsidRDefault="00696835">
      <w:pPr>
        <w:pStyle w:val="ListBullet"/>
      </w:pPr>
      <w:r>
        <w:t>A) 1.5%</w:t>
      </w:r>
    </w:p>
    <w:p w14:paraId="58FF7371" w14:textId="77777777" w:rsidR="00716BB2" w:rsidRDefault="00696835">
      <w:pPr>
        <w:pStyle w:val="ListBullet"/>
      </w:pPr>
      <w:r>
        <w:t>B) 3%</w:t>
      </w:r>
    </w:p>
    <w:p w14:paraId="5AFC9D13" w14:textId="77777777" w:rsidR="00716BB2" w:rsidRDefault="00696835">
      <w:pPr>
        <w:pStyle w:val="ListBullet"/>
      </w:pPr>
      <w:r>
        <w:t>C) 2.5%</w:t>
      </w:r>
    </w:p>
    <w:p w14:paraId="2822D8BE" w14:textId="77777777" w:rsidR="00716BB2" w:rsidRDefault="00696835">
      <w:pPr>
        <w:pStyle w:val="ListBullet"/>
      </w:pPr>
      <w:r>
        <w:t>D) 5%</w:t>
      </w:r>
    </w:p>
    <w:p w14:paraId="5BE1A7A5" w14:textId="77777777" w:rsidR="00716BB2" w:rsidRDefault="00696835">
      <w:r>
        <w:t>Answer: C</w:t>
      </w:r>
    </w:p>
    <w:p w14:paraId="7AE94EBD" w14:textId="77777777" w:rsidR="00716BB2" w:rsidRDefault="00696835">
      <w:r>
        <w:t>20. What is the primary purpose of Zakat according to the guidelines?</w:t>
      </w:r>
    </w:p>
    <w:p w14:paraId="637E94C8" w14:textId="77777777" w:rsidR="00716BB2" w:rsidRDefault="00696835">
      <w:pPr>
        <w:pStyle w:val="ListBullet"/>
      </w:pPr>
      <w:r>
        <w:t xml:space="preserve">A) </w:t>
      </w:r>
      <w:r>
        <w:t>Wealth accumulation</w:t>
      </w:r>
    </w:p>
    <w:p w14:paraId="0A1E9AB2" w14:textId="77777777" w:rsidR="00716BB2" w:rsidRDefault="00696835">
      <w:pPr>
        <w:pStyle w:val="ListBullet"/>
      </w:pPr>
      <w:r>
        <w:t>B) Social solidarity and poverty alleviation</w:t>
      </w:r>
    </w:p>
    <w:p w14:paraId="53215091" w14:textId="77777777" w:rsidR="00716BB2" w:rsidRDefault="00696835">
      <w:pPr>
        <w:pStyle w:val="ListBullet"/>
      </w:pPr>
      <w:r>
        <w:t>C) Economic growth</w:t>
      </w:r>
    </w:p>
    <w:p w14:paraId="401CA377" w14:textId="77777777" w:rsidR="00716BB2" w:rsidRDefault="00696835">
      <w:pPr>
        <w:pStyle w:val="ListBullet"/>
      </w:pPr>
      <w:r>
        <w:t>D) Reducing inflation</w:t>
      </w:r>
    </w:p>
    <w:p w14:paraId="25B7EF70" w14:textId="77777777" w:rsidR="00716BB2" w:rsidRDefault="00696835">
      <w:r>
        <w:lastRenderedPageBreak/>
        <w:t>Answer: B</w:t>
      </w:r>
    </w:p>
    <w:p w14:paraId="1C69620C" w14:textId="77777777" w:rsidR="00716BB2" w:rsidRDefault="00696835">
      <w:r>
        <w:t>21. Which authority is responsible for Zakat collection in Saudi Arabia?</w:t>
      </w:r>
    </w:p>
    <w:p w14:paraId="11E32F58" w14:textId="77777777" w:rsidR="00716BB2" w:rsidRDefault="00696835">
      <w:pPr>
        <w:pStyle w:val="ListBullet"/>
      </w:pPr>
      <w:r>
        <w:t>A) Ministry of Social Affairs</w:t>
      </w:r>
    </w:p>
    <w:p w14:paraId="539BF34C" w14:textId="77777777" w:rsidR="00716BB2" w:rsidRDefault="00696835">
      <w:pPr>
        <w:pStyle w:val="ListBullet"/>
      </w:pPr>
      <w:r>
        <w:t>B) General Authority of Zakat and Tax (ZATCA)</w:t>
      </w:r>
    </w:p>
    <w:p w14:paraId="20D18A85" w14:textId="77777777" w:rsidR="00716BB2" w:rsidRDefault="00696835">
      <w:pPr>
        <w:pStyle w:val="ListBullet"/>
      </w:pPr>
      <w:r>
        <w:t>C) Ministry of Finance</w:t>
      </w:r>
    </w:p>
    <w:p w14:paraId="21BBD6FA" w14:textId="77777777" w:rsidR="00716BB2" w:rsidRDefault="00696835">
      <w:pPr>
        <w:pStyle w:val="ListBullet"/>
      </w:pPr>
      <w:r>
        <w:t>D) Saudi Central Bank</w:t>
      </w:r>
    </w:p>
    <w:p w14:paraId="3E32F350" w14:textId="77777777" w:rsidR="00716BB2" w:rsidRDefault="00696835">
      <w:r>
        <w:t>Answer: B</w:t>
      </w:r>
    </w:p>
    <w:p w14:paraId="43AD0A45" w14:textId="77777777" w:rsidR="00716BB2" w:rsidRDefault="00696835">
      <w:r>
        <w:t>22. Which condition is required for wealth to be subject to Zakat?</w:t>
      </w:r>
    </w:p>
    <w:p w14:paraId="606FDA79" w14:textId="77777777" w:rsidR="00716BB2" w:rsidRDefault="00696835">
      <w:pPr>
        <w:pStyle w:val="ListBullet"/>
      </w:pPr>
      <w:r>
        <w:t>A) Ownership of property</w:t>
      </w:r>
    </w:p>
    <w:p w14:paraId="3E1D32E4" w14:textId="77777777" w:rsidR="00716BB2" w:rsidRDefault="00696835">
      <w:pPr>
        <w:pStyle w:val="ListBullet"/>
      </w:pPr>
      <w:r>
        <w:t>B) Wealth reaching a minimum amount (Quorum)</w:t>
      </w:r>
    </w:p>
    <w:p w14:paraId="013633FE" w14:textId="77777777" w:rsidR="00716BB2" w:rsidRDefault="00696835">
      <w:pPr>
        <w:pStyle w:val="ListBullet"/>
      </w:pPr>
      <w:r>
        <w:t>C) Income generation</w:t>
      </w:r>
    </w:p>
    <w:p w14:paraId="17753E9D" w14:textId="77777777" w:rsidR="00716BB2" w:rsidRDefault="00696835">
      <w:pPr>
        <w:pStyle w:val="ListBullet"/>
      </w:pPr>
      <w:r>
        <w:t>D) Business registration</w:t>
      </w:r>
    </w:p>
    <w:p w14:paraId="07EFCE61" w14:textId="77777777" w:rsidR="00716BB2" w:rsidRDefault="00696835">
      <w:r>
        <w:t>Answer: B</w:t>
      </w:r>
    </w:p>
    <w:p w14:paraId="15CD06D7" w14:textId="77777777" w:rsidR="00716BB2" w:rsidRDefault="00696835">
      <w:r>
        <w:t>23. What is the required percentage of Zakat on cash and other assets reaching the quorum?</w:t>
      </w:r>
    </w:p>
    <w:p w14:paraId="758C2CA6" w14:textId="77777777" w:rsidR="00716BB2" w:rsidRDefault="00696835">
      <w:pPr>
        <w:pStyle w:val="ListBullet"/>
      </w:pPr>
      <w:r>
        <w:t>A) 1.5%</w:t>
      </w:r>
    </w:p>
    <w:p w14:paraId="1D99C9E4" w14:textId="77777777" w:rsidR="00716BB2" w:rsidRDefault="00696835">
      <w:pPr>
        <w:pStyle w:val="ListBullet"/>
      </w:pPr>
      <w:r>
        <w:t>B) 3%</w:t>
      </w:r>
    </w:p>
    <w:p w14:paraId="2FE2E926" w14:textId="77777777" w:rsidR="00716BB2" w:rsidRDefault="00696835">
      <w:pPr>
        <w:pStyle w:val="ListBullet"/>
      </w:pPr>
      <w:r>
        <w:t>C) 2.5%</w:t>
      </w:r>
    </w:p>
    <w:p w14:paraId="2F172EEC" w14:textId="77777777" w:rsidR="00716BB2" w:rsidRDefault="00696835">
      <w:pPr>
        <w:pStyle w:val="ListBullet"/>
      </w:pPr>
      <w:r>
        <w:t>D) 5%</w:t>
      </w:r>
    </w:p>
    <w:p w14:paraId="276FDE97" w14:textId="77777777" w:rsidR="00716BB2" w:rsidRDefault="00696835">
      <w:r>
        <w:t>Answer: C</w:t>
      </w:r>
    </w:p>
    <w:p w14:paraId="09BB0BF1" w14:textId="77777777" w:rsidR="00716BB2" w:rsidRDefault="00696835">
      <w:r>
        <w:t>24. What is the primary purpose of Zakat according to the guidelines?</w:t>
      </w:r>
    </w:p>
    <w:p w14:paraId="67C5E228" w14:textId="77777777" w:rsidR="00716BB2" w:rsidRDefault="00696835">
      <w:pPr>
        <w:pStyle w:val="ListBullet"/>
      </w:pPr>
      <w:r>
        <w:t>A) Wealth accumulation</w:t>
      </w:r>
    </w:p>
    <w:p w14:paraId="2D820EEB" w14:textId="77777777" w:rsidR="00716BB2" w:rsidRDefault="00696835">
      <w:pPr>
        <w:pStyle w:val="ListBullet"/>
      </w:pPr>
      <w:r>
        <w:t>B) Social solidarity and poverty alleviation</w:t>
      </w:r>
    </w:p>
    <w:p w14:paraId="718326E8" w14:textId="77777777" w:rsidR="00716BB2" w:rsidRDefault="00696835">
      <w:pPr>
        <w:pStyle w:val="ListBullet"/>
      </w:pPr>
      <w:r>
        <w:t>C) Economic growth</w:t>
      </w:r>
    </w:p>
    <w:p w14:paraId="4F7894CE" w14:textId="77777777" w:rsidR="00716BB2" w:rsidRDefault="00696835">
      <w:pPr>
        <w:pStyle w:val="ListBullet"/>
      </w:pPr>
      <w:r>
        <w:t>D) Reducing inflation</w:t>
      </w:r>
    </w:p>
    <w:p w14:paraId="5FF18CDC" w14:textId="77777777" w:rsidR="00716BB2" w:rsidRDefault="00696835">
      <w:r>
        <w:t>Answer: B</w:t>
      </w:r>
    </w:p>
    <w:p w14:paraId="50B5AE96" w14:textId="77777777" w:rsidR="00716BB2" w:rsidRDefault="00696835">
      <w:r>
        <w:t>25. Which authority is responsible for Zakat collection in Saudi Arabia?</w:t>
      </w:r>
    </w:p>
    <w:p w14:paraId="64F78216" w14:textId="77777777" w:rsidR="00716BB2" w:rsidRDefault="00696835">
      <w:pPr>
        <w:pStyle w:val="ListBullet"/>
      </w:pPr>
      <w:r>
        <w:t>A) Ministry of Social Affairs</w:t>
      </w:r>
    </w:p>
    <w:p w14:paraId="06467EC8" w14:textId="77777777" w:rsidR="00716BB2" w:rsidRDefault="00696835">
      <w:pPr>
        <w:pStyle w:val="ListBullet"/>
      </w:pPr>
      <w:r>
        <w:t>B) General Authority of Zakat and Tax (ZATCA)</w:t>
      </w:r>
    </w:p>
    <w:p w14:paraId="597A6AA3" w14:textId="77777777" w:rsidR="00716BB2" w:rsidRDefault="00696835">
      <w:pPr>
        <w:pStyle w:val="ListBullet"/>
      </w:pPr>
      <w:r>
        <w:t>C) Ministry of Finance</w:t>
      </w:r>
    </w:p>
    <w:p w14:paraId="4859E0F5" w14:textId="77777777" w:rsidR="00716BB2" w:rsidRDefault="00696835">
      <w:pPr>
        <w:pStyle w:val="ListBullet"/>
      </w:pPr>
      <w:r>
        <w:t xml:space="preserve">D) Saudi </w:t>
      </w:r>
      <w:r>
        <w:t>Central Bank</w:t>
      </w:r>
    </w:p>
    <w:p w14:paraId="3B17E681" w14:textId="77777777" w:rsidR="00716BB2" w:rsidRDefault="00696835">
      <w:r>
        <w:lastRenderedPageBreak/>
        <w:t>Answer: B</w:t>
      </w:r>
    </w:p>
    <w:p w14:paraId="1EF2B1FD" w14:textId="77777777" w:rsidR="00716BB2" w:rsidRDefault="00696835">
      <w:r>
        <w:t>26. Which condition is required for wealth to be subject to Zakat?</w:t>
      </w:r>
    </w:p>
    <w:p w14:paraId="5FA3098E" w14:textId="77777777" w:rsidR="00716BB2" w:rsidRDefault="00696835">
      <w:pPr>
        <w:pStyle w:val="ListBullet"/>
      </w:pPr>
      <w:r>
        <w:t>A) Ownership of property</w:t>
      </w:r>
    </w:p>
    <w:p w14:paraId="0CB273D7" w14:textId="77777777" w:rsidR="00716BB2" w:rsidRDefault="00696835">
      <w:pPr>
        <w:pStyle w:val="ListBullet"/>
      </w:pPr>
      <w:r>
        <w:t>B) Wealth reaching a minimum amount (Quorum)</w:t>
      </w:r>
    </w:p>
    <w:p w14:paraId="3512BE1F" w14:textId="77777777" w:rsidR="00716BB2" w:rsidRDefault="00696835">
      <w:pPr>
        <w:pStyle w:val="ListBullet"/>
      </w:pPr>
      <w:r>
        <w:t>C) Income generation</w:t>
      </w:r>
    </w:p>
    <w:p w14:paraId="2B147BE3" w14:textId="77777777" w:rsidR="00716BB2" w:rsidRDefault="00696835">
      <w:pPr>
        <w:pStyle w:val="ListBullet"/>
      </w:pPr>
      <w:r>
        <w:t>D) Business registration</w:t>
      </w:r>
    </w:p>
    <w:p w14:paraId="4BE17806" w14:textId="77777777" w:rsidR="00716BB2" w:rsidRDefault="00696835">
      <w:r>
        <w:t>Answer: B</w:t>
      </w:r>
    </w:p>
    <w:p w14:paraId="23C65FBD" w14:textId="77777777" w:rsidR="00716BB2" w:rsidRDefault="00696835">
      <w:r>
        <w:t xml:space="preserve">27. What is the required </w:t>
      </w:r>
      <w:r>
        <w:t>percentage of Zakat on cash and other assets reaching the quorum?</w:t>
      </w:r>
    </w:p>
    <w:p w14:paraId="0C539C2C" w14:textId="77777777" w:rsidR="00716BB2" w:rsidRDefault="00696835">
      <w:pPr>
        <w:pStyle w:val="ListBullet"/>
      </w:pPr>
      <w:r>
        <w:t>A) 1.5%</w:t>
      </w:r>
    </w:p>
    <w:p w14:paraId="7E9AF489" w14:textId="77777777" w:rsidR="00716BB2" w:rsidRDefault="00696835">
      <w:pPr>
        <w:pStyle w:val="ListBullet"/>
      </w:pPr>
      <w:r>
        <w:t>B) 3%</w:t>
      </w:r>
    </w:p>
    <w:p w14:paraId="19A42096" w14:textId="77777777" w:rsidR="00716BB2" w:rsidRDefault="00696835">
      <w:pPr>
        <w:pStyle w:val="ListBullet"/>
      </w:pPr>
      <w:r>
        <w:t>C) 2.5%</w:t>
      </w:r>
    </w:p>
    <w:p w14:paraId="4882D4DC" w14:textId="77777777" w:rsidR="00716BB2" w:rsidRDefault="00696835">
      <w:pPr>
        <w:pStyle w:val="ListBullet"/>
      </w:pPr>
      <w:r>
        <w:t>D) 5%</w:t>
      </w:r>
    </w:p>
    <w:p w14:paraId="5E2CE8DE" w14:textId="77777777" w:rsidR="00716BB2" w:rsidRDefault="00696835">
      <w:r>
        <w:t>Answer: C</w:t>
      </w:r>
    </w:p>
    <w:p w14:paraId="7BEE6A88" w14:textId="77777777" w:rsidR="00716BB2" w:rsidRDefault="00696835">
      <w:r>
        <w:t>28. What is the primary purpose of Zakat according to the guidelines?</w:t>
      </w:r>
    </w:p>
    <w:p w14:paraId="0479D41A" w14:textId="77777777" w:rsidR="00716BB2" w:rsidRDefault="00696835">
      <w:pPr>
        <w:pStyle w:val="ListBullet"/>
      </w:pPr>
      <w:r>
        <w:t>A) Wealth accumulation</w:t>
      </w:r>
    </w:p>
    <w:p w14:paraId="50CAA41D" w14:textId="77777777" w:rsidR="00716BB2" w:rsidRDefault="00696835">
      <w:pPr>
        <w:pStyle w:val="ListBullet"/>
      </w:pPr>
      <w:r>
        <w:t>B) Social solidarity and poverty alleviation</w:t>
      </w:r>
    </w:p>
    <w:p w14:paraId="0906CEFF" w14:textId="77777777" w:rsidR="00716BB2" w:rsidRDefault="00696835">
      <w:pPr>
        <w:pStyle w:val="ListBullet"/>
      </w:pPr>
      <w:r>
        <w:t>C) Economic growth</w:t>
      </w:r>
    </w:p>
    <w:p w14:paraId="653FB3AC" w14:textId="77777777" w:rsidR="00716BB2" w:rsidRDefault="00696835">
      <w:pPr>
        <w:pStyle w:val="ListBullet"/>
      </w:pPr>
      <w:r>
        <w:t>D) Reducing inflation</w:t>
      </w:r>
    </w:p>
    <w:p w14:paraId="57DCBFAD" w14:textId="77777777" w:rsidR="00716BB2" w:rsidRDefault="00696835">
      <w:r>
        <w:t>Answer: B</w:t>
      </w:r>
    </w:p>
    <w:p w14:paraId="4AB222CB" w14:textId="77777777" w:rsidR="00716BB2" w:rsidRDefault="00696835">
      <w:r>
        <w:t>29. Which authority is responsible for Zakat collection in Saudi Arabia?</w:t>
      </w:r>
    </w:p>
    <w:p w14:paraId="2EEDA282" w14:textId="77777777" w:rsidR="00716BB2" w:rsidRDefault="00696835">
      <w:pPr>
        <w:pStyle w:val="ListBullet"/>
      </w:pPr>
      <w:r>
        <w:t>A) Ministry of Social Affairs</w:t>
      </w:r>
    </w:p>
    <w:p w14:paraId="6D802A1E" w14:textId="77777777" w:rsidR="00716BB2" w:rsidRDefault="00696835">
      <w:pPr>
        <w:pStyle w:val="ListBullet"/>
      </w:pPr>
      <w:r>
        <w:t>B) General Authority of Zakat and Tax (ZATCA)</w:t>
      </w:r>
    </w:p>
    <w:p w14:paraId="68DCB962" w14:textId="77777777" w:rsidR="00716BB2" w:rsidRDefault="00696835">
      <w:pPr>
        <w:pStyle w:val="ListBullet"/>
      </w:pPr>
      <w:r>
        <w:t>C) Ministry of Finance</w:t>
      </w:r>
    </w:p>
    <w:p w14:paraId="76C0C16F" w14:textId="77777777" w:rsidR="00716BB2" w:rsidRDefault="00696835">
      <w:pPr>
        <w:pStyle w:val="ListBullet"/>
      </w:pPr>
      <w:r>
        <w:t>D) Saudi Central Bank</w:t>
      </w:r>
    </w:p>
    <w:p w14:paraId="5BC9C18C" w14:textId="77777777" w:rsidR="00716BB2" w:rsidRDefault="00696835">
      <w:r>
        <w:t>Answer: B</w:t>
      </w:r>
    </w:p>
    <w:p w14:paraId="66130C5F" w14:textId="77777777" w:rsidR="00716BB2" w:rsidRDefault="00696835">
      <w:r>
        <w:t xml:space="preserve">30. Which </w:t>
      </w:r>
      <w:r>
        <w:t>condition is required for wealth to be subject to Zakat?</w:t>
      </w:r>
    </w:p>
    <w:p w14:paraId="03CE83AA" w14:textId="77777777" w:rsidR="00716BB2" w:rsidRDefault="00696835">
      <w:pPr>
        <w:pStyle w:val="ListBullet"/>
      </w:pPr>
      <w:r>
        <w:t>A) Ownership of property</w:t>
      </w:r>
    </w:p>
    <w:p w14:paraId="249DBA7F" w14:textId="77777777" w:rsidR="00716BB2" w:rsidRDefault="00696835">
      <w:pPr>
        <w:pStyle w:val="ListBullet"/>
      </w:pPr>
      <w:r>
        <w:t>B) Wealth reaching a minimum amount (Quorum)</w:t>
      </w:r>
    </w:p>
    <w:p w14:paraId="52085448" w14:textId="77777777" w:rsidR="00716BB2" w:rsidRDefault="00696835">
      <w:pPr>
        <w:pStyle w:val="ListBullet"/>
      </w:pPr>
      <w:r>
        <w:t>C) Income generation</w:t>
      </w:r>
    </w:p>
    <w:p w14:paraId="24962633" w14:textId="77777777" w:rsidR="00716BB2" w:rsidRDefault="00696835">
      <w:pPr>
        <w:pStyle w:val="ListBullet"/>
      </w:pPr>
      <w:r>
        <w:t>D) Business registration</w:t>
      </w:r>
    </w:p>
    <w:p w14:paraId="2F44366A" w14:textId="77777777" w:rsidR="00716BB2" w:rsidRDefault="00696835">
      <w:r>
        <w:lastRenderedPageBreak/>
        <w:t>Answer: B</w:t>
      </w:r>
    </w:p>
    <w:p w14:paraId="66E849B6" w14:textId="77777777" w:rsidR="00716BB2" w:rsidRDefault="00696835">
      <w:r>
        <w:t>31. What is the required percentage of Zakat on cash and other assets reaching the quorum?</w:t>
      </w:r>
    </w:p>
    <w:p w14:paraId="7860B6B6" w14:textId="77777777" w:rsidR="00716BB2" w:rsidRDefault="00696835">
      <w:pPr>
        <w:pStyle w:val="ListBullet"/>
      </w:pPr>
      <w:r>
        <w:t>A) 1.5%</w:t>
      </w:r>
    </w:p>
    <w:p w14:paraId="314E5E07" w14:textId="77777777" w:rsidR="00716BB2" w:rsidRDefault="00696835">
      <w:pPr>
        <w:pStyle w:val="ListBullet"/>
      </w:pPr>
      <w:r>
        <w:t>B) 3%</w:t>
      </w:r>
    </w:p>
    <w:p w14:paraId="2679FA67" w14:textId="77777777" w:rsidR="00716BB2" w:rsidRDefault="00696835">
      <w:pPr>
        <w:pStyle w:val="ListBullet"/>
      </w:pPr>
      <w:r>
        <w:t>C) 2.5%</w:t>
      </w:r>
    </w:p>
    <w:p w14:paraId="3087FC50" w14:textId="77777777" w:rsidR="00716BB2" w:rsidRDefault="00696835">
      <w:pPr>
        <w:pStyle w:val="ListBullet"/>
      </w:pPr>
      <w:r>
        <w:t>D) 5%</w:t>
      </w:r>
    </w:p>
    <w:p w14:paraId="6BE75A0F" w14:textId="77777777" w:rsidR="00716BB2" w:rsidRDefault="00696835">
      <w:r>
        <w:t>Answer: C</w:t>
      </w:r>
    </w:p>
    <w:p w14:paraId="2576D8DA" w14:textId="77777777" w:rsidR="00716BB2" w:rsidRDefault="00696835">
      <w:r>
        <w:t>32. What is the primary purpose of Zakat according to the guidelines?</w:t>
      </w:r>
    </w:p>
    <w:p w14:paraId="5B69F025" w14:textId="77777777" w:rsidR="00716BB2" w:rsidRDefault="00696835">
      <w:pPr>
        <w:pStyle w:val="ListBullet"/>
      </w:pPr>
      <w:r>
        <w:t>A) Wealth accumulation</w:t>
      </w:r>
    </w:p>
    <w:p w14:paraId="0A2EAA30" w14:textId="77777777" w:rsidR="00716BB2" w:rsidRDefault="00696835">
      <w:pPr>
        <w:pStyle w:val="ListBullet"/>
      </w:pPr>
      <w:r>
        <w:t>B) Social solidarity and poverty alleviation</w:t>
      </w:r>
    </w:p>
    <w:p w14:paraId="3B43B8BF" w14:textId="77777777" w:rsidR="00716BB2" w:rsidRDefault="00696835">
      <w:pPr>
        <w:pStyle w:val="ListBullet"/>
      </w:pPr>
      <w:r>
        <w:t>C) Economic growth</w:t>
      </w:r>
    </w:p>
    <w:p w14:paraId="301351E7" w14:textId="77777777" w:rsidR="00716BB2" w:rsidRDefault="00696835">
      <w:pPr>
        <w:pStyle w:val="ListBullet"/>
      </w:pPr>
      <w:r>
        <w:t>D) Reducing inflation</w:t>
      </w:r>
    </w:p>
    <w:p w14:paraId="7039CE93" w14:textId="77777777" w:rsidR="00716BB2" w:rsidRDefault="00696835">
      <w:r>
        <w:t>Answer: B</w:t>
      </w:r>
    </w:p>
    <w:p w14:paraId="74B6DE6D" w14:textId="77777777" w:rsidR="00716BB2" w:rsidRDefault="00696835">
      <w:r>
        <w:t>33. Which authority is responsible for Zakat collection in Saudi Arabia?</w:t>
      </w:r>
    </w:p>
    <w:p w14:paraId="267FF3B6" w14:textId="77777777" w:rsidR="00716BB2" w:rsidRDefault="00696835">
      <w:pPr>
        <w:pStyle w:val="ListBullet"/>
      </w:pPr>
      <w:r>
        <w:t>A) Ministry of Social Affairs</w:t>
      </w:r>
    </w:p>
    <w:p w14:paraId="15B54731" w14:textId="77777777" w:rsidR="00716BB2" w:rsidRDefault="00696835">
      <w:pPr>
        <w:pStyle w:val="ListBullet"/>
      </w:pPr>
      <w:r>
        <w:t>B) General Authority of Zakat and Tax (ZATCA)</w:t>
      </w:r>
    </w:p>
    <w:p w14:paraId="6678CD82" w14:textId="77777777" w:rsidR="00716BB2" w:rsidRDefault="00696835">
      <w:pPr>
        <w:pStyle w:val="ListBullet"/>
      </w:pPr>
      <w:r>
        <w:t>C) Ministry of Finance</w:t>
      </w:r>
    </w:p>
    <w:p w14:paraId="4370E299" w14:textId="77777777" w:rsidR="00716BB2" w:rsidRDefault="00696835">
      <w:pPr>
        <w:pStyle w:val="ListBullet"/>
      </w:pPr>
      <w:r>
        <w:t>D) Saudi Central Bank</w:t>
      </w:r>
    </w:p>
    <w:p w14:paraId="5CB1D069" w14:textId="77777777" w:rsidR="00716BB2" w:rsidRDefault="00696835">
      <w:r>
        <w:t>Answer: B</w:t>
      </w:r>
    </w:p>
    <w:p w14:paraId="2C953B44" w14:textId="77777777" w:rsidR="00716BB2" w:rsidRDefault="00696835">
      <w:r>
        <w:t>34. Which condition is required for wealth to be subject to Zakat?</w:t>
      </w:r>
    </w:p>
    <w:p w14:paraId="740F617D" w14:textId="77777777" w:rsidR="00716BB2" w:rsidRDefault="00696835">
      <w:pPr>
        <w:pStyle w:val="ListBullet"/>
      </w:pPr>
      <w:r>
        <w:t>A) Ownership of property</w:t>
      </w:r>
    </w:p>
    <w:p w14:paraId="0D1BE4AF" w14:textId="77777777" w:rsidR="00716BB2" w:rsidRDefault="00696835">
      <w:pPr>
        <w:pStyle w:val="ListBullet"/>
      </w:pPr>
      <w:r>
        <w:t>B) Wealth reaching a minimum amount (Quorum)</w:t>
      </w:r>
    </w:p>
    <w:p w14:paraId="0220D330" w14:textId="77777777" w:rsidR="00716BB2" w:rsidRDefault="00696835">
      <w:pPr>
        <w:pStyle w:val="ListBullet"/>
      </w:pPr>
      <w:r>
        <w:t>C) Income generation</w:t>
      </w:r>
    </w:p>
    <w:p w14:paraId="40528219" w14:textId="77777777" w:rsidR="00716BB2" w:rsidRDefault="00696835">
      <w:pPr>
        <w:pStyle w:val="ListBullet"/>
      </w:pPr>
      <w:r>
        <w:t>D) Business registration</w:t>
      </w:r>
    </w:p>
    <w:p w14:paraId="3855D2A0" w14:textId="77777777" w:rsidR="00716BB2" w:rsidRDefault="00696835">
      <w:r>
        <w:t>Answer: B</w:t>
      </w:r>
    </w:p>
    <w:p w14:paraId="4F7E10ED" w14:textId="77777777" w:rsidR="00716BB2" w:rsidRDefault="00696835">
      <w:r>
        <w:t>35. What is the required percentage of Zakat on cash and other assets reaching the quorum?</w:t>
      </w:r>
    </w:p>
    <w:p w14:paraId="325C34E8" w14:textId="77777777" w:rsidR="00716BB2" w:rsidRDefault="00696835">
      <w:pPr>
        <w:pStyle w:val="ListBullet"/>
      </w:pPr>
      <w:r>
        <w:t>A) 1.5%</w:t>
      </w:r>
    </w:p>
    <w:p w14:paraId="166675D6" w14:textId="77777777" w:rsidR="00716BB2" w:rsidRDefault="00696835">
      <w:pPr>
        <w:pStyle w:val="ListBullet"/>
      </w:pPr>
      <w:r>
        <w:t>B) 3%</w:t>
      </w:r>
    </w:p>
    <w:p w14:paraId="73C34624" w14:textId="77777777" w:rsidR="00716BB2" w:rsidRDefault="00696835">
      <w:pPr>
        <w:pStyle w:val="ListBullet"/>
      </w:pPr>
      <w:r>
        <w:t>C) 2.5%</w:t>
      </w:r>
    </w:p>
    <w:p w14:paraId="2566C426" w14:textId="77777777" w:rsidR="00716BB2" w:rsidRDefault="00696835">
      <w:pPr>
        <w:pStyle w:val="ListBullet"/>
      </w:pPr>
      <w:r>
        <w:t>D) 5%</w:t>
      </w:r>
    </w:p>
    <w:p w14:paraId="727F9D06" w14:textId="77777777" w:rsidR="00716BB2" w:rsidRDefault="00696835">
      <w:r>
        <w:lastRenderedPageBreak/>
        <w:t>Answer: C</w:t>
      </w:r>
    </w:p>
    <w:p w14:paraId="24B7EA5D" w14:textId="77777777" w:rsidR="00716BB2" w:rsidRDefault="00696835">
      <w:r>
        <w:t>36. What is the primary purpose of Zakat according to the guidelines?</w:t>
      </w:r>
    </w:p>
    <w:p w14:paraId="3EA6BCF0" w14:textId="77777777" w:rsidR="00716BB2" w:rsidRDefault="00696835">
      <w:pPr>
        <w:pStyle w:val="ListBullet"/>
      </w:pPr>
      <w:r>
        <w:t>A) Wealth accumulation</w:t>
      </w:r>
    </w:p>
    <w:p w14:paraId="1DAB2426" w14:textId="77777777" w:rsidR="00716BB2" w:rsidRDefault="00696835">
      <w:pPr>
        <w:pStyle w:val="ListBullet"/>
      </w:pPr>
      <w:r>
        <w:t>B) Social solidarity and poverty alleviation</w:t>
      </w:r>
    </w:p>
    <w:p w14:paraId="49967AEE" w14:textId="77777777" w:rsidR="00716BB2" w:rsidRDefault="00696835">
      <w:pPr>
        <w:pStyle w:val="ListBullet"/>
      </w:pPr>
      <w:r>
        <w:t>C) Economic growth</w:t>
      </w:r>
    </w:p>
    <w:p w14:paraId="2CF6CDFC" w14:textId="77777777" w:rsidR="00716BB2" w:rsidRDefault="00696835">
      <w:pPr>
        <w:pStyle w:val="ListBullet"/>
      </w:pPr>
      <w:r>
        <w:t>D) Reducing inflation</w:t>
      </w:r>
    </w:p>
    <w:p w14:paraId="13490801" w14:textId="77777777" w:rsidR="00716BB2" w:rsidRDefault="00696835">
      <w:r>
        <w:t>Answer: B</w:t>
      </w:r>
    </w:p>
    <w:p w14:paraId="73C4BE77" w14:textId="77777777" w:rsidR="00716BB2" w:rsidRDefault="00696835">
      <w:r>
        <w:t>37. Which authority is responsible for Zakat collection in Saudi Arabia?</w:t>
      </w:r>
    </w:p>
    <w:p w14:paraId="5DCBCC98" w14:textId="77777777" w:rsidR="00716BB2" w:rsidRDefault="00696835">
      <w:pPr>
        <w:pStyle w:val="ListBullet"/>
      </w:pPr>
      <w:r>
        <w:t>A) Ministry of Social Affairs</w:t>
      </w:r>
    </w:p>
    <w:p w14:paraId="6E74DCAD" w14:textId="77777777" w:rsidR="00716BB2" w:rsidRDefault="00696835">
      <w:pPr>
        <w:pStyle w:val="ListBullet"/>
      </w:pPr>
      <w:r>
        <w:t>B) General Authority of Zakat and Tax (ZATCA)</w:t>
      </w:r>
    </w:p>
    <w:p w14:paraId="1442C38C" w14:textId="77777777" w:rsidR="00716BB2" w:rsidRDefault="00696835">
      <w:pPr>
        <w:pStyle w:val="ListBullet"/>
      </w:pPr>
      <w:r>
        <w:t>C) Ministry of Finance</w:t>
      </w:r>
    </w:p>
    <w:p w14:paraId="60549E82" w14:textId="77777777" w:rsidR="00716BB2" w:rsidRDefault="00696835">
      <w:pPr>
        <w:pStyle w:val="ListBullet"/>
      </w:pPr>
      <w:r>
        <w:t>D) Saudi Central Bank</w:t>
      </w:r>
    </w:p>
    <w:p w14:paraId="2951DA76" w14:textId="77777777" w:rsidR="00716BB2" w:rsidRDefault="00696835">
      <w:r>
        <w:t>Answer: B</w:t>
      </w:r>
    </w:p>
    <w:p w14:paraId="4436B6A9" w14:textId="77777777" w:rsidR="00716BB2" w:rsidRDefault="00696835">
      <w:r>
        <w:t>38. Which condition is required for wealth to be subject to Zakat?</w:t>
      </w:r>
    </w:p>
    <w:p w14:paraId="020A4A6A" w14:textId="77777777" w:rsidR="00716BB2" w:rsidRDefault="00696835">
      <w:pPr>
        <w:pStyle w:val="ListBullet"/>
      </w:pPr>
      <w:r>
        <w:t>A) Ownership of property</w:t>
      </w:r>
    </w:p>
    <w:p w14:paraId="5FD56FE4" w14:textId="77777777" w:rsidR="00716BB2" w:rsidRDefault="00696835">
      <w:pPr>
        <w:pStyle w:val="ListBullet"/>
      </w:pPr>
      <w:r>
        <w:t>B) Wealth reaching a minimum amount (Quorum)</w:t>
      </w:r>
    </w:p>
    <w:p w14:paraId="1A325E31" w14:textId="77777777" w:rsidR="00716BB2" w:rsidRDefault="00696835">
      <w:pPr>
        <w:pStyle w:val="ListBullet"/>
      </w:pPr>
      <w:r>
        <w:t>C) Income generation</w:t>
      </w:r>
    </w:p>
    <w:p w14:paraId="1954388C" w14:textId="77777777" w:rsidR="00716BB2" w:rsidRDefault="00696835">
      <w:pPr>
        <w:pStyle w:val="ListBullet"/>
      </w:pPr>
      <w:r>
        <w:t>D) Business registration</w:t>
      </w:r>
    </w:p>
    <w:p w14:paraId="4F0A15EB" w14:textId="77777777" w:rsidR="00716BB2" w:rsidRDefault="00696835">
      <w:r>
        <w:t>Answer: B</w:t>
      </w:r>
    </w:p>
    <w:p w14:paraId="50F7C803" w14:textId="77777777" w:rsidR="00716BB2" w:rsidRDefault="00696835">
      <w:r>
        <w:t>39. What is the required percentage of Zakat on cash and other assets reaching the quorum?</w:t>
      </w:r>
    </w:p>
    <w:p w14:paraId="4CC10DA8" w14:textId="77777777" w:rsidR="00716BB2" w:rsidRDefault="00696835">
      <w:pPr>
        <w:pStyle w:val="ListBullet"/>
      </w:pPr>
      <w:r>
        <w:t>A) 1.5%</w:t>
      </w:r>
    </w:p>
    <w:p w14:paraId="2535B575" w14:textId="77777777" w:rsidR="00716BB2" w:rsidRDefault="00696835">
      <w:pPr>
        <w:pStyle w:val="ListBullet"/>
      </w:pPr>
      <w:r>
        <w:t>B) 3%</w:t>
      </w:r>
    </w:p>
    <w:p w14:paraId="187F11AA" w14:textId="77777777" w:rsidR="00716BB2" w:rsidRDefault="00696835">
      <w:pPr>
        <w:pStyle w:val="ListBullet"/>
      </w:pPr>
      <w:r>
        <w:t>C) 2.5%</w:t>
      </w:r>
    </w:p>
    <w:p w14:paraId="5DD55729" w14:textId="77777777" w:rsidR="00716BB2" w:rsidRDefault="00696835">
      <w:pPr>
        <w:pStyle w:val="ListBullet"/>
      </w:pPr>
      <w:r>
        <w:t>D) 5%</w:t>
      </w:r>
    </w:p>
    <w:p w14:paraId="5C7DA6C5" w14:textId="77777777" w:rsidR="00716BB2" w:rsidRDefault="00696835">
      <w:r>
        <w:t>Answer: C</w:t>
      </w:r>
    </w:p>
    <w:p w14:paraId="5B73BC77" w14:textId="77777777" w:rsidR="00716BB2" w:rsidRDefault="00696835">
      <w:r>
        <w:t xml:space="preserve">40. What is the primary purpose of </w:t>
      </w:r>
      <w:r>
        <w:t>Zakat according to the guidelines?</w:t>
      </w:r>
    </w:p>
    <w:p w14:paraId="02120676" w14:textId="77777777" w:rsidR="00716BB2" w:rsidRDefault="00696835">
      <w:pPr>
        <w:pStyle w:val="ListBullet"/>
      </w:pPr>
      <w:r>
        <w:t>A) Wealth accumulation</w:t>
      </w:r>
    </w:p>
    <w:p w14:paraId="088E9F8F" w14:textId="77777777" w:rsidR="00716BB2" w:rsidRDefault="00696835">
      <w:pPr>
        <w:pStyle w:val="ListBullet"/>
      </w:pPr>
      <w:r>
        <w:t>B) Social solidarity and poverty alleviation</w:t>
      </w:r>
    </w:p>
    <w:p w14:paraId="628BD763" w14:textId="77777777" w:rsidR="00716BB2" w:rsidRDefault="00696835">
      <w:pPr>
        <w:pStyle w:val="ListBullet"/>
      </w:pPr>
      <w:r>
        <w:t>C) Economic growth</w:t>
      </w:r>
    </w:p>
    <w:p w14:paraId="29D2E8C4" w14:textId="77777777" w:rsidR="00716BB2" w:rsidRDefault="00696835">
      <w:pPr>
        <w:pStyle w:val="ListBullet"/>
      </w:pPr>
      <w:r>
        <w:t>D) Reducing inflation</w:t>
      </w:r>
    </w:p>
    <w:p w14:paraId="1B3882C5" w14:textId="77777777" w:rsidR="00716BB2" w:rsidRDefault="00696835">
      <w:r>
        <w:lastRenderedPageBreak/>
        <w:t>Answer: B</w:t>
      </w:r>
    </w:p>
    <w:sectPr w:rsidR="00716BB2" w:rsidSect="006968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820D8" w14:textId="77777777" w:rsidR="00FC52FE" w:rsidRDefault="00FC52FE" w:rsidP="00FC52FE">
      <w:pPr>
        <w:spacing w:after="0" w:line="240" w:lineRule="auto"/>
      </w:pPr>
      <w:r>
        <w:separator/>
      </w:r>
    </w:p>
  </w:endnote>
  <w:endnote w:type="continuationSeparator" w:id="0">
    <w:p w14:paraId="7358AEB0" w14:textId="77777777" w:rsidR="00FC52FE" w:rsidRDefault="00FC52FE" w:rsidP="00FC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C42A" w14:textId="77777777" w:rsidR="00696835" w:rsidRDefault="00696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020AC" w14:textId="1B0EBCEB" w:rsidR="00FC52FE" w:rsidRDefault="00FC52FE" w:rsidP="00696835">
    <w:pPr>
      <w:pStyle w:val="Footer"/>
      <w:jc w:val="right"/>
    </w:pPr>
    <w:r>
      <w:t>www.</w:t>
    </w:r>
    <w:r w:rsidR="00696835">
      <w:t>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EF5CF" w14:textId="77777777" w:rsidR="00696835" w:rsidRDefault="00696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743BD" w14:textId="77777777" w:rsidR="00FC52FE" w:rsidRDefault="00FC52FE" w:rsidP="00FC52FE">
      <w:pPr>
        <w:spacing w:after="0" w:line="240" w:lineRule="auto"/>
      </w:pPr>
      <w:r>
        <w:separator/>
      </w:r>
    </w:p>
  </w:footnote>
  <w:footnote w:type="continuationSeparator" w:id="0">
    <w:p w14:paraId="7B1C1791" w14:textId="77777777" w:rsidR="00FC52FE" w:rsidRDefault="00FC52FE" w:rsidP="00FC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2ACA6" w14:textId="3E6833D9" w:rsidR="00696835" w:rsidRDefault="00696835">
    <w:pPr>
      <w:pStyle w:val="Header"/>
    </w:pPr>
    <w:r>
      <w:rPr>
        <w:noProof/>
      </w:rPr>
      <w:pict w14:anchorId="3E99D3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540891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5E55" w14:textId="2E524895" w:rsidR="00FC52FE" w:rsidRDefault="00696835" w:rsidP="00FC52FE">
    <w:pPr>
      <w:pStyle w:val="Header"/>
      <w:jc w:val="right"/>
    </w:pPr>
    <w:r>
      <w:rPr>
        <w:noProof/>
      </w:rPr>
      <w:pict w14:anchorId="25B759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540892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 w:rsidR="00FC52FE">
      <w:rPr>
        <w:noProof/>
      </w:rPr>
      <w:drawing>
        <wp:inline distT="0" distB="0" distL="0" distR="0" wp14:anchorId="4B94D477" wp14:editId="70E611EE">
          <wp:extent cx="1966724" cy="858393"/>
          <wp:effectExtent l="0" t="0" r="0" b="0"/>
          <wp:docPr id="17065408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6540827" name="Picture 170654082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83819" cy="8658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A4421" w14:textId="2DC8D70C" w:rsidR="00696835" w:rsidRDefault="00696835">
    <w:pPr>
      <w:pStyle w:val="Header"/>
    </w:pPr>
    <w:r>
      <w:rPr>
        <w:noProof/>
      </w:rPr>
      <w:pict w14:anchorId="0CEEC0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39540890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2484443">
    <w:abstractNumId w:val="8"/>
  </w:num>
  <w:num w:numId="2" w16cid:durableId="256713097">
    <w:abstractNumId w:val="6"/>
  </w:num>
  <w:num w:numId="3" w16cid:durableId="575944662">
    <w:abstractNumId w:val="5"/>
  </w:num>
  <w:num w:numId="4" w16cid:durableId="1651590294">
    <w:abstractNumId w:val="4"/>
  </w:num>
  <w:num w:numId="5" w16cid:durableId="2009137495">
    <w:abstractNumId w:val="7"/>
  </w:num>
  <w:num w:numId="6" w16cid:durableId="1353148531">
    <w:abstractNumId w:val="3"/>
  </w:num>
  <w:num w:numId="7" w16cid:durableId="1886216776">
    <w:abstractNumId w:val="2"/>
  </w:num>
  <w:num w:numId="8" w16cid:durableId="320740719">
    <w:abstractNumId w:val="1"/>
  </w:num>
  <w:num w:numId="9" w16cid:durableId="178588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6835"/>
    <w:rsid w:val="00716BB2"/>
    <w:rsid w:val="00AA1D8D"/>
    <w:rsid w:val="00B47730"/>
    <w:rsid w:val="00CB0664"/>
    <w:rsid w:val="00E9532E"/>
    <w:rsid w:val="00FC52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288583E8-9860-4078-A2E5-BDA0D651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2024-11-03T09:46:00Z</dcterms:modified>
  <cp:category/>
</cp:coreProperties>
</file>