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A6BA" w14:textId="77777777" w:rsidR="00AD567B" w:rsidRDefault="005D0646">
      <w:r>
        <w:t>1. What is the significance of Royal Decree No. (M/40) dated 2/7/1405H?</w:t>
      </w:r>
    </w:p>
    <w:p w14:paraId="24C9DC07" w14:textId="77777777" w:rsidR="00AD567B" w:rsidRDefault="005D0646">
      <w:r>
        <w:t xml:space="preserve">   a) It established the Saudi Central Bank</w:t>
      </w:r>
    </w:p>
    <w:p w14:paraId="6F0AC3B2" w14:textId="77777777" w:rsidR="00AD567B" w:rsidRDefault="005D0646">
      <w:r>
        <w:t xml:space="preserve">   b) It mandated full Zakat collection from companies and individuals</w:t>
      </w:r>
    </w:p>
    <w:p w14:paraId="0B0264A0" w14:textId="77777777" w:rsidR="00AD567B" w:rsidRDefault="005D0646">
      <w:r>
        <w:t xml:space="preserve">   c) It allowed companies to be Zakat exempt</w:t>
      </w:r>
    </w:p>
    <w:p w14:paraId="75DB0365" w14:textId="77777777" w:rsidR="00AD567B" w:rsidRDefault="005D0646">
      <w:r>
        <w:t xml:space="preserve">   d) It reduced Zakat rates</w:t>
      </w:r>
    </w:p>
    <w:p w14:paraId="6E1E3F83" w14:textId="77777777" w:rsidR="00AD567B" w:rsidRDefault="005D0646">
      <w:r>
        <w:t xml:space="preserve">   Answer: b) It mandated full Zakat collection from companies and individuals</w:t>
      </w:r>
      <w:r>
        <w:br/>
      </w:r>
    </w:p>
    <w:p w14:paraId="19776E51" w14:textId="77777777" w:rsidR="00AD567B" w:rsidRDefault="005D0646">
      <w:r>
        <w:t>2. Who must register with the Zakat Authority?</w:t>
      </w:r>
    </w:p>
    <w:p w14:paraId="15CFD84B" w14:textId="77777777" w:rsidR="00AD567B" w:rsidRDefault="005D0646">
      <w:r>
        <w:t xml:space="preserve">   a) Only individuals</w:t>
      </w:r>
    </w:p>
    <w:p w14:paraId="61A977EE" w14:textId="77777777" w:rsidR="00AD567B" w:rsidRDefault="005D0646">
      <w:r>
        <w:t xml:space="preserve">   b) Only legal entities</w:t>
      </w:r>
    </w:p>
    <w:p w14:paraId="3D6AD8A0" w14:textId="77777777" w:rsidR="00AD567B" w:rsidRDefault="005D0646">
      <w:r>
        <w:t xml:space="preserve">   c) Both Zakat payers subject to and not subject to regulations</w:t>
      </w:r>
    </w:p>
    <w:p w14:paraId="470552EF" w14:textId="77777777" w:rsidR="00AD567B" w:rsidRDefault="005D0646">
      <w:r>
        <w:t xml:space="preserve">   d) Only foreign businesses</w:t>
      </w:r>
    </w:p>
    <w:p w14:paraId="324B6860" w14:textId="77777777" w:rsidR="00AD567B" w:rsidRDefault="005D0646">
      <w:r>
        <w:t xml:space="preserve">   Answer: c) Both Zakat payers subject to and not subject to regulations</w:t>
      </w:r>
      <w:r>
        <w:br/>
      </w:r>
    </w:p>
    <w:p w14:paraId="11F004A4" w14:textId="77777777" w:rsidR="00AD567B" w:rsidRDefault="005D0646">
      <w:r>
        <w:t>3. The Zakat ratio of 2.5% is applied based on:</w:t>
      </w:r>
    </w:p>
    <w:p w14:paraId="3FEED248" w14:textId="77777777" w:rsidR="00AD567B" w:rsidRDefault="005D0646">
      <w:r>
        <w:t xml:space="preserve">   a) Net income</w:t>
      </w:r>
    </w:p>
    <w:p w14:paraId="4805F1AB" w14:textId="77777777" w:rsidR="00AD567B" w:rsidRDefault="005D0646">
      <w:r>
        <w:t xml:space="preserve">   b) Total assets</w:t>
      </w:r>
    </w:p>
    <w:p w14:paraId="2714FAF9" w14:textId="77777777" w:rsidR="00AD567B" w:rsidRDefault="005D0646">
      <w:r>
        <w:t xml:space="preserve">   c) The number of days in the Hijri year</w:t>
      </w:r>
    </w:p>
    <w:p w14:paraId="6AECF1BB" w14:textId="77777777" w:rsidR="00AD567B" w:rsidRDefault="005D0646">
      <w:r>
        <w:t xml:space="preserve">   d) Capital only</w:t>
      </w:r>
    </w:p>
    <w:p w14:paraId="1F027385" w14:textId="77777777" w:rsidR="00AD567B" w:rsidRDefault="005D0646">
      <w:r>
        <w:t xml:space="preserve">   Answer: c) The number of days in the Hijri year</w:t>
      </w:r>
      <w:r>
        <w:br/>
      </w:r>
    </w:p>
    <w:p w14:paraId="3C166E0A" w14:textId="77777777" w:rsidR="00AD567B" w:rsidRDefault="005D0646">
      <w:r>
        <w:t>4. Zakat is the ______ pillar of Islam.</w:t>
      </w:r>
    </w:p>
    <w:p w14:paraId="43883C5D" w14:textId="77777777" w:rsidR="00AD567B" w:rsidRDefault="005D0646">
      <w:r>
        <w:t xml:space="preserve">   a) First</w:t>
      </w:r>
    </w:p>
    <w:p w14:paraId="5C80A79B" w14:textId="77777777" w:rsidR="00AD567B" w:rsidRDefault="005D0646">
      <w:r>
        <w:t xml:space="preserve">   b) Second</w:t>
      </w:r>
    </w:p>
    <w:p w14:paraId="4EAACDC2" w14:textId="77777777" w:rsidR="00AD567B" w:rsidRDefault="005D0646">
      <w:r>
        <w:t xml:space="preserve">   c) Third</w:t>
      </w:r>
    </w:p>
    <w:p w14:paraId="09A46D43" w14:textId="77777777" w:rsidR="00AD567B" w:rsidRDefault="005D0646">
      <w:r>
        <w:t xml:space="preserve">   d) Fourth</w:t>
      </w:r>
    </w:p>
    <w:p w14:paraId="04005865" w14:textId="77777777" w:rsidR="00AD567B" w:rsidRDefault="005D0646">
      <w:r>
        <w:lastRenderedPageBreak/>
        <w:t xml:space="preserve">   Answer: c) Third</w:t>
      </w:r>
      <w:r>
        <w:br/>
      </w:r>
    </w:p>
    <w:p w14:paraId="1C4BBEE2" w14:textId="77777777" w:rsidR="00AD567B" w:rsidRDefault="005D0646">
      <w:r>
        <w:t>5. In Zakat, 'resident' refers to:</w:t>
      </w:r>
    </w:p>
    <w:p w14:paraId="20E6B3AD" w14:textId="77777777" w:rsidR="00AD567B" w:rsidRDefault="005D0646">
      <w:r>
        <w:t xml:space="preserve">   a) Only Saudi citizens</w:t>
      </w:r>
    </w:p>
    <w:p w14:paraId="4D87C9F1" w14:textId="77777777" w:rsidR="00AD567B" w:rsidRDefault="005D0646">
      <w:r>
        <w:t xml:space="preserve">   b) Anyone living in Saudi Arabia</w:t>
      </w:r>
    </w:p>
    <w:p w14:paraId="6D5AF113" w14:textId="77777777" w:rsidR="00AD567B" w:rsidRDefault="005D0646">
      <w:r>
        <w:t xml:space="preserve">   c) Legal entities meeting Article 3 requirements</w:t>
      </w:r>
    </w:p>
    <w:p w14:paraId="54DF4D87" w14:textId="77777777" w:rsidR="00AD567B" w:rsidRDefault="005D0646">
      <w:r>
        <w:t xml:space="preserve">   d) Foreign businesses</w:t>
      </w:r>
    </w:p>
    <w:p w14:paraId="15AE15FA" w14:textId="77777777" w:rsidR="00AD567B" w:rsidRDefault="005D0646">
      <w:r>
        <w:t xml:space="preserve">   Answer: c) Legal entities meeting Article 3 requirements</w:t>
      </w:r>
      <w:r>
        <w:br/>
      </w:r>
    </w:p>
    <w:p w14:paraId="528DDACE" w14:textId="77777777" w:rsidR="00AD567B" w:rsidRDefault="005D0646">
      <w:r>
        <w:t>6. What is the purpose of a Zakat Declaration?</w:t>
      </w:r>
    </w:p>
    <w:p w14:paraId="270FF983" w14:textId="77777777" w:rsidR="00AD567B" w:rsidRDefault="005D0646">
      <w:r>
        <w:t xml:space="preserve">   a) To report assets</w:t>
      </w:r>
    </w:p>
    <w:p w14:paraId="2AE3E6EA" w14:textId="77777777" w:rsidR="00AD567B" w:rsidRDefault="005D0646">
      <w:r>
        <w:t xml:space="preserve">   b) To show fiscal items of the Zakat account and due amount</w:t>
      </w:r>
    </w:p>
    <w:p w14:paraId="041E6E10" w14:textId="77777777" w:rsidR="00AD567B" w:rsidRDefault="005D0646">
      <w:r>
        <w:t xml:space="preserve">   c) To report income only</w:t>
      </w:r>
    </w:p>
    <w:p w14:paraId="1E710121" w14:textId="77777777" w:rsidR="00AD567B" w:rsidRDefault="005D0646">
      <w:r>
        <w:t xml:space="preserve">   d) To declare liabilities</w:t>
      </w:r>
    </w:p>
    <w:p w14:paraId="704513FF" w14:textId="77777777" w:rsidR="00AD567B" w:rsidRDefault="005D0646">
      <w:r>
        <w:t xml:space="preserve">   Answer: b) To show fiscal items of the Zakat account and due amount</w:t>
      </w:r>
      <w:r>
        <w:br/>
      </w:r>
    </w:p>
    <w:p w14:paraId="251D02A4" w14:textId="77777777" w:rsidR="00AD567B" w:rsidRDefault="005D0646">
      <w:r>
        <w:t>7. Commercial records for Zakat payers include:</w:t>
      </w:r>
    </w:p>
    <w:p w14:paraId="64FB21B8" w14:textId="77777777" w:rsidR="00AD567B" w:rsidRDefault="005D0646">
      <w:r>
        <w:t xml:space="preserve">   a) Only sales</w:t>
      </w:r>
    </w:p>
    <w:p w14:paraId="11498F60" w14:textId="77777777" w:rsidR="00AD567B" w:rsidRDefault="005D0646">
      <w:r>
        <w:t xml:space="preserve">   b) All transactions as per Commercial Books Law</w:t>
      </w:r>
    </w:p>
    <w:p w14:paraId="4E0E0F32" w14:textId="77777777" w:rsidR="00AD567B" w:rsidRDefault="005D0646">
      <w:r>
        <w:t xml:space="preserve">   c) Only profits</w:t>
      </w:r>
    </w:p>
    <w:p w14:paraId="0C69C949" w14:textId="77777777" w:rsidR="00AD567B" w:rsidRDefault="005D0646">
      <w:r>
        <w:t xml:space="preserve">   d) Only tax payments</w:t>
      </w:r>
    </w:p>
    <w:p w14:paraId="515B9A02" w14:textId="77777777" w:rsidR="00AD567B" w:rsidRDefault="005D0646">
      <w:r>
        <w:t xml:space="preserve">   Answer: b) All transactions as per Commercial Books Law</w:t>
      </w:r>
      <w:r>
        <w:br/>
      </w:r>
    </w:p>
    <w:p w14:paraId="42302A2D" w14:textId="77777777" w:rsidR="00AD567B" w:rsidRDefault="005D0646">
      <w:r>
        <w:t>8. How long does a Zakat payer have to pay Zakat after the fiscal year ends?</w:t>
      </w:r>
    </w:p>
    <w:p w14:paraId="4CCEC5F5" w14:textId="77777777" w:rsidR="00AD567B" w:rsidRDefault="005D0646">
      <w:r>
        <w:t xml:space="preserve">   a) 60 days</w:t>
      </w:r>
    </w:p>
    <w:p w14:paraId="338D1807" w14:textId="77777777" w:rsidR="00AD567B" w:rsidRDefault="005D0646">
      <w:r>
        <w:t xml:space="preserve">   b) 90 days</w:t>
      </w:r>
    </w:p>
    <w:p w14:paraId="46DF9E15" w14:textId="77777777" w:rsidR="00AD567B" w:rsidRDefault="005D0646">
      <w:r>
        <w:t xml:space="preserve">   c) 120 days</w:t>
      </w:r>
    </w:p>
    <w:p w14:paraId="0BC067CB" w14:textId="77777777" w:rsidR="00AD567B" w:rsidRDefault="005D0646">
      <w:r>
        <w:lastRenderedPageBreak/>
        <w:t xml:space="preserve">   d) 180 days</w:t>
      </w:r>
    </w:p>
    <w:p w14:paraId="6F5A9A41" w14:textId="77777777" w:rsidR="00AD567B" w:rsidRDefault="005D0646">
      <w:r>
        <w:t xml:space="preserve">   Answer: c) 120 days</w:t>
      </w:r>
      <w:r>
        <w:br/>
      </w:r>
    </w:p>
    <w:p w14:paraId="01DCA2B5" w14:textId="77777777" w:rsidR="00AD567B" w:rsidRDefault="005D0646">
      <w:r>
        <w:t>9. The indirect method to calculate the Zakat base involves:</w:t>
      </w:r>
    </w:p>
    <w:p w14:paraId="085AAD3C" w14:textId="77777777" w:rsidR="00AD567B" w:rsidRDefault="005D0646">
      <w:r>
        <w:t xml:space="preserve">   a) Direct income calculation</w:t>
      </w:r>
    </w:p>
    <w:p w14:paraId="19B4821C" w14:textId="77777777" w:rsidR="00AD567B" w:rsidRDefault="005D0646">
      <w:r>
        <w:t xml:space="preserve">   b) Sources of funds method</w:t>
      </w:r>
    </w:p>
    <w:p w14:paraId="3CF03631" w14:textId="77777777" w:rsidR="00AD567B" w:rsidRDefault="005D0646">
      <w:r>
        <w:t xml:space="preserve">   c) Asset depreciation</w:t>
      </w:r>
    </w:p>
    <w:p w14:paraId="665BD213" w14:textId="77777777" w:rsidR="00AD567B" w:rsidRDefault="005D0646">
      <w:r>
        <w:t xml:space="preserve">   d) Only deducting liabilities</w:t>
      </w:r>
    </w:p>
    <w:p w14:paraId="6B970402" w14:textId="77777777" w:rsidR="00AD567B" w:rsidRDefault="005D0646">
      <w:r>
        <w:t xml:space="preserve">   Answer: b) Sources of funds method</w:t>
      </w:r>
      <w:r>
        <w:br/>
      </w:r>
    </w:p>
    <w:p w14:paraId="1B81AA27" w14:textId="77777777" w:rsidR="00AD567B" w:rsidRDefault="005D0646">
      <w:r>
        <w:t>10. Which of the following is added to the Zakat base?</w:t>
      </w:r>
    </w:p>
    <w:p w14:paraId="58696386" w14:textId="77777777" w:rsidR="00AD567B" w:rsidRDefault="005D0646">
      <w:r>
        <w:t xml:space="preserve">   a) Intangible assets</w:t>
      </w:r>
    </w:p>
    <w:p w14:paraId="5E1BDED9" w14:textId="77777777" w:rsidR="00AD567B" w:rsidRDefault="005D0646">
      <w:r>
        <w:t xml:space="preserve">   b) Adjusted net loss</w:t>
      </w:r>
    </w:p>
    <w:p w14:paraId="6E411C7F" w14:textId="77777777" w:rsidR="00AD567B" w:rsidRDefault="005D0646">
      <w:r>
        <w:t xml:space="preserve">   c) Capital</w:t>
      </w:r>
    </w:p>
    <w:p w14:paraId="52EF2308" w14:textId="77777777" w:rsidR="00AD567B" w:rsidRDefault="005D0646">
      <w:r>
        <w:t xml:space="preserve">   d) Net fixed assets</w:t>
      </w:r>
    </w:p>
    <w:p w14:paraId="3B1FBD27" w14:textId="77777777" w:rsidR="00AD567B" w:rsidRDefault="005D0646">
      <w:r>
        <w:t xml:space="preserve">   Answer: c) Capital</w:t>
      </w:r>
      <w:r>
        <w:br/>
      </w:r>
    </w:p>
    <w:p w14:paraId="4BA85370" w14:textId="77777777" w:rsidR="00AD567B" w:rsidRDefault="005D0646">
      <w:r>
        <w:t>11. Which of the following is deducted from the Zakat base?</w:t>
      </w:r>
    </w:p>
    <w:p w14:paraId="1395DA77" w14:textId="77777777" w:rsidR="00AD567B" w:rsidRDefault="005D0646">
      <w:r>
        <w:t xml:space="preserve">   a) Retained earnings</w:t>
      </w:r>
    </w:p>
    <w:p w14:paraId="76EAB47C" w14:textId="77777777" w:rsidR="00AD567B" w:rsidRDefault="005D0646">
      <w:r>
        <w:t xml:space="preserve">   b) Intangible assets</w:t>
      </w:r>
    </w:p>
    <w:p w14:paraId="251AEE29" w14:textId="77777777" w:rsidR="00AD567B" w:rsidRDefault="005D0646">
      <w:r>
        <w:t xml:space="preserve">   c) Advanced revenue</w:t>
      </w:r>
    </w:p>
    <w:p w14:paraId="152F7124" w14:textId="77777777" w:rsidR="00AD567B" w:rsidRDefault="005D0646">
      <w:r>
        <w:t xml:space="preserve">   d) Net profit</w:t>
      </w:r>
    </w:p>
    <w:p w14:paraId="5814282D" w14:textId="77777777" w:rsidR="00AD567B" w:rsidRDefault="005D0646">
      <w:r>
        <w:t xml:space="preserve">   Answer: b) Intangible assets</w:t>
      </w:r>
      <w:r>
        <w:br/>
      </w:r>
    </w:p>
    <w:p w14:paraId="185625BC" w14:textId="77777777" w:rsidR="00AD567B" w:rsidRDefault="005D0646">
      <w:r>
        <w:t>12. What is the Zakat treatment for long-term liabilities?</w:t>
      </w:r>
    </w:p>
    <w:p w14:paraId="3BF2598A" w14:textId="77777777" w:rsidR="00AD567B" w:rsidRDefault="005D0646">
      <w:r>
        <w:t xml:space="preserve">   a) Always exempt</w:t>
      </w:r>
    </w:p>
    <w:p w14:paraId="5B61DE78" w14:textId="77777777" w:rsidR="00AD567B" w:rsidRDefault="005D0646">
      <w:r>
        <w:t xml:space="preserve">   b) Added to Zakat base up to maximum deductions</w:t>
      </w:r>
    </w:p>
    <w:p w14:paraId="54A08B8B" w14:textId="77777777" w:rsidR="00AD567B" w:rsidRDefault="005D0646">
      <w:r>
        <w:lastRenderedPageBreak/>
        <w:t xml:space="preserve">   c) Deducted from base</w:t>
      </w:r>
    </w:p>
    <w:p w14:paraId="2E162731" w14:textId="77777777" w:rsidR="00AD567B" w:rsidRDefault="005D0646">
      <w:r>
        <w:t xml:space="preserve">   d) Considered revenue</w:t>
      </w:r>
    </w:p>
    <w:p w14:paraId="22EA5885" w14:textId="77777777" w:rsidR="00AD567B" w:rsidRDefault="005D0646">
      <w:r>
        <w:t xml:space="preserve">   Answer: b) Added to Zakat base up to maximum deductions</w:t>
      </w:r>
      <w:r>
        <w:br/>
      </w:r>
    </w:p>
    <w:p w14:paraId="1352B85E" w14:textId="77777777" w:rsidR="00AD567B" w:rsidRDefault="005D0646">
      <w:r>
        <w:t>13. The minimum Zakat base cannot be less than:</w:t>
      </w:r>
    </w:p>
    <w:p w14:paraId="67779DA7" w14:textId="77777777" w:rsidR="00AD567B" w:rsidRDefault="005D0646">
      <w:r>
        <w:t xml:space="preserve">   a) Adjusted net profit</w:t>
      </w:r>
    </w:p>
    <w:p w14:paraId="72E7EFA6" w14:textId="77777777" w:rsidR="00AD567B" w:rsidRDefault="005D0646">
      <w:r>
        <w:t xml:space="preserve">   b) Capital</w:t>
      </w:r>
    </w:p>
    <w:p w14:paraId="46E1A74B" w14:textId="77777777" w:rsidR="00AD567B" w:rsidRDefault="005D0646">
      <w:r>
        <w:t xml:space="preserve">   c) Revenue</w:t>
      </w:r>
    </w:p>
    <w:p w14:paraId="59DBC8FA" w14:textId="77777777" w:rsidR="00AD567B" w:rsidRDefault="005D0646">
      <w:r>
        <w:t xml:space="preserve">   d) Total liabilities</w:t>
      </w:r>
    </w:p>
    <w:p w14:paraId="5FBA0BC4" w14:textId="77777777" w:rsidR="00AD567B" w:rsidRDefault="005D0646">
      <w:r>
        <w:t xml:space="preserve">   Answer: a) Adjusted net profit</w:t>
      </w:r>
      <w:r>
        <w:br/>
      </w:r>
    </w:p>
    <w:p w14:paraId="7F623C16" w14:textId="77777777" w:rsidR="00AD567B" w:rsidRDefault="005D0646">
      <w:r>
        <w:t>14. When does the Zakat year begin?</w:t>
      </w:r>
    </w:p>
    <w:p w14:paraId="76A808AE" w14:textId="77777777" w:rsidR="00AD567B" w:rsidRDefault="005D0646">
      <w:r>
        <w:t xml:space="preserve">   a) First day of Hijri year</w:t>
      </w:r>
    </w:p>
    <w:p w14:paraId="2762029C" w14:textId="77777777" w:rsidR="00AD567B" w:rsidRDefault="005D0646">
      <w:r>
        <w:t xml:space="preserve">   b) Upon issuance of commercial register</w:t>
      </w:r>
    </w:p>
    <w:p w14:paraId="760AD6D6" w14:textId="77777777" w:rsidR="00AD567B" w:rsidRDefault="005D0646">
      <w:r>
        <w:t xml:space="preserve">   c) At any point chosen by Zakat payer</w:t>
      </w:r>
    </w:p>
    <w:p w14:paraId="18E0CA7A" w14:textId="77777777" w:rsidR="00AD567B" w:rsidRDefault="005D0646">
      <w:r>
        <w:t xml:space="preserve">   d) January 1st</w:t>
      </w:r>
    </w:p>
    <w:p w14:paraId="02C4722E" w14:textId="77777777" w:rsidR="00AD567B" w:rsidRDefault="005D0646">
      <w:r>
        <w:t xml:space="preserve">   Answer: b) Upon issuance of commercial register</w:t>
      </w:r>
      <w:r>
        <w:br/>
      </w:r>
    </w:p>
    <w:p w14:paraId="455D099B" w14:textId="77777777" w:rsidR="00AD567B" w:rsidRDefault="005D0646">
      <w:r>
        <w:t>15. How is the Zakat rate applied if the fiscal year differs from the Hijri year?</w:t>
      </w:r>
    </w:p>
    <w:p w14:paraId="1D465050" w14:textId="77777777" w:rsidR="00AD567B" w:rsidRDefault="005D0646">
      <w:r>
        <w:t xml:space="preserve">   a) It is exempt</w:t>
      </w:r>
    </w:p>
    <w:p w14:paraId="2D83BEBE" w14:textId="77777777" w:rsidR="00AD567B" w:rsidRDefault="005D0646">
      <w:r>
        <w:t xml:space="preserve">   b) Pro-rated by actual days</w:t>
      </w:r>
    </w:p>
    <w:p w14:paraId="323942E9" w14:textId="77777777" w:rsidR="00AD567B" w:rsidRDefault="005D0646">
      <w:r>
        <w:t xml:space="preserve">   c) Fixed at 2.5%</w:t>
      </w:r>
    </w:p>
    <w:p w14:paraId="59C8ADD9" w14:textId="77777777" w:rsidR="00AD567B" w:rsidRDefault="005D0646">
      <w:r>
        <w:t xml:space="preserve">   d) Reduced to 1%</w:t>
      </w:r>
    </w:p>
    <w:p w14:paraId="02C2496F" w14:textId="77777777" w:rsidR="00AD567B" w:rsidRDefault="005D0646">
      <w:r>
        <w:t xml:space="preserve">   Answer: b) Pro-rated by actual days</w:t>
      </w:r>
      <w:r>
        <w:br/>
      </w:r>
    </w:p>
    <w:p w14:paraId="7287D481" w14:textId="77777777" w:rsidR="00AD567B" w:rsidRDefault="005D0646">
      <w:r>
        <w:t>16. Normal business expenses for Zakat payers are:</w:t>
      </w:r>
    </w:p>
    <w:p w14:paraId="5FF04702" w14:textId="77777777" w:rsidR="00AD567B" w:rsidRDefault="005D0646">
      <w:r>
        <w:t xml:space="preserve">   a) Deductible</w:t>
      </w:r>
    </w:p>
    <w:p w14:paraId="1FE10918" w14:textId="77777777" w:rsidR="00AD567B" w:rsidRDefault="005D0646">
      <w:r>
        <w:lastRenderedPageBreak/>
        <w:t xml:space="preserve">   b) Non-deductible</w:t>
      </w:r>
    </w:p>
    <w:p w14:paraId="1726B0BE" w14:textId="77777777" w:rsidR="00AD567B" w:rsidRDefault="005D0646">
      <w:r>
        <w:t xml:space="preserve">   c) Included as income</w:t>
      </w:r>
    </w:p>
    <w:p w14:paraId="42572664" w14:textId="77777777" w:rsidR="00AD567B" w:rsidRDefault="005D0646">
      <w:r>
        <w:t xml:space="preserve">   d) Taxable</w:t>
      </w:r>
    </w:p>
    <w:p w14:paraId="24689B1A" w14:textId="77777777" w:rsidR="00AD567B" w:rsidRDefault="005D0646">
      <w:r>
        <w:t xml:space="preserve">   Answer: a) Deductible</w:t>
      </w:r>
      <w:r>
        <w:br/>
      </w:r>
    </w:p>
    <w:p w14:paraId="5C1306F1" w14:textId="77777777" w:rsidR="00AD567B" w:rsidRDefault="005D0646">
      <w:r>
        <w:t>17. Which of these expenses is NOT deductible for Zakat?</w:t>
      </w:r>
    </w:p>
    <w:p w14:paraId="60FE24DD" w14:textId="77777777" w:rsidR="00AD567B" w:rsidRDefault="005D0646">
      <w:r>
        <w:t xml:space="preserve">   a) Salaries for registered employees</w:t>
      </w:r>
    </w:p>
    <w:p w14:paraId="10D91FE9" w14:textId="77777777" w:rsidR="00AD567B" w:rsidRDefault="005D0646">
      <w:r>
        <w:t xml:space="preserve">   b) Entertainment expenses</w:t>
      </w:r>
    </w:p>
    <w:p w14:paraId="74A9D727" w14:textId="77777777" w:rsidR="00AD567B" w:rsidRDefault="005D0646">
      <w:r>
        <w:t xml:space="preserve">   c) Donations to authorized entities</w:t>
      </w:r>
    </w:p>
    <w:p w14:paraId="32AFE523" w14:textId="77777777" w:rsidR="00AD567B" w:rsidRDefault="005D0646">
      <w:r>
        <w:t xml:space="preserve">   d) School expenses</w:t>
      </w:r>
    </w:p>
    <w:p w14:paraId="20F62DD5" w14:textId="77777777" w:rsidR="00AD567B" w:rsidRDefault="005D0646">
      <w:r>
        <w:t xml:space="preserve">   Answer: b) Entertainment expenses</w:t>
      </w:r>
      <w:r>
        <w:br/>
      </w:r>
    </w:p>
    <w:p w14:paraId="1F490E1C" w14:textId="77777777" w:rsidR="00AD567B" w:rsidRDefault="005D0646">
      <w:r>
        <w:t>18. Donations to authorized entities for Zakat payers are:</w:t>
      </w:r>
    </w:p>
    <w:p w14:paraId="50AF17D2" w14:textId="77777777" w:rsidR="00AD567B" w:rsidRDefault="005D0646">
      <w:r>
        <w:t xml:space="preserve">   a) Fully deductible</w:t>
      </w:r>
    </w:p>
    <w:p w14:paraId="6831B059" w14:textId="77777777" w:rsidR="00AD567B" w:rsidRDefault="005D0646">
      <w:r>
        <w:t xml:space="preserve">   b) Only partially deductible</w:t>
      </w:r>
    </w:p>
    <w:p w14:paraId="55473719" w14:textId="77777777" w:rsidR="00AD567B" w:rsidRDefault="005D0646">
      <w:r>
        <w:t xml:space="preserve">   c) Non-deductible</w:t>
      </w:r>
    </w:p>
    <w:p w14:paraId="2819A216" w14:textId="77777777" w:rsidR="00AD567B" w:rsidRDefault="005D0646">
      <w:r>
        <w:t xml:space="preserve">   d) Considered revenue</w:t>
      </w:r>
    </w:p>
    <w:p w14:paraId="7A6BDDF6" w14:textId="77777777" w:rsidR="00AD567B" w:rsidRDefault="005D0646">
      <w:r>
        <w:t xml:space="preserve">   Answer: a) Fully deductible</w:t>
      </w:r>
      <w:r>
        <w:br/>
      </w:r>
    </w:p>
    <w:p w14:paraId="172F1A82" w14:textId="77777777" w:rsidR="00AD567B" w:rsidRDefault="005D0646">
      <w:r>
        <w:t>19. Provisions and reserves formed during the year are:</w:t>
      </w:r>
    </w:p>
    <w:p w14:paraId="0518B5B0" w14:textId="77777777" w:rsidR="00AD567B" w:rsidRDefault="005D0646">
      <w:r>
        <w:t xml:space="preserve">   a) Deducted from Zakat base</w:t>
      </w:r>
    </w:p>
    <w:p w14:paraId="1FFEC6DA" w14:textId="77777777" w:rsidR="00AD567B" w:rsidRDefault="005D0646">
      <w:r>
        <w:t xml:space="preserve">   b) Non-deductible</w:t>
      </w:r>
    </w:p>
    <w:p w14:paraId="0C1F6F97" w14:textId="77777777" w:rsidR="00AD567B" w:rsidRDefault="005D0646">
      <w:r>
        <w:t xml:space="preserve">   c) Added to equity</w:t>
      </w:r>
    </w:p>
    <w:p w14:paraId="2D08B7E4" w14:textId="77777777" w:rsidR="00AD567B" w:rsidRDefault="005D0646">
      <w:r>
        <w:t xml:space="preserve">   d) Only partially included</w:t>
      </w:r>
    </w:p>
    <w:p w14:paraId="42837CF8" w14:textId="77777777" w:rsidR="00AD567B" w:rsidRDefault="005D0646">
      <w:r>
        <w:t xml:space="preserve">   Answer: b) Non-deductible</w:t>
      </w:r>
      <w:r>
        <w:br/>
      </w:r>
    </w:p>
    <w:p w14:paraId="495E1973" w14:textId="77777777" w:rsidR="00AD567B" w:rsidRDefault="005D0646">
      <w:r>
        <w:t>20. For Zakat purposes, entertainment expenses are:</w:t>
      </w:r>
    </w:p>
    <w:p w14:paraId="3A032513" w14:textId="77777777" w:rsidR="00AD567B" w:rsidRDefault="005D0646">
      <w:r>
        <w:lastRenderedPageBreak/>
        <w:t xml:space="preserve">   a) Deductible</w:t>
      </w:r>
    </w:p>
    <w:p w14:paraId="25B20AA4" w14:textId="77777777" w:rsidR="00AD567B" w:rsidRDefault="005D0646">
      <w:r>
        <w:t xml:space="preserve">   b) Non-deductible</w:t>
      </w:r>
    </w:p>
    <w:p w14:paraId="3A4F0D05" w14:textId="77777777" w:rsidR="00AD567B" w:rsidRDefault="005D0646">
      <w:r>
        <w:t xml:space="preserve">   c) Zakatable</w:t>
      </w:r>
    </w:p>
    <w:p w14:paraId="05B351AF" w14:textId="77777777" w:rsidR="00AD567B" w:rsidRDefault="005D0646">
      <w:r>
        <w:t xml:space="preserve">   d) Ignored</w:t>
      </w:r>
    </w:p>
    <w:p w14:paraId="4B516A62" w14:textId="77777777" w:rsidR="00AD567B" w:rsidRDefault="005D0646">
      <w:r>
        <w:t xml:space="preserve">   Answer: b) Non-deductible</w:t>
      </w:r>
      <w:r>
        <w:br/>
      </w:r>
    </w:p>
    <w:p w14:paraId="0D6B1A34" w14:textId="77777777" w:rsidR="00AD567B" w:rsidRDefault="005D0646">
      <w:r>
        <w:t>21. Objection to Zakat assessment can be filed with:</w:t>
      </w:r>
    </w:p>
    <w:p w14:paraId="60D9063E" w14:textId="77777777" w:rsidR="00AD567B" w:rsidRDefault="005D0646">
      <w:r>
        <w:t xml:space="preserve">   a) Ministry of Finance</w:t>
      </w:r>
    </w:p>
    <w:p w14:paraId="00D17210" w14:textId="77777777" w:rsidR="00AD567B" w:rsidRDefault="005D0646">
      <w:r>
        <w:t xml:space="preserve">   b) Tax Dispute and Appellate Committee</w:t>
      </w:r>
    </w:p>
    <w:p w14:paraId="7E1174C0" w14:textId="77777777" w:rsidR="00AD567B" w:rsidRDefault="005D0646">
      <w:r>
        <w:t xml:space="preserve">   c) Local court</w:t>
      </w:r>
    </w:p>
    <w:p w14:paraId="7EB8D8A4" w14:textId="77777777" w:rsidR="00AD567B" w:rsidRDefault="005D0646">
      <w:r>
        <w:t xml:space="preserve">   d) Legal Department of Zakat Authority</w:t>
      </w:r>
    </w:p>
    <w:p w14:paraId="145C10BB" w14:textId="77777777" w:rsidR="00AD567B" w:rsidRDefault="005D0646">
      <w:r>
        <w:t xml:space="preserve">   Answer: b) Tax Dispute and Appellate Committee</w:t>
      </w:r>
      <w:r>
        <w:br/>
      </w:r>
    </w:p>
    <w:p w14:paraId="2AFA80DE" w14:textId="77777777" w:rsidR="00AD567B" w:rsidRDefault="005D0646">
      <w:r>
        <w:t>22. A Zakat payer can file an appeal during the objection period with:</w:t>
      </w:r>
    </w:p>
    <w:p w14:paraId="672EA18F" w14:textId="77777777" w:rsidR="00AD567B" w:rsidRDefault="005D0646">
      <w:r>
        <w:t xml:space="preserve">   a) Finance Ministry</w:t>
      </w:r>
    </w:p>
    <w:p w14:paraId="02F8CDC9" w14:textId="77777777" w:rsidR="00AD567B" w:rsidRDefault="005D0646">
      <w:r>
        <w:t xml:space="preserve">   b) Settlement Committee</w:t>
      </w:r>
    </w:p>
    <w:p w14:paraId="1DFB3B8A" w14:textId="77777777" w:rsidR="00AD567B" w:rsidRDefault="005D0646">
      <w:r>
        <w:t xml:space="preserve">   c) Central Bank</w:t>
      </w:r>
    </w:p>
    <w:p w14:paraId="4A27D45B" w14:textId="77777777" w:rsidR="00AD567B" w:rsidRDefault="005D0646">
      <w:r>
        <w:t xml:space="preserve">   d) Local Court</w:t>
      </w:r>
    </w:p>
    <w:p w14:paraId="750A92E1" w14:textId="77777777" w:rsidR="00AD567B" w:rsidRDefault="005D0646">
      <w:r>
        <w:t xml:space="preserve">   Answer: b) Settlement Committee</w:t>
      </w:r>
      <w:r>
        <w:br/>
      </w:r>
    </w:p>
    <w:p w14:paraId="31B1AA31" w14:textId="77777777" w:rsidR="00AD567B" w:rsidRDefault="005D0646">
      <w:r>
        <w:t>23. Which is NOT a source of Zakat revenue?</w:t>
      </w:r>
    </w:p>
    <w:p w14:paraId="07DAD55F" w14:textId="77777777" w:rsidR="00AD567B" w:rsidRDefault="005D0646">
      <w:r>
        <w:t xml:space="preserve">   a) Net profit</w:t>
      </w:r>
    </w:p>
    <w:p w14:paraId="7138607F" w14:textId="77777777" w:rsidR="00AD567B" w:rsidRDefault="005D0646">
      <w:r>
        <w:t xml:space="preserve">   b) Capital</w:t>
      </w:r>
    </w:p>
    <w:p w14:paraId="1ADAD0D0" w14:textId="77777777" w:rsidR="00AD567B" w:rsidRDefault="005D0646">
      <w:r>
        <w:t xml:space="preserve">   c) Zakatable investments</w:t>
      </w:r>
    </w:p>
    <w:p w14:paraId="57898BF6" w14:textId="77777777" w:rsidR="00AD567B" w:rsidRDefault="005D0646">
      <w:r>
        <w:t xml:space="preserve">   d) Personal expenses</w:t>
      </w:r>
    </w:p>
    <w:p w14:paraId="52CB3262" w14:textId="77777777" w:rsidR="00AD567B" w:rsidRDefault="005D0646">
      <w:r>
        <w:t xml:space="preserve">   Answer: d) Personal expenses</w:t>
      </w:r>
      <w:r>
        <w:br/>
      </w:r>
    </w:p>
    <w:p w14:paraId="5858C785" w14:textId="77777777" w:rsidR="00AD567B" w:rsidRDefault="005D0646">
      <w:r>
        <w:lastRenderedPageBreak/>
        <w:t>24. The zakat treatment for agriculture inputs is:</w:t>
      </w:r>
    </w:p>
    <w:p w14:paraId="60EB2510" w14:textId="77777777" w:rsidR="00AD567B" w:rsidRDefault="005D0646">
      <w:r>
        <w:t xml:space="preserve">   a) Zakatable</w:t>
      </w:r>
    </w:p>
    <w:p w14:paraId="37F9B84C" w14:textId="77777777" w:rsidR="00AD567B" w:rsidRDefault="005D0646">
      <w:r>
        <w:t xml:space="preserve">   b) Non-zakatable</w:t>
      </w:r>
    </w:p>
    <w:p w14:paraId="021FFB27" w14:textId="77777777" w:rsidR="00AD567B" w:rsidRDefault="005D0646">
      <w:r>
        <w:t xml:space="preserve">   c) Exempt</w:t>
      </w:r>
    </w:p>
    <w:p w14:paraId="1FF2BBD8" w14:textId="77777777" w:rsidR="00AD567B" w:rsidRDefault="005D0646">
      <w:r>
        <w:t xml:space="preserve">   d) Added to Zakat base</w:t>
      </w:r>
    </w:p>
    <w:p w14:paraId="3E1D1B8C" w14:textId="77777777" w:rsidR="00AD567B" w:rsidRDefault="005D0646">
      <w:r>
        <w:t xml:space="preserve">   Answer: b) Non-zakatable</w:t>
      </w:r>
      <w:r>
        <w:br/>
      </w:r>
    </w:p>
    <w:p w14:paraId="7DB69EAD" w14:textId="77777777" w:rsidR="00AD567B" w:rsidRDefault="005D0646">
      <w:r>
        <w:t>25. A non-resident is defined as:</w:t>
      </w:r>
    </w:p>
    <w:p w14:paraId="61F2445D" w14:textId="77777777" w:rsidR="00AD567B" w:rsidRDefault="005D0646">
      <w:r>
        <w:t xml:space="preserve">   a) Only foreign citizens</w:t>
      </w:r>
    </w:p>
    <w:p w14:paraId="263584D2" w14:textId="77777777" w:rsidR="00AD567B" w:rsidRDefault="005D0646">
      <w:r>
        <w:t xml:space="preserve">   b) Anyone outside Saudi Arabia</w:t>
      </w:r>
    </w:p>
    <w:p w14:paraId="6E352861" w14:textId="77777777" w:rsidR="00AD567B" w:rsidRDefault="005D0646">
      <w:r>
        <w:t xml:space="preserve">   c) Any person not qualifying as a resident</w:t>
      </w:r>
    </w:p>
    <w:p w14:paraId="085B0502" w14:textId="77777777" w:rsidR="00AD567B" w:rsidRDefault="005D0646">
      <w:r>
        <w:t xml:space="preserve">   d) Foreign business owners only</w:t>
      </w:r>
    </w:p>
    <w:p w14:paraId="26DBC344" w14:textId="77777777" w:rsidR="00AD567B" w:rsidRDefault="005D0646">
      <w:r>
        <w:t xml:space="preserve">   Answer: c) Any person not qualifying as a resident</w:t>
      </w:r>
      <w:r>
        <w:br/>
      </w:r>
    </w:p>
    <w:p w14:paraId="57DEE19E" w14:textId="77777777" w:rsidR="00AD567B" w:rsidRDefault="005D0646">
      <w:r>
        <w:t>26. Which items are added to Zakat base?</w:t>
      </w:r>
    </w:p>
    <w:p w14:paraId="1C82430B" w14:textId="77777777" w:rsidR="00AD567B" w:rsidRDefault="005D0646">
      <w:r>
        <w:t xml:space="preserve">   a) Capital work in progress</w:t>
      </w:r>
    </w:p>
    <w:p w14:paraId="4C52ABE7" w14:textId="77777777" w:rsidR="00AD567B" w:rsidRDefault="005D0646">
      <w:r>
        <w:t xml:space="preserve">   b) Net fixed assets</w:t>
      </w:r>
    </w:p>
    <w:p w14:paraId="1A998B85" w14:textId="77777777" w:rsidR="00AD567B" w:rsidRDefault="005D0646">
      <w:r>
        <w:t xml:space="preserve">   c) Retained earnings</w:t>
      </w:r>
    </w:p>
    <w:p w14:paraId="0F8A358D" w14:textId="77777777" w:rsidR="00AD567B" w:rsidRDefault="005D0646">
      <w:r>
        <w:t xml:space="preserve">   d) Adjusted net loss</w:t>
      </w:r>
    </w:p>
    <w:p w14:paraId="44351998" w14:textId="77777777" w:rsidR="00AD567B" w:rsidRDefault="005D0646">
      <w:r>
        <w:t xml:space="preserve">   Answer: c) Retained earnings</w:t>
      </w:r>
      <w:r>
        <w:br/>
      </w:r>
    </w:p>
    <w:p w14:paraId="4423BEF9" w14:textId="77777777" w:rsidR="00AD567B" w:rsidRDefault="005D0646">
      <w:r>
        <w:t>27. Which document regulates commercial records?</w:t>
      </w:r>
    </w:p>
    <w:p w14:paraId="2A623FBC" w14:textId="77777777" w:rsidR="00AD567B" w:rsidRDefault="005D0646">
      <w:r>
        <w:t xml:space="preserve">   a) Zakat Regulation Act</w:t>
      </w:r>
    </w:p>
    <w:p w14:paraId="1633CAA5" w14:textId="77777777" w:rsidR="00AD567B" w:rsidRDefault="005D0646">
      <w:r>
        <w:t xml:space="preserve">   b) Royal Decree No. (M/61)</w:t>
      </w:r>
    </w:p>
    <w:p w14:paraId="5BF1CA05" w14:textId="77777777" w:rsidR="00AD567B" w:rsidRDefault="005D0646">
      <w:r>
        <w:t xml:space="preserve">   c) Commercial Revenue Act</w:t>
      </w:r>
    </w:p>
    <w:p w14:paraId="65E016DA" w14:textId="77777777" w:rsidR="00AD567B" w:rsidRDefault="005D0646">
      <w:r>
        <w:t xml:space="preserve">   d) Zakat Collection Act</w:t>
      </w:r>
    </w:p>
    <w:p w14:paraId="60D99EC2" w14:textId="77777777" w:rsidR="00AD567B" w:rsidRDefault="005D0646">
      <w:r>
        <w:lastRenderedPageBreak/>
        <w:t xml:space="preserve">   Answer: b) Royal Decree No. (M/61)</w:t>
      </w:r>
      <w:r>
        <w:br/>
      </w:r>
    </w:p>
    <w:p w14:paraId="17AC5218" w14:textId="77777777" w:rsidR="00AD567B" w:rsidRDefault="005D0646">
      <w:r>
        <w:t>28. For Zakat, the fair value change in assets is:</w:t>
      </w:r>
    </w:p>
    <w:p w14:paraId="48D61F7C" w14:textId="77777777" w:rsidR="00AD567B" w:rsidRDefault="005D0646">
      <w:r>
        <w:t xml:space="preserve">   a) Deducted</w:t>
      </w:r>
    </w:p>
    <w:p w14:paraId="5982BDCC" w14:textId="77777777" w:rsidR="00AD567B" w:rsidRDefault="005D0646">
      <w:r>
        <w:t xml:space="preserve">   b) Added to Zakat base</w:t>
      </w:r>
    </w:p>
    <w:p w14:paraId="07B82E94" w14:textId="77777777" w:rsidR="00AD567B" w:rsidRDefault="005D0646">
      <w:r>
        <w:t xml:space="preserve">   c) Ignored</w:t>
      </w:r>
    </w:p>
    <w:p w14:paraId="3FDF93B8" w14:textId="77777777" w:rsidR="00AD567B" w:rsidRDefault="005D0646">
      <w:r>
        <w:t xml:space="preserve">   d) Classified as liability</w:t>
      </w:r>
    </w:p>
    <w:p w14:paraId="7F32DD45" w14:textId="77777777" w:rsidR="00AD567B" w:rsidRDefault="005D0646">
      <w:r>
        <w:t xml:space="preserve">   Answer: b) Added to Zakat base</w:t>
      </w:r>
      <w:r>
        <w:br/>
      </w:r>
    </w:p>
    <w:p w14:paraId="5D5FA1B1" w14:textId="77777777" w:rsidR="00AD567B" w:rsidRDefault="005D0646">
      <w:r>
        <w:t>29. Which of the following defines the concept of Zakat year?</w:t>
      </w:r>
    </w:p>
    <w:p w14:paraId="38CAE66F" w14:textId="77777777" w:rsidR="00AD567B" w:rsidRDefault="005D0646">
      <w:r>
        <w:t xml:space="preserve">   a) Hijri year only</w:t>
      </w:r>
    </w:p>
    <w:p w14:paraId="5AF6EFB6" w14:textId="77777777" w:rsidR="00AD567B" w:rsidRDefault="005D0646">
      <w:r>
        <w:t xml:space="preserve">   b) Fiscal year of Zakat payer</w:t>
      </w:r>
    </w:p>
    <w:p w14:paraId="4E570C95" w14:textId="77777777" w:rsidR="00AD567B" w:rsidRDefault="005D0646">
      <w:r>
        <w:t xml:space="preserve">   c) Gregorian year only</w:t>
      </w:r>
    </w:p>
    <w:p w14:paraId="7C8A8671" w14:textId="77777777" w:rsidR="00AD567B" w:rsidRDefault="005D0646">
      <w:r>
        <w:t xml:space="preserve">   d) Fixed annual period</w:t>
      </w:r>
    </w:p>
    <w:p w14:paraId="6954A6D7" w14:textId="77777777" w:rsidR="00AD567B" w:rsidRDefault="005D0646">
      <w:r>
        <w:t xml:space="preserve">   Answer: b) Fiscal year of Zakat payer</w:t>
      </w:r>
      <w:r>
        <w:br/>
      </w:r>
    </w:p>
    <w:p w14:paraId="6F9187CE" w14:textId="77777777" w:rsidR="00AD567B" w:rsidRDefault="005D0646">
      <w:r>
        <w:t>30. What is deducted when calculating Zakat base?</w:t>
      </w:r>
    </w:p>
    <w:p w14:paraId="3D13D3C9" w14:textId="77777777" w:rsidR="00AD567B" w:rsidRDefault="005D0646">
      <w:r>
        <w:t xml:space="preserve">   a) Gross revenue</w:t>
      </w:r>
    </w:p>
    <w:p w14:paraId="3CB099DD" w14:textId="77777777" w:rsidR="00AD567B" w:rsidRDefault="005D0646">
      <w:r>
        <w:t xml:space="preserve">   b) Adjusted net loss</w:t>
      </w:r>
    </w:p>
    <w:p w14:paraId="5E0B96F0" w14:textId="77777777" w:rsidR="00AD567B" w:rsidRDefault="005D0646">
      <w:r>
        <w:t xml:space="preserve">   c) Retained earnings</w:t>
      </w:r>
    </w:p>
    <w:p w14:paraId="7DAA655A" w14:textId="77777777" w:rsidR="00AD567B" w:rsidRDefault="005D0646">
      <w:r>
        <w:t xml:space="preserve">   d) Long-term liabilities</w:t>
      </w:r>
    </w:p>
    <w:p w14:paraId="0CFF2AAE" w14:textId="77777777" w:rsidR="00AD567B" w:rsidRDefault="005D0646">
      <w:r>
        <w:t xml:space="preserve">   Answer: b) Adjusted net loss</w:t>
      </w:r>
      <w:r>
        <w:br/>
      </w:r>
    </w:p>
    <w:p w14:paraId="341507CA" w14:textId="77777777" w:rsidR="00AD567B" w:rsidRDefault="005D0646">
      <w:r>
        <w:t>31. What is the minimum Zakat collection rate on the base?</w:t>
      </w:r>
    </w:p>
    <w:p w14:paraId="25D89B2A" w14:textId="77777777" w:rsidR="00AD567B" w:rsidRDefault="005D0646">
      <w:r>
        <w:t xml:space="preserve">   a) 1%</w:t>
      </w:r>
    </w:p>
    <w:p w14:paraId="01C55861" w14:textId="77777777" w:rsidR="00AD567B" w:rsidRDefault="005D0646">
      <w:r>
        <w:t xml:space="preserve">   b) 2%</w:t>
      </w:r>
    </w:p>
    <w:p w14:paraId="0ADC249C" w14:textId="77777777" w:rsidR="00AD567B" w:rsidRDefault="005D0646">
      <w:r>
        <w:t xml:space="preserve">   c) 2.5%</w:t>
      </w:r>
    </w:p>
    <w:p w14:paraId="3A751DF6" w14:textId="77777777" w:rsidR="00AD567B" w:rsidRDefault="005D0646">
      <w:r>
        <w:lastRenderedPageBreak/>
        <w:t xml:space="preserve">   d) 3%</w:t>
      </w:r>
    </w:p>
    <w:p w14:paraId="3A0B340F" w14:textId="77777777" w:rsidR="00AD567B" w:rsidRDefault="005D0646">
      <w:r>
        <w:t xml:space="preserve">   Answer: c) 2.5%</w:t>
      </w:r>
      <w:r>
        <w:br/>
      </w:r>
    </w:p>
    <w:p w14:paraId="5AD8FBDD" w14:textId="77777777" w:rsidR="00AD567B" w:rsidRDefault="005D0646">
      <w:r>
        <w:t>32. Advance payments for Zakat calculation are:</w:t>
      </w:r>
    </w:p>
    <w:p w14:paraId="51433403" w14:textId="77777777" w:rsidR="00AD567B" w:rsidRDefault="005D0646">
      <w:r>
        <w:t xml:space="preserve">   a) Fully deductible</w:t>
      </w:r>
    </w:p>
    <w:p w14:paraId="1A2F320E" w14:textId="77777777" w:rsidR="00AD567B" w:rsidRDefault="005D0646">
      <w:r>
        <w:t xml:space="preserve">   b) Added to Zakat base</w:t>
      </w:r>
    </w:p>
    <w:p w14:paraId="1FA00A32" w14:textId="77777777" w:rsidR="00AD567B" w:rsidRDefault="005D0646">
      <w:r>
        <w:t xml:space="preserve">   c) Only added if renewed</w:t>
      </w:r>
    </w:p>
    <w:p w14:paraId="59B3E21A" w14:textId="77777777" w:rsidR="00AD567B" w:rsidRDefault="005D0646">
      <w:r>
        <w:t xml:space="preserve">   d) Considered revenue</w:t>
      </w:r>
    </w:p>
    <w:p w14:paraId="64F5D34A" w14:textId="77777777" w:rsidR="00AD567B" w:rsidRDefault="005D0646">
      <w:r>
        <w:t xml:space="preserve">   Answer: b) Added to Zakat base</w:t>
      </w:r>
      <w:r>
        <w:br/>
      </w:r>
    </w:p>
    <w:p w14:paraId="45B7A18A" w14:textId="77777777" w:rsidR="00AD567B" w:rsidRDefault="005D0646">
      <w:r>
        <w:t>33. Non-Zakatable assets in the Zakat base calculation include:</w:t>
      </w:r>
    </w:p>
    <w:p w14:paraId="30BCF4F0" w14:textId="77777777" w:rsidR="00AD567B" w:rsidRDefault="005D0646">
      <w:r>
        <w:t xml:space="preserve">   a) Cash reserves</w:t>
      </w:r>
    </w:p>
    <w:p w14:paraId="5C0D71CE" w14:textId="77777777" w:rsidR="00AD567B" w:rsidRDefault="005D0646">
      <w:r>
        <w:t xml:space="preserve">   b) Intangible assets</w:t>
      </w:r>
    </w:p>
    <w:p w14:paraId="0AD3C4C8" w14:textId="77777777" w:rsidR="00AD567B" w:rsidRDefault="005D0646">
      <w:r>
        <w:t xml:space="preserve">   c) Retained earnings</w:t>
      </w:r>
    </w:p>
    <w:p w14:paraId="7930D111" w14:textId="77777777" w:rsidR="00AD567B" w:rsidRDefault="005D0646">
      <w:r>
        <w:t xml:space="preserve">   d) Equity</w:t>
      </w:r>
    </w:p>
    <w:p w14:paraId="60D18404" w14:textId="77777777" w:rsidR="00AD567B" w:rsidRDefault="005D0646">
      <w:r>
        <w:t xml:space="preserve">   Answer: b) Intangible assets</w:t>
      </w:r>
      <w:r>
        <w:br/>
      </w:r>
    </w:p>
    <w:p w14:paraId="60C27D9E" w14:textId="77777777" w:rsidR="00AD567B" w:rsidRDefault="005D0646">
      <w:r>
        <w:t>34. The Zakat treatment for inventory under development is:</w:t>
      </w:r>
    </w:p>
    <w:p w14:paraId="205A1362" w14:textId="77777777" w:rsidR="00AD567B" w:rsidRDefault="005D0646">
      <w:r>
        <w:t xml:space="preserve">   a) Deductible</w:t>
      </w:r>
    </w:p>
    <w:p w14:paraId="3AA6492E" w14:textId="77777777" w:rsidR="00AD567B" w:rsidRDefault="005D0646">
      <w:r>
        <w:t xml:space="preserve">   b) Zakatable</w:t>
      </w:r>
    </w:p>
    <w:p w14:paraId="1852347E" w14:textId="77777777" w:rsidR="00AD567B" w:rsidRDefault="005D0646">
      <w:r>
        <w:t xml:space="preserve">   c) Exempt</w:t>
      </w:r>
    </w:p>
    <w:p w14:paraId="24B483E4" w14:textId="77777777" w:rsidR="00AD567B" w:rsidRDefault="005D0646">
      <w:r>
        <w:t xml:space="preserve">   d) Added if current</w:t>
      </w:r>
    </w:p>
    <w:p w14:paraId="3C348B8F" w14:textId="77777777" w:rsidR="00AD567B" w:rsidRDefault="005D0646">
      <w:r>
        <w:t xml:space="preserve">   Answer: a) Deductible</w:t>
      </w:r>
      <w:r>
        <w:br/>
      </w:r>
    </w:p>
    <w:p w14:paraId="46DABC99" w14:textId="77777777" w:rsidR="00AD567B" w:rsidRDefault="005D0646">
      <w:r>
        <w:t>35. In Zakat, non-deductible expenses include:</w:t>
      </w:r>
    </w:p>
    <w:p w14:paraId="508216A4" w14:textId="77777777" w:rsidR="00AD567B" w:rsidRDefault="005D0646">
      <w:r>
        <w:t xml:space="preserve">   a) Salaries</w:t>
      </w:r>
    </w:p>
    <w:p w14:paraId="29AB8259" w14:textId="77777777" w:rsidR="00AD567B" w:rsidRDefault="005D0646">
      <w:r>
        <w:t xml:space="preserve">   b) Business expenses</w:t>
      </w:r>
    </w:p>
    <w:p w14:paraId="33B451F8" w14:textId="77777777" w:rsidR="00AD567B" w:rsidRDefault="005D0646">
      <w:r>
        <w:lastRenderedPageBreak/>
        <w:t xml:space="preserve">   c) Personal expenses</w:t>
      </w:r>
    </w:p>
    <w:p w14:paraId="27B9756E" w14:textId="77777777" w:rsidR="00AD567B" w:rsidRDefault="005D0646">
      <w:r>
        <w:t xml:space="preserve">   d) Authorized donations</w:t>
      </w:r>
    </w:p>
    <w:p w14:paraId="10DACABD" w14:textId="77777777" w:rsidR="00AD567B" w:rsidRDefault="005D0646">
      <w:r>
        <w:t xml:space="preserve">   Answer: c) Personal expenses</w:t>
      </w:r>
      <w:r>
        <w:br/>
      </w:r>
    </w:p>
    <w:p w14:paraId="34A07CF8" w14:textId="77777777" w:rsidR="00AD567B" w:rsidRDefault="005D0646">
      <w:r>
        <w:t>36. Provisions used during the Zakat year are:</w:t>
      </w:r>
    </w:p>
    <w:p w14:paraId="0BE6F470" w14:textId="77777777" w:rsidR="00AD567B" w:rsidRDefault="005D0646">
      <w:r>
        <w:t xml:space="preserve">   a) Added to base</w:t>
      </w:r>
    </w:p>
    <w:p w14:paraId="363C24F6" w14:textId="77777777" w:rsidR="00AD567B" w:rsidRDefault="005D0646">
      <w:r>
        <w:t xml:space="preserve">   b) Deducted from base</w:t>
      </w:r>
    </w:p>
    <w:p w14:paraId="3C62B4A7" w14:textId="77777777" w:rsidR="00AD567B" w:rsidRDefault="005D0646">
      <w:r>
        <w:t xml:space="preserve">   c) Exempt</w:t>
      </w:r>
    </w:p>
    <w:p w14:paraId="31B948DB" w14:textId="77777777" w:rsidR="00AD567B" w:rsidRDefault="005D0646">
      <w:r>
        <w:t xml:space="preserve">   d) Ignored</w:t>
      </w:r>
    </w:p>
    <w:p w14:paraId="2C2CB966" w14:textId="77777777" w:rsidR="00AD567B" w:rsidRDefault="005D0646">
      <w:r>
        <w:t xml:space="preserve">   Answer: b) Deducted from base</w:t>
      </w:r>
      <w:r>
        <w:br/>
      </w:r>
    </w:p>
    <w:p w14:paraId="4AD14E9A" w14:textId="77777777" w:rsidR="00AD567B" w:rsidRDefault="005D0646">
      <w:r>
        <w:t>37. Statutory deposits for insurance companies are:</w:t>
      </w:r>
    </w:p>
    <w:p w14:paraId="5AC14DE6" w14:textId="77777777" w:rsidR="00AD567B" w:rsidRDefault="005D0646">
      <w:r>
        <w:t xml:space="preserve">   a) Zakatable</w:t>
      </w:r>
    </w:p>
    <w:p w14:paraId="44D6563B" w14:textId="77777777" w:rsidR="00AD567B" w:rsidRDefault="005D0646">
      <w:r>
        <w:t xml:space="preserve">   b) Deductible</w:t>
      </w:r>
    </w:p>
    <w:p w14:paraId="6DB701ED" w14:textId="77777777" w:rsidR="00AD567B" w:rsidRDefault="005D0646">
      <w:r>
        <w:t xml:space="preserve">   c) Exempt</w:t>
      </w:r>
    </w:p>
    <w:p w14:paraId="20D1E1E7" w14:textId="77777777" w:rsidR="00AD567B" w:rsidRDefault="005D0646">
      <w:r>
        <w:t xml:space="preserve">   d) Considered capital</w:t>
      </w:r>
    </w:p>
    <w:p w14:paraId="2ED417B0" w14:textId="77777777" w:rsidR="00AD567B" w:rsidRDefault="005D0646">
      <w:r>
        <w:t xml:space="preserve">   Answer: b) Deductible</w:t>
      </w:r>
      <w:r>
        <w:br/>
      </w:r>
    </w:p>
    <w:p w14:paraId="199D7A54" w14:textId="77777777" w:rsidR="00AD567B" w:rsidRDefault="005D0646">
      <w:r>
        <w:t>38. Short financial periods at year-end under 354 days are:</w:t>
      </w:r>
    </w:p>
    <w:p w14:paraId="496AB59E" w14:textId="77777777" w:rsidR="00AD567B" w:rsidRDefault="005D0646">
      <w:r>
        <w:t xml:space="preserve">   a) Exempt from Zakat</w:t>
      </w:r>
    </w:p>
    <w:p w14:paraId="1DC644B8" w14:textId="77777777" w:rsidR="00AD567B" w:rsidRDefault="005D0646">
      <w:r>
        <w:t xml:space="preserve">   b) Taxed at reduced rate</w:t>
      </w:r>
    </w:p>
    <w:p w14:paraId="5A4703E9" w14:textId="77777777" w:rsidR="00AD567B" w:rsidRDefault="005D0646">
      <w:r>
        <w:t xml:space="preserve">   c) Considered normal period</w:t>
      </w:r>
    </w:p>
    <w:p w14:paraId="716DDCE8" w14:textId="77777777" w:rsidR="00AD567B" w:rsidRDefault="005D0646">
      <w:r>
        <w:t xml:space="preserve">   d) Prorated by days</w:t>
      </w:r>
    </w:p>
    <w:p w14:paraId="1EC09344" w14:textId="77777777" w:rsidR="00AD567B" w:rsidRDefault="005D0646">
      <w:r>
        <w:t xml:space="preserve">   Answer: a) Exempt from Zakat</w:t>
      </w:r>
      <w:r>
        <w:br/>
      </w:r>
    </w:p>
    <w:p w14:paraId="5CDE493B" w14:textId="77777777" w:rsidR="00AD567B" w:rsidRDefault="005D0646">
      <w:r>
        <w:t>39. The basis for calculating adjusted net profit includes:</w:t>
      </w:r>
    </w:p>
    <w:p w14:paraId="56AC38BF" w14:textId="77777777" w:rsidR="00AD567B" w:rsidRDefault="005D0646">
      <w:r>
        <w:t xml:space="preserve">   a) Income before expenses</w:t>
      </w:r>
    </w:p>
    <w:p w14:paraId="2809C8D6" w14:textId="77777777" w:rsidR="00AD567B" w:rsidRDefault="005D0646">
      <w:r>
        <w:lastRenderedPageBreak/>
        <w:t xml:space="preserve">   b) Book profit or loss</w:t>
      </w:r>
    </w:p>
    <w:p w14:paraId="1A6A7E3B" w14:textId="77777777" w:rsidR="00AD567B" w:rsidRDefault="005D0646">
      <w:r>
        <w:t xml:space="preserve">   c) Total assets</w:t>
      </w:r>
    </w:p>
    <w:p w14:paraId="027951AA" w14:textId="77777777" w:rsidR="00AD567B" w:rsidRDefault="005D0646">
      <w:r>
        <w:t xml:space="preserve">   d) Liabilities only</w:t>
      </w:r>
    </w:p>
    <w:p w14:paraId="033E8B07" w14:textId="77777777" w:rsidR="00AD567B" w:rsidRDefault="005D0646">
      <w:r>
        <w:t xml:space="preserve">   Answer: b) Book profit or loss</w:t>
      </w:r>
      <w:r>
        <w:br/>
      </w:r>
    </w:p>
    <w:p w14:paraId="11683BBA" w14:textId="77777777" w:rsidR="00AD567B" w:rsidRDefault="005D0646">
      <w:r>
        <w:t>40. Expenses without supporting documents for Zakat are:</w:t>
      </w:r>
    </w:p>
    <w:p w14:paraId="66C8112D" w14:textId="77777777" w:rsidR="00AD567B" w:rsidRDefault="005D0646">
      <w:r>
        <w:t xml:space="preserve">   a) Deductible</w:t>
      </w:r>
    </w:p>
    <w:p w14:paraId="2447CFEC" w14:textId="77777777" w:rsidR="00AD567B" w:rsidRDefault="005D0646">
      <w:r>
        <w:t xml:space="preserve">   b) Non-deductible</w:t>
      </w:r>
    </w:p>
    <w:p w14:paraId="72005990" w14:textId="77777777" w:rsidR="00AD567B" w:rsidRDefault="005D0646">
      <w:r>
        <w:t xml:space="preserve">   c) Zakatable</w:t>
      </w:r>
    </w:p>
    <w:p w14:paraId="1278D86F" w14:textId="77777777" w:rsidR="00AD567B" w:rsidRDefault="005D0646">
      <w:r>
        <w:t xml:space="preserve">   d) Deferred</w:t>
      </w:r>
    </w:p>
    <w:p w14:paraId="4113DC30" w14:textId="4E195681" w:rsidR="00C565D3" w:rsidRDefault="005D0646" w:rsidP="00C565D3">
      <w:r>
        <w:t xml:space="preserve">   Answer: b) Non-deductible</w:t>
      </w:r>
      <w:r>
        <w:br/>
      </w:r>
    </w:p>
    <w:p w14:paraId="082411AD" w14:textId="1020A253" w:rsidR="00AD567B" w:rsidRDefault="00AD567B"/>
    <w:sectPr w:rsidR="00AD567B" w:rsidSect="005D0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415D8" w14:textId="77777777" w:rsidR="005D0646" w:rsidRDefault="005D0646" w:rsidP="005D0646">
      <w:pPr>
        <w:spacing w:after="0" w:line="240" w:lineRule="auto"/>
      </w:pPr>
      <w:r>
        <w:separator/>
      </w:r>
    </w:p>
  </w:endnote>
  <w:endnote w:type="continuationSeparator" w:id="0">
    <w:p w14:paraId="786BEE16" w14:textId="77777777" w:rsidR="005D0646" w:rsidRDefault="005D0646" w:rsidP="005D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82F67" w14:textId="77777777" w:rsidR="005D0646" w:rsidRDefault="005D0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0C0A7" w14:textId="67557C4F" w:rsidR="005D0646" w:rsidRDefault="005D0646" w:rsidP="005D0646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4518" w14:textId="77777777" w:rsidR="005D0646" w:rsidRDefault="005D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66C03" w14:textId="77777777" w:rsidR="005D0646" w:rsidRDefault="005D0646" w:rsidP="005D0646">
      <w:pPr>
        <w:spacing w:after="0" w:line="240" w:lineRule="auto"/>
      </w:pPr>
      <w:r>
        <w:separator/>
      </w:r>
    </w:p>
  </w:footnote>
  <w:footnote w:type="continuationSeparator" w:id="0">
    <w:p w14:paraId="155A64C0" w14:textId="77777777" w:rsidR="005D0646" w:rsidRDefault="005D0646" w:rsidP="005D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A429" w14:textId="6DFE392F" w:rsidR="005D0646" w:rsidRDefault="005D0646">
    <w:pPr>
      <w:pStyle w:val="Header"/>
    </w:pPr>
    <w:r>
      <w:rPr>
        <w:noProof/>
      </w:rPr>
      <w:pict w14:anchorId="4CE4B9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57688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4951" w14:textId="7DBFC066" w:rsidR="005D0646" w:rsidRPr="005D0646" w:rsidRDefault="005D0646" w:rsidP="005D0646">
    <w:pPr>
      <w:pStyle w:val="Header"/>
      <w:jc w:val="right"/>
    </w:pPr>
    <w:r>
      <w:rPr>
        <w:noProof/>
      </w:rPr>
      <w:pict w14:anchorId="40451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57689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1575D46" wp14:editId="2FA21482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67FCB" w14:textId="4A486D9A" w:rsidR="005D0646" w:rsidRDefault="005D0646">
    <w:pPr>
      <w:pStyle w:val="Header"/>
    </w:pPr>
    <w:r>
      <w:rPr>
        <w:noProof/>
      </w:rPr>
      <w:pict w14:anchorId="57A19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457687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345064">
    <w:abstractNumId w:val="8"/>
  </w:num>
  <w:num w:numId="2" w16cid:durableId="1344085202">
    <w:abstractNumId w:val="6"/>
  </w:num>
  <w:num w:numId="3" w16cid:durableId="1910727757">
    <w:abstractNumId w:val="5"/>
  </w:num>
  <w:num w:numId="4" w16cid:durableId="2057583957">
    <w:abstractNumId w:val="4"/>
  </w:num>
  <w:num w:numId="5" w16cid:durableId="626084609">
    <w:abstractNumId w:val="7"/>
  </w:num>
  <w:num w:numId="6" w16cid:durableId="785782286">
    <w:abstractNumId w:val="3"/>
  </w:num>
  <w:num w:numId="7" w16cid:durableId="1074160112">
    <w:abstractNumId w:val="2"/>
  </w:num>
  <w:num w:numId="8" w16cid:durableId="1173765431">
    <w:abstractNumId w:val="1"/>
  </w:num>
  <w:num w:numId="9" w16cid:durableId="15359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5D0646"/>
    <w:rsid w:val="00AA1D8D"/>
    <w:rsid w:val="00AD567B"/>
    <w:rsid w:val="00B47730"/>
    <w:rsid w:val="00C565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2024-11-04T07:06:00Z</dcterms:modified>
  <cp:category/>
</cp:coreProperties>
</file>